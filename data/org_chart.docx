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organizational chart for CloudMinds Inc.:</w:t>
      </w:r>
    </w:p>
    <w:p/>
    <w:p>
      <w:pPr>
        <w:pStyle w:val="ListBullet"/>
      </w:pPr>
      <w:r>
        <w:t>**Sarah Chang (EMPc4fb697a)**</w:t>
      </w:r>
    </w:p>
    <w:p>
      <w:pPr>
        <w:pStyle w:val="ListBullet"/>
      </w:pPr>
      <w:r>
        <w:t>*Chief Executive Officer*</w:t>
      </w:r>
    </w:p>
    <w:p>
      <w:pPr>
        <w:pStyle w:val="ListBullet"/>
      </w:pPr>
      <w:r>
        <w:t>Department: Executive</w:t>
      </w:r>
    </w:p>
    <w:p>
      <w:pPr>
        <w:pStyle w:val="ListBullet"/>
      </w:pPr>
      <w:r>
        <w:t>Reports to: Board of Directors</w:t>
      </w:r>
    </w:p>
    <w:p>
      <w:pPr>
        <w:pStyle w:val="ListBullet"/>
      </w:pPr>
      <w:r>
        <w:t>Direct Reports:</w:t>
      </w:r>
    </w:p>
    <w:p>
      <w:pPr>
        <w:pStyle w:val="ListBullet"/>
      </w:pPr>
      <w:r>
        <w:t>**Jonathan Dixon (EMPb48b48ca)**</w:t>
      </w:r>
    </w:p>
    <w:p>
      <w:pPr>
        <w:pStyle w:val="ListBullet"/>
      </w:pPr>
      <w:r>
        <w:t>*Vice President of Sales*</w:t>
      </w:r>
    </w:p>
    <w:p>
      <w:pPr>
        <w:pStyle w:val="ListBullet"/>
      </w:pPr>
      <w:r>
        <w:t>Department: Sales</w:t>
      </w:r>
    </w:p>
    <w:p>
      <w:pPr>
        <w:pStyle w:val="ListBullet"/>
      </w:pPr>
      <w:r>
        <w:t>Reports to: Sarah Chang</w:t>
      </w:r>
    </w:p>
    <w:p>
      <w:pPr>
        <w:pStyle w:val="ListBullet"/>
      </w:pPr>
      <w:r>
        <w:t>Team:</w:t>
      </w:r>
    </w:p>
    <w:p>
      <w:pPr>
        <w:pStyle w:val="ListBullet"/>
      </w:pPr>
      <w:r>
        <w:t>**Lisa Fernandez (EMPa5b969f0)** – *Business Development Representative*, Sales, Manager: Jonathan Dixon</w:t>
      </w:r>
    </w:p>
    <w:p>
      <w:pPr>
        <w:pStyle w:val="ListBullet"/>
      </w:pPr>
      <w:r>
        <w:t>**Timothy Acosta (EMP55721052)** – *Sales Manager*, Sales, Manager: Jonathan Dixon</w:t>
      </w:r>
    </w:p>
    <w:p>
      <w:pPr>
        <w:pStyle w:val="ListBullet"/>
      </w:pPr>
      <w:r>
        <w:t>**Benjamin Garcia (EMP6e61af8c)** – *Account Executive*, Sales, Manager: Jonathan Dixon</w:t>
      </w:r>
    </w:p>
    <w:p>
      <w:pPr>
        <w:pStyle w:val="ListBullet"/>
      </w:pPr>
      <w:r>
        <w:t>**Deanna Wilson (EMP0c362434)** – *Sales Associate*, Sales, Manager: Jonathan Dixon</w:t>
      </w:r>
    </w:p>
    <w:p>
      <w:pPr>
        <w:pStyle w:val="ListBullet"/>
      </w:pPr>
      <w:r>
        <w:t>**Kevin Houston (EMPd558bfad)** – *Sales Associate*, Sales, Manager: Jonathan Dixon</w:t>
      </w:r>
    </w:p>
    <w:p>
      <w:pPr>
        <w:pStyle w:val="ListBullet"/>
      </w:pPr>
      <w:r>
        <w:t>**Christine Smith (EMPe9be607c)** – *Sales Associate*, Sales, Manager: Jonathan Dixon</w:t>
      </w:r>
    </w:p>
    <w:p>
      <w:pPr>
        <w:pStyle w:val="ListBullet"/>
      </w:pPr>
      <w:r>
        <w:t>**Cassandra Warner (EMPe1cbee78)** – *Sales Associate*, Sales, Manager: Jonathan Dixon</w:t>
      </w:r>
    </w:p>
    <w:p>
      <w:pPr>
        <w:pStyle w:val="ListBullet"/>
      </w:pPr>
      <w:r>
        <w:t>**Leslie Burgess (EMPa92448ec)** – *Sales Associate*, Sales, Manager: Jonathan Dixon</w:t>
      </w:r>
    </w:p>
    <w:p>
      <w:pPr>
        <w:pStyle w:val="ListBullet"/>
      </w:pPr>
      <w:r>
        <w:t>**Joshua Lambert (EMPb9f252ab)** – *Sales Associate*, Sales, Manager: Jonathan Dixon</w:t>
      </w:r>
    </w:p>
    <w:p>
      <w:pPr>
        <w:pStyle w:val="ListBullet"/>
      </w:pPr>
      <w:r>
        <w:t>**Dale Fuller (EMPcad0de8e)** – *Sales Associate*, Sales, Manager: Jonathan Dixon</w:t>
      </w:r>
    </w:p>
    <w:p>
      <w:pPr>
        <w:pStyle w:val="ListBullet"/>
      </w:pPr>
      <w:r>
        <w:t>**Raymond Zamora (EMP6507bbf7)** – *Sales Associate*, Sales, Manager: Jonathan Dixon</w:t>
      </w:r>
    </w:p>
    <w:p>
      <w:pPr>
        <w:pStyle w:val="ListBullet"/>
      </w:pPr>
      <w:r>
        <w:t>**Gina Harmon (EMP3969190c)** – *Account Executive*, Sales, Manager: Jonathan Dixon</w:t>
      </w:r>
    </w:p>
    <w:p>
      <w:pPr>
        <w:pStyle w:val="ListBullet"/>
      </w:pPr>
      <w:r>
        <w:t>**Sarah Flores (EMPb1d83760)** – *Account Executive*, Sales, Manager: Jonathan Dixon</w:t>
      </w:r>
    </w:p>
    <w:p>
      <w:pPr>
        <w:pStyle w:val="ListBullet"/>
      </w:pPr>
      <w:r>
        <w:t>**Jennifer Waters (EMPd54fae76)** – *Account Executive*, Sales, Manager: Jonathan Dixon</w:t>
      </w:r>
    </w:p>
    <w:p>
      <w:pPr>
        <w:pStyle w:val="ListBullet"/>
      </w:pPr>
      <w:r>
        <w:t>**Kristin Becker (EMP9c6aa742)** – *Sales Manager*, Sales, Manager: Jonathan Dixon</w:t>
      </w:r>
    </w:p>
    <w:p>
      <w:pPr>
        <w:pStyle w:val="ListBullet"/>
      </w:pPr>
      <w:r>
        <w:t>**Michele Lopez (EMP17b58647)** – *Sales Manager*, Sales, Manager: Jonathan Dixon</w:t>
      </w:r>
    </w:p>
    <w:p>
      <w:pPr>
        <w:pStyle w:val="ListBullet"/>
      </w:pPr>
      <w:r>
        <w:t>**Brenda Williams (EMPb04aa24c)** – *Sales Manager*, Sales, Manager: Jonathan Dixon</w:t>
      </w:r>
    </w:p>
    <w:p>
      <w:pPr>
        <w:pStyle w:val="ListBullet"/>
      </w:pPr>
      <w:r>
        <w:t>**Joseph Maddox (EMP2dc44c2f)** – *Sales Manager*, Sales, Manager: Jonathan Dixon</w:t>
      </w:r>
    </w:p>
    <w:p>
      <w:pPr>
        <w:pStyle w:val="ListBullet"/>
      </w:pPr>
      <w:r>
        <w:t>**Rachel Butler (EMP44f43510)** – *Business Development Representative*, Sales, Manager: Jonathan Dixon</w:t>
      </w:r>
    </w:p>
    <w:p>
      <w:pPr>
        <w:pStyle w:val="ListBullet"/>
      </w:pPr>
      <w:r>
        <w:t>**Kristina Price (EMPcf869780)** – *Marketing Manager*, Sales, Manager: Jonathan Dixon</w:t>
      </w:r>
    </w:p>
    <w:p>
      <w:pPr>
        <w:pStyle w:val="ListBullet"/>
      </w:pPr>
      <w:r>
        <w:t>**Brenda Williams (EMPc9361207)** – *Sales Manager*, Sales, Manager: Jonathan Dixon</w:t>
      </w:r>
    </w:p>
    <w:p>
      <w:pPr>
        <w:pStyle w:val="ListBullet"/>
      </w:pPr>
      <w:r>
        <w:t>**John Olson (EMP4c803b0e)** – *Support Manager*, Sales, Manager: Jonathan Dixon</w:t>
      </w:r>
    </w:p>
    <w:p>
      <w:pPr>
        <w:pStyle w:val="ListBullet"/>
      </w:pPr>
      <w:r>
        <w:t>**John Mckenzie (EMP0379f1fc)** – *HR Manager*, Sales, Manager: Jonathan Dixon</w:t>
      </w:r>
    </w:p>
    <w:p>
      <w:pPr>
        <w:pStyle w:val="ListBullet"/>
      </w:pPr>
      <w:r>
        <w:t>**William Campbell (EMPeeeb2989)**</w:t>
      </w:r>
    </w:p>
    <w:p>
      <w:pPr>
        <w:pStyle w:val="ListBullet"/>
      </w:pPr>
      <w:r>
        <w:t>*Vice President of Marketing*</w:t>
      </w:r>
    </w:p>
    <w:p>
      <w:pPr>
        <w:pStyle w:val="ListBullet"/>
      </w:pPr>
      <w:r>
        <w:t>Department: Marketing</w:t>
      </w:r>
    </w:p>
    <w:p>
      <w:pPr>
        <w:pStyle w:val="ListBullet"/>
      </w:pPr>
      <w:r>
        <w:t>Reports to: Sarah Chang</w:t>
      </w:r>
    </w:p>
    <w:p>
      <w:pPr>
        <w:pStyle w:val="ListBullet"/>
      </w:pPr>
      <w:r>
        <w:t>Team:</w:t>
      </w:r>
    </w:p>
    <w:p>
      <w:pPr>
        <w:pStyle w:val="ListBullet"/>
      </w:pPr>
      <w:r>
        <w:t>**Marcia Barnes (EMP9b6677f1)** – *Content Strategist*, Marketing, Manager: William Campbell</w:t>
      </w:r>
    </w:p>
    <w:p>
      <w:pPr>
        <w:pStyle w:val="ListBullet"/>
      </w:pPr>
      <w:r>
        <w:t>**David Davis (EMPd65db7cd)** – *SEO Specialist*, Marketing, Manager: William Campbell</w:t>
      </w:r>
    </w:p>
    <w:p>
      <w:pPr>
        <w:pStyle w:val="ListBullet"/>
      </w:pPr>
      <w:r>
        <w:t>**Chloe Tucker (EMPdd2cc9d2)** – *Product Manager*, Marketing, Manager: William Campbell</w:t>
      </w:r>
    </w:p>
    <w:p>
      <w:pPr>
        <w:pStyle w:val="ListBullet"/>
      </w:pPr>
      <w:r>
        <w:t>**Deanna Wilson (EMP0c362434)** – *Business Development Representative*, Marketing, Manager: William Campbell</w:t>
      </w:r>
    </w:p>
    <w:p>
      <w:pPr>
        <w:pStyle w:val="ListBullet"/>
      </w:pPr>
      <w:r>
        <w:t>**Erin Mccullough (EMPc606234e)** – *Finance Manager*, Marketing, Manager: William Campbell</w:t>
      </w:r>
    </w:p>
    <w:p>
      <w:pPr>
        <w:pStyle w:val="ListBullet"/>
      </w:pPr>
      <w:r>
        <w:t>**Crystal Burton (EMP567a3144)** – *Customer Success Manager*, Marketing, Manager: William Campbell</w:t>
      </w:r>
    </w:p>
    <w:p>
      <w:pPr>
        <w:pStyle w:val="ListBullet"/>
      </w:pPr>
      <w:r>
        <w:t>**Raven Bowman (EMP20dc6584)** – *Financial Analyst*, Marketing, Manager: William Campbell</w:t>
      </w:r>
    </w:p>
    <w:p/>
    <w:p>
      <w:pPr>
        <w:pStyle w:val="ListBullet"/>
      </w:pPr>
      <w:r>
        <w:t>**Rachel Collins (EMP702da0fb)**</w:t>
      </w:r>
    </w:p>
    <w:p>
      <w:pPr>
        <w:pStyle w:val="ListBullet"/>
      </w:pPr>
      <w:r>
        <w:t>*Vice President of Support*</w:t>
      </w:r>
    </w:p>
    <w:p>
      <w:pPr>
        <w:pStyle w:val="ListBullet"/>
      </w:pPr>
      <w:r>
        <w:t>Department: Support</w:t>
      </w:r>
    </w:p>
    <w:p>
      <w:pPr>
        <w:pStyle w:val="ListBullet"/>
      </w:pPr>
      <w:r>
        <w:t>Reports to: Sarah Chang</w:t>
      </w:r>
    </w:p>
    <w:p>
      <w:pPr>
        <w:pStyle w:val="ListBullet"/>
      </w:pPr>
      <w:r>
        <w:t>Team:</w:t>
      </w:r>
    </w:p>
    <w:p>
      <w:pPr>
        <w:pStyle w:val="ListBullet"/>
      </w:pPr>
      <w:r>
        <w:t>**Christopher Todd (EMP7cf37c6e)** – *Support Specialist*, Support, Manager: Rachel Collins</w:t>
      </w:r>
    </w:p>
    <w:p>
      <w:pPr>
        <w:pStyle w:val="ListBullet"/>
      </w:pPr>
      <w:r>
        <w:t>**John Castro (EMPe77af746)** – *Marketing Manager*, Support, Manager: Rachel Collins</w:t>
      </w:r>
    </w:p>
    <w:p>
      <w:pPr>
        <w:pStyle w:val="ListBullet"/>
      </w:pPr>
      <w:r>
        <w:t>**James Patton (EMP30d25efc)** – *Support Specialist*, Support, Manager: Rachel Collins</w:t>
      </w:r>
    </w:p>
    <w:p>
      <w:pPr>
        <w:pStyle w:val="ListBullet"/>
      </w:pPr>
      <w:r>
        <w:t>**Michael Walters (EMP8e201dec)** – *Support Specialist*, Support, Manager: Rachel Collins</w:t>
      </w:r>
    </w:p>
    <w:p>
      <w:pPr>
        <w:pStyle w:val="ListBullet"/>
      </w:pPr>
      <w:r>
        <w:t>**Jessica Reed (EMPb779e15c)** – *Support Manager*, Support, Manager: Rachel Collins</w:t>
      </w:r>
    </w:p>
    <w:p>
      <w:pPr>
        <w:pStyle w:val="ListBullet"/>
      </w:pPr>
      <w:r>
        <w:t>**Alejandro Mccann (EMP94079e6a)** – *Support Manager*, Support, Manager: Rachel Collins</w:t>
      </w:r>
    </w:p>
    <w:p/>
    <w:p>
      <w:pPr>
        <w:pStyle w:val="ListBullet"/>
      </w:pPr>
      <w:r>
        <w:t>**Michael Stewart (EMP9ecf4ca5)**</w:t>
      </w:r>
    </w:p>
    <w:p>
      <w:pPr>
        <w:pStyle w:val="ListBullet"/>
      </w:pPr>
      <w:r>
        <w:t>*Vice President of Customer Experience*</w:t>
      </w:r>
    </w:p>
    <w:p>
      <w:pPr>
        <w:pStyle w:val="ListBullet"/>
      </w:pPr>
      <w:r>
        <w:t>Department: Customer Experience</w:t>
      </w:r>
    </w:p>
    <w:p>
      <w:pPr>
        <w:pStyle w:val="ListBullet"/>
      </w:pPr>
      <w:r>
        <w:t>Reports to: Sarah Chang</w:t>
      </w:r>
    </w:p>
    <w:p>
      <w:pPr>
        <w:pStyle w:val="ListBullet"/>
      </w:pPr>
      <w:r>
        <w:t>Team:</w:t>
      </w:r>
    </w:p>
    <w:p>
      <w:pPr>
        <w:pStyle w:val="ListBullet"/>
      </w:pPr>
      <w:r>
        <w:t>**Tyler Kim (EMP7af5edb7)** – *Customer Success Manager*, Customer Experience, Manager: Michael Stewart</w:t>
      </w:r>
    </w:p>
    <w:p>
      <w:pPr>
        <w:pStyle w:val="ListBullet"/>
      </w:pPr>
      <w:r>
        <w:t>**Brenda Williams (EMP4ccf83e2)** – *Customer Success Manager*, Customer Experience, Manager: Michael Stewart</w:t>
      </w:r>
    </w:p>
    <w:p>
      <w:pPr>
        <w:pStyle w:val="ListBullet"/>
      </w:pPr>
      <w:r>
        <w:t>**Tammy Bell (EMP0449ff52)** – *Finance Manager*, Customer Experience, Manager: Michael Stewart</w:t>
      </w:r>
    </w:p>
    <w:p>
      <w:pPr>
        <w:pStyle w:val="ListBullet"/>
      </w:pPr>
      <w:r>
        <w:t>**Susan Garrett (EMPd1b1a3e)** – *Customer Success Manager*, Customer Experience, Manager: Michael Stewart</w:t>
      </w:r>
    </w:p>
    <w:p/>
    <w:p>
      <w:pPr>
        <w:pStyle w:val="ListBullet"/>
      </w:pPr>
      <w:r>
        <w:t>**Jorge Trujillo (EMP77c67bee)**</w:t>
      </w:r>
    </w:p>
    <w:p>
      <w:pPr>
        <w:pStyle w:val="ListBullet"/>
      </w:pPr>
      <w:r>
        <w:t>*Finance Manager*</w:t>
      </w:r>
    </w:p>
    <w:p>
      <w:pPr>
        <w:pStyle w:val="ListBullet"/>
      </w:pPr>
      <w:r>
        <w:t>Department: Finance</w:t>
      </w:r>
    </w:p>
    <w:p>
      <w:pPr>
        <w:pStyle w:val="ListBullet"/>
      </w:pPr>
      <w:r>
        <w:t>Reports to: Sarah Chang</w:t>
      </w:r>
    </w:p>
    <w:p>
      <w:pPr>
        <w:pStyle w:val="ListBullet"/>
      </w:pPr>
      <w:r>
        <w:t>Team:</w:t>
      </w:r>
    </w:p>
    <w:p>
      <w:pPr>
        <w:pStyle w:val="ListBullet"/>
      </w:pPr>
      <w:r>
        <w:t>**Erin Grant (EMP619602f9)** – *Recruiter*, Finance, Manager: Jorge Trujillo</w:t>
      </w:r>
    </w:p>
    <w:p>
      <w:pPr>
        <w:pStyle w:val="ListBullet"/>
      </w:pPr>
      <w:r>
        <w:t>**Jeffery Decker (EMPf242aa36)** – *Content Strategist*, Finance, Manager: Jorge Trujillo</w:t>
      </w:r>
    </w:p>
    <w:p>
      <w:pPr>
        <w:pStyle w:val="ListBullet"/>
      </w:pPr>
      <w:r>
        <w:t>**Brenda Jackson (EMP8c496f81)** – *Accountant*, Finance, Manager: Jorge Trujillo</w:t>
      </w:r>
    </w:p>
    <w:p/>
    <w:p>
      <w:pPr>
        <w:pStyle w:val="ListBullet"/>
      </w:pPr>
      <w:r>
        <w:t>**Aaron Snyder (EMPb84798a0)**</w:t>
      </w:r>
    </w:p>
    <w:p>
      <w:pPr>
        <w:pStyle w:val="ListBullet"/>
      </w:pPr>
      <w:r>
        <w:t>*HR Manager*</w:t>
      </w:r>
    </w:p>
    <w:p>
      <w:pPr>
        <w:pStyle w:val="ListBullet"/>
      </w:pPr>
      <w:r>
        <w:t>Department: HR</w:t>
      </w:r>
    </w:p>
    <w:p>
      <w:pPr>
        <w:pStyle w:val="ListBullet"/>
      </w:pPr>
      <w:r>
        <w:t>Reports to: Sarah Chang</w:t>
      </w:r>
    </w:p>
    <w:p>
      <w:pPr>
        <w:pStyle w:val="ListBullet"/>
      </w:pPr>
      <w:r>
        <w:t>Team:</w:t>
      </w:r>
    </w:p>
    <w:p>
      <w:pPr>
        <w:pStyle w:val="ListBullet"/>
      </w:pPr>
      <w:r>
        <w:t>**Chad Jones (EMP796f569c)** – *Recruiter*, HR, Manager: Aaron Snyder</w:t>
      </w:r>
    </w:p>
    <w:p>
      <w:pPr>
        <w:pStyle w:val="ListBullet"/>
      </w:pPr>
      <w:r>
        <w:t>**Megan Peterson (EMP9510f8b9)** – *Recruiter*, HR, Manager: Aaron Snyder</w:t>
      </w:r>
    </w:p>
    <w:p>
      <w:pPr>
        <w:pStyle w:val="ListBullet"/>
      </w:pPr>
      <w:r>
        <w:t>**Zachary Sexton (EMP5b787720)** – *Financial Analyst*, HR, Manager: Aaron Snyder</w:t>
      </w:r>
    </w:p>
    <w:p/>
    <w:p>
      <w:pPr>
        <w:pStyle w:val="ListBullet"/>
      </w:pPr>
      <w:r>
        <w:t>**James Bradley (EMP46fc1eca)**</w:t>
      </w:r>
    </w:p>
    <w:p>
      <w:pPr>
        <w:pStyle w:val="ListBullet"/>
      </w:pPr>
      <w:r>
        <w:t>*Engineering Manager*</w:t>
      </w:r>
    </w:p>
    <w:p>
      <w:pPr>
        <w:pStyle w:val="ListBullet"/>
      </w:pPr>
      <w:r>
        <w:t>Department: Engineering</w:t>
      </w:r>
    </w:p>
    <w:p>
      <w:pPr>
        <w:pStyle w:val="ListBullet"/>
      </w:pPr>
      <w:r>
        <w:t>Reports to: Sarah Chang</w:t>
      </w:r>
    </w:p>
    <w:p>
      <w:pPr>
        <w:pStyle w:val="ListBullet"/>
      </w:pPr>
      <w:r>
        <w:t>Team:</w:t>
      </w:r>
    </w:p>
    <w:p>
      <w:pPr>
        <w:pStyle w:val="ListBullet"/>
      </w:pPr>
      <w:r>
        <w:t>**John White (EMP7149ac49)** – *Software Engineer II*, Engineering, Manager: James Bradley</w:t>
      </w:r>
    </w:p>
    <w:p>
      <w:pPr>
        <w:pStyle w:val="ListBullet"/>
      </w:pPr>
      <w:r>
        <w:t>**Sarah Smith (EMP757df01a)** – *Software Engineer II*, Engineering, Manager: James Bradley</w:t>
      </w:r>
    </w:p>
    <w:p>
      <w:pPr>
        <w:pStyle w:val="ListBullet"/>
      </w:pPr>
      <w:r>
        <w:t>**Victoria Golden (EMP2a0d5086)** – *Office Manager*, Engineering, Manager: James Bradley</w:t>
      </w:r>
    </w:p>
    <w:p>
      <w:pPr>
        <w:pStyle w:val="ListBullet"/>
      </w:pPr>
      <w:r>
        <w:t>**Ethan Maxwell (EMP4edba654)** – *Product Manager*, Engineering, Manager: James Bradley</w:t>
      </w:r>
    </w:p>
    <w:p/>
    <w:p>
      <w:pPr>
        <w:pStyle w:val="ListBullet"/>
      </w:pPr>
      <w:r>
        <w:t>**Lisa Fernandez (EMPa5b969f0)**</w:t>
      </w:r>
    </w:p>
    <w:p>
      <w:pPr>
        <w:pStyle w:val="ListBullet"/>
      </w:pPr>
      <w:r>
        <w:t>*Business Development Representative*</w:t>
      </w:r>
    </w:p>
    <w:p>
      <w:pPr>
        <w:pStyle w:val="ListBullet"/>
      </w:pPr>
      <w:r>
        <w:t>Department: Sales</w:t>
      </w:r>
    </w:p>
    <w:p>
      <w:pPr>
        <w:pStyle w:val="ListBullet"/>
      </w:pPr>
      <w:r>
        <w:t>Reports to: Jonathan Dixon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