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Records</w:t>
      </w:r>
    </w:p>
    <w:p>
      <w:pPr>
        <w:pStyle w:val="Heading1"/>
      </w:pPr>
      <w:r>
        <w:t>Sarah Chang (EMPa9e71147)</w:t>
      </w:r>
    </w:p>
    <w:p>
      <w:pPr>
        <w:spacing w:after="120"/>
      </w:pPr>
    </w:p>
    <w:p>
      <w:pPr>
        <w:spacing w:after="60"/>
        <w:ind w:left="240"/>
      </w:pPr>
      <w:r>
        <w:t>Title: Chief Executive Officer</w:t>
      </w:r>
    </w:p>
    <w:p>
      <w:pPr>
        <w:spacing w:after="60"/>
        <w:ind w:left="240"/>
      </w:pPr>
      <w:r>
        <w:t>Department: Executive</w:t>
      </w:r>
    </w:p>
    <w:p>
      <w:pPr>
        <w:spacing w:after="60"/>
        <w:ind w:left="240"/>
      </w:pPr>
      <w:r>
        <w:t>Manager: Board of Directors</w:t>
      </w:r>
    </w:p>
    <w:p>
      <w:pPr>
        <w:spacing w:after="60"/>
        <w:ind w:left="240"/>
      </w:pPr>
      <w:r>
        <w:t>Email: emily.smith@advancedcloud.com</w:t>
      </w:r>
    </w:p>
    <w:p>
      <w:pPr>
        <w:spacing w:after="60"/>
        <w:ind w:left="240"/>
      </w:pPr>
      <w:r>
        <w:t>Work Location: San Francisco, CA</w:t>
      </w:r>
    </w:p>
    <w:p>
      <w:pPr>
        <w:spacing w:after="60"/>
        <w:ind w:left="240"/>
      </w:pPr>
      <w:r>
        <w:t>Remote: False</w:t>
      </w:r>
    </w:p>
    <w:p>
      <w:pPr>
        <w:spacing w:after="60"/>
        <w:ind w:left="240"/>
      </w:pPr>
      <w:r>
        <w:t>Salary: 201217.95</w:t>
      </w:r>
    </w:p>
    <w:p>
      <w:pPr>
        <w:spacing w:after="60"/>
        <w:ind w:left="240"/>
      </w:pPr>
      <w:r>
        <w:t>Salary Band: Senior</w:t>
      </w:r>
    </w:p>
    <w:p>
      <w:pPr>
        <w:spacing w:after="60"/>
        <w:ind w:left="240"/>
      </w:pPr>
      <w:r>
        <w:t>Hire Date: 2018-06-30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16768.16</w:t>
        <w:br/>
        <w:t xml:space="preserve">    taxes_withheld: 3353.63</w:t>
        <w:br/>
        <w:t xml:space="preserve">    benefits_deduction: 838.41</w:t>
        <w:br/>
        <w:t xml:space="preserve">    net_pay: 12576.12</w:t>
        <w:br/>
        <w:t xml:space="preserve">    pay_period: Monthly</w:t>
        <w:br/>
        <w:t xml:space="preserve">    last_pay_date: 2024-12-01</w:t>
      </w:r>
    </w:p>
    <w:p>
      <w:pPr>
        <w:spacing w:after="60"/>
        <w:ind w:left="240"/>
      </w:pPr>
      <w:r>
        <w:t>Performance Review: ### CloudScape Technologies</w:t>
        <w:br/>
        <w:t>#### Annual Performance Review for Sarah Chang, CEO</w:t>
        <w:br/>
        <w:br/>
        <w:t>---</w:t>
        <w:br/>
        <w:br/>
        <w:t>**Date:** December 1, 2023</w:t>
        <w:br/>
        <w:br/>
        <w:t>**Reviewer:** James Smith, Board Chair</w:t>
        <w:br/>
        <w:br/>
        <w:t>---</w:t>
        <w:br/>
        <w:br/>
        <w:t>**Performance Review Summary:**</w:t>
        <w:br/>
        <w:br/>
        <w:t>This annual performance review aims to assess Sarah Chang's performance as the Chief Executive Officer of CloudScape Technologies over the past year. This review highlights her strengths, identifies areas for potential improvement, and sets strategic goals for the upcoming year.</w:t>
        <w:br/>
        <w:br/>
        <w:t>---</w:t>
        <w:br/>
        <w:br/>
        <w:t>**Strengths:**</w:t>
        <w:br/>
        <w:br/>
        <w:t>1. **Strategic Vision:**</w:t>
        <w:br/>
        <w:t xml:space="preserve">   - Sarah has demonstrated exceptional strategic foresight by spearheading key initiatives that align with CloudScape Technologies' long-term goals. Her ability to pivot and adapt to market changes has been instrumental in maintaining our competitive edge.</w:t>
        <w:br/>
        <w:br/>
        <w:t>2. **Leadership Excellence:**</w:t>
        <w:br/>
        <w:t xml:space="preserve">   - Sarah exhibits strong leadership qualities and is highly effective at motivating and guiding her executive team. Her open-door policy fosters an environment of trust and collaboration.</w:t>
        <w:br/>
        <w:br/>
        <w:t>3. **Financial Acumen:**</w:t>
        <w:br/>
        <w:t xml:space="preserve">   - Under her leadership, CloudScape Technologies has seen a significant increase in revenue, marked by a 15% growth in the fiscal year. Her focus on sustainable growth practices has strengthened the company’s financial health.</w:t>
        <w:br/>
        <w:br/>
        <w:t>4. **Stakeholder Engagement:**</w:t>
        <w:br/>
        <w:t xml:space="preserve">   - Sarah has improved relationships with key stakeholders, enhancing transparency and communication, which has been pivotal in garnering support for company initiatives.</w:t>
        <w:br/>
        <w:br/>
        <w:t>---</w:t>
        <w:br/>
        <w:br/>
        <w:t>**Areas for Improvement:**</w:t>
        <w:br/>
        <w:br/>
        <w:t>1. **Time Management:**</w:t>
        <w:br/>
        <w:t xml:space="preserve">   - While Sarah manages to juggle numerous responsibilities, there is room for improvement in prioritizing tasks. Implementing more structured time management techniques could enhance workflow efficiency.</w:t>
        <w:br/>
        <w:br/>
        <w:t>2. **Innovation and Risk-Taking:**</w:t>
        <w:br/>
        <w:t xml:space="preserve">   - Encouraging a culture of innovation requires calculated risk-taking. Sarah could foster an environment where taking strategic risks is more openly embraced, potentially unlocking new growth opportunities.</w:t>
        <w:br/>
        <w:br/>
        <w:t>3. **Global Expansion Strategy:**</w:t>
        <w:br/>
        <w:t xml:space="preserve">   - As the company eyes international markets, refining the global expansion strategy to meticulously assess potential challenges and opportunities is essential.</w:t>
        <w:br/>
        <w:br/>
        <w:t>---</w:t>
        <w:br/>
        <w:br/>
        <w:t>**Goals for Next Year:**</w:t>
        <w:br/>
        <w:br/>
        <w:t>1. **Enhance Digital Transformation:**</w:t>
        <w:br/>
        <w:t xml:space="preserve">   - Lead the next phase of the company’s digital transformation, focusing on cutting-edge technologies to improve operational efficiencies and customer experiences.</w:t>
        <w:br/>
        <w:br/>
        <w:t>2. **Sustainability Initiatives:**</w:t>
        <w:br/>
        <w:t xml:space="preserve">   - Develop and implement new sustainability initiatives that align with global best practices, positioning CloudScape Technologies as a leader in sustainability within the tech industry.</w:t>
        <w:br/>
        <w:br/>
        <w:t>3. **Leadership Development Program:**</w:t>
        <w:br/>
        <w:t xml:space="preserve">   - Establish a leadership development program aimed at nurturing talent and building a robust succession pipeline.</w:t>
        <w:br/>
        <w:br/>
        <w:t>4. **Market Expansion:**</w:t>
        <w:br/>
        <w:t xml:space="preserve">   - Execute a refined global market expansion strategy, with clear milestones and measurable outcomes.</w:t>
        <w:br/>
        <w:br/>
        <w:t>---</w:t>
        <w:br/>
        <w:br/>
        <w:t>In conclusion, Sarah Chang has shown remarkable leadership and strategic insight, contributing significantly to the success of CloudScape Technologies. By focusing on the outlined areas for improvement and striving towards achievable goals, Sarah is well-positioned to lead the organization to new heights in the coming year.</w:t>
      </w:r>
    </w:p>
    <w:p>
      <w:pPr>
        <w:pStyle w:val="Heading1"/>
      </w:pPr>
      <w:r>
        <w:t>Jonathan Dixon (EMPb8abf597)</w:t>
      </w:r>
    </w:p>
    <w:p>
      <w:pPr>
        <w:spacing w:after="120"/>
      </w:pPr>
    </w:p>
    <w:p>
      <w:pPr>
        <w:spacing w:after="60"/>
        <w:ind w:left="240"/>
      </w:pPr>
      <w:r>
        <w:t>Title: Vice President of Sales</w:t>
      </w:r>
    </w:p>
    <w:p>
      <w:pPr>
        <w:spacing w:after="60"/>
        <w:ind w:left="240"/>
      </w:pPr>
      <w:r>
        <w:t>Department: Sales</w:t>
      </w:r>
    </w:p>
    <w:p>
      <w:pPr>
        <w:spacing w:after="60"/>
        <w:ind w:left="240"/>
      </w:pPr>
      <w:r>
        <w:t>Manager: Sarah Chang</w:t>
      </w:r>
    </w:p>
    <w:p>
      <w:pPr>
        <w:spacing w:after="60"/>
        <w:ind w:left="240"/>
      </w:pPr>
      <w:r>
        <w:t>Email: jonathan.dixon@advancedcloud.com</w:t>
      </w:r>
    </w:p>
    <w:p>
      <w:pPr>
        <w:spacing w:after="60"/>
        <w:ind w:left="240"/>
      </w:pPr>
      <w:r>
        <w:t>Work Location: Tammystad, OR</w:t>
      </w:r>
    </w:p>
    <w:p>
      <w:pPr>
        <w:spacing w:after="60"/>
        <w:ind w:left="240"/>
      </w:pPr>
      <w:r>
        <w:t>Remote: True</w:t>
      </w:r>
    </w:p>
    <w:p>
      <w:pPr>
        <w:spacing w:after="60"/>
        <w:ind w:left="240"/>
      </w:pPr>
      <w:r>
        <w:t>Salary: 180530.39</w:t>
      </w:r>
    </w:p>
    <w:p>
      <w:pPr>
        <w:spacing w:after="60"/>
        <w:ind w:left="240"/>
      </w:pPr>
      <w:r>
        <w:t>Salary Band: Senior</w:t>
      </w:r>
    </w:p>
    <w:p>
      <w:pPr>
        <w:spacing w:after="60"/>
        <w:ind w:left="240"/>
      </w:pPr>
      <w:r>
        <w:t>Hire Date: 2018-05-13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15044.2</w:t>
        <w:br/>
        <w:t xml:space="preserve">    taxes_withheld: 3008.84</w:t>
        <w:br/>
        <w:t xml:space="preserve">    benefits_deduction: 752.21</w:t>
        <w:br/>
        <w:t xml:space="preserve">    net_pay: 11283.15</w:t>
        <w:br/>
        <w:t xml:space="preserve">    pay_period: Monthly</w:t>
        <w:br/>
        <w:t xml:space="preserve">    last_pay_date: 2024-12-01</w:t>
      </w:r>
    </w:p>
    <w:p>
      <w:pPr>
        <w:spacing w:after="60"/>
        <w:ind w:left="240"/>
      </w:pPr>
      <w:r>
        <w:t>Performance Review: **Annual Performance Review for Jonathan Dixon, Vice President of Sales**</w:t>
        <w:br/>
        <w:br/>
        <w:t xml:space="preserve">**Employee Name:** Jonathan Dixon  </w:t>
        <w:br/>
        <w:t xml:space="preserve">**Position:** Vice President of Sales  </w:t>
        <w:br/>
        <w:t xml:space="preserve">**Department:** Sales  </w:t>
        <w:br/>
        <w:br/>
        <w:t>---</w:t>
        <w:br/>
        <w:br/>
        <w:t>**Performance Summary:**</w:t>
        <w:br/>
        <w:t xml:space="preserve">Jonathan has consistently demonstrated exceptional leadership and strategic acumen in his role as Vice President of Sales at CloudScape Technologies. Over the past year, he has contributed significantly to the company's growth and revenue objectives through innovative sales strategies and effective team management. </w:t>
        <w:br/>
        <w:br/>
        <w:t>**Strengths:**</w:t>
        <w:br/>
        <w:t>1. **Leadership and Team Development:** Jonathan excels in fostering a high-performing sales culture. His ability to mentor and develop his team has resulted in improved productivity and morale.</w:t>
        <w:br/>
        <w:br/>
        <w:t>2. **Strategic Vision:** Jonathan has a keen understanding of market dynamics, which he utilizes to craft strategies that align with our business goals. His initiatives have led to a substantial increase in market share.</w:t>
        <w:br/>
        <w:br/>
        <w:t>3. **Customer Relationship Management:** He has strengthened client relations, resulting in higher customer satisfaction and retention rates, as evidenced by frequent positive feedback and client testimonials.</w:t>
        <w:br/>
        <w:br/>
        <w:t>4. **Goal Achievement:** Jonathan consistently meets and often exceeds sales targets, demonstrating his dedication and effectiveness in driving the company’s revenue.</w:t>
        <w:br/>
        <w:br/>
        <w:t>**Areas for Improvement:**</w:t>
        <w:br/>
        <w:t>1. **Cross-Departmental Collaboration:** While Jonathan’s individual and departmental achievements are commendable, increased collaboration with other departments could support more integrated company-wide initiatives.</w:t>
        <w:br/>
        <w:br/>
        <w:t>2. **Technology Utilization:** Leveraging new sales technologies and data analytics tools more effectively could enhance the team's efficiency and offer deeper customer insights.</w:t>
        <w:br/>
        <w:br/>
        <w:t>3. **Work-Life Balance:** Encouraging a more balanced approach could prevent burnout and sustain long-term productivity for himself and his team.</w:t>
        <w:br/>
        <w:br/>
        <w:t>**Goals for Next Year:**</w:t>
        <w:br/>
        <w:t>1. **Enhance Cross-Departmental Synergy:** Facilitate regular inter-departmental meetings to foster collaboration on key projects and share best practices.</w:t>
        <w:br/>
        <w:br/>
        <w:t>2. **Integrate Advanced Sales Technologies:** Aim to integrate at least two new sales software solutions that enhance data-driven decision-making by Q3.</w:t>
        <w:br/>
        <w:br/>
        <w:t>3. **Develop a Succession Plan:** Identify and develop upcoming leaders within the sales team for key positions to ensure continuity and stable leadership.</w:t>
        <w:br/>
        <w:br/>
        <w:t>4. **Expand Market Reach:** Target untapped sectors and geographical areas to diversify revenue streams and reduce dependence on current markets.</w:t>
        <w:br/>
        <w:br/>
        <w:t>5. **Promote Work-Life Balance:** Implement initiatives that encourage team members, including Jonathan, to maintain a healthy work-life balance, such as flexible working arrangements and wellness programs.</w:t>
        <w:br/>
        <w:br/>
        <w:t>**Conclusion:**</w:t>
        <w:br/>
        <w:t xml:space="preserve">Jonathan has demonstrated substantial growth and commitment to his role this year. By focusing on strategic collaborations, embracing sales technologies, and fostering a healthier work environment, he will continue to drive our sales department towards greater success. We are confident in his ability to lead the team in achieving the new set goals for the coming year. </w:t>
        <w:br/>
        <w:br/>
        <w:t xml:space="preserve">--- </w:t>
        <w:br/>
        <w:t xml:space="preserve">**Reviewed by:** [Manager's Name]  </w:t>
        <w:br/>
        <w:t xml:space="preserve">**Date:** [Date of Review]  </w:t>
        <w:br/>
        <w:t xml:space="preserve">**Signatures:**  </w:t>
        <w:br/>
        <w:t xml:space="preserve">- **Employee:** _______________________ </w:t>
        <w:br/>
        <w:t>- **Manager:** _______________________</w:t>
      </w:r>
    </w:p>
    <w:p>
      <w:pPr>
        <w:pStyle w:val="Heading1"/>
      </w:pPr>
      <w:r>
        <w:t>William Campbell (EMP0d3ac171)</w:t>
      </w:r>
    </w:p>
    <w:p>
      <w:pPr>
        <w:spacing w:after="120"/>
      </w:pPr>
    </w:p>
    <w:p>
      <w:pPr>
        <w:spacing w:after="60"/>
        <w:ind w:left="240"/>
      </w:pPr>
      <w:r>
        <w:t>Title: Vice President of Marketing</w:t>
      </w:r>
    </w:p>
    <w:p>
      <w:pPr>
        <w:spacing w:after="60"/>
        <w:ind w:left="240"/>
      </w:pPr>
      <w:r>
        <w:t>Department: Marketing</w:t>
      </w:r>
    </w:p>
    <w:p>
      <w:pPr>
        <w:spacing w:after="60"/>
        <w:ind w:left="240"/>
      </w:pPr>
      <w:r>
        <w:t>Manager: Sarah Chang</w:t>
      </w:r>
    </w:p>
    <w:p>
      <w:pPr>
        <w:spacing w:after="60"/>
        <w:ind w:left="240"/>
      </w:pPr>
      <w:r>
        <w:t>Email: william.campbell@advancedcloud.com</w:t>
      </w:r>
    </w:p>
    <w:p>
      <w:pPr>
        <w:spacing w:after="60"/>
        <w:ind w:left="240"/>
      </w:pPr>
      <w:r>
        <w:t>Work Location: New Laurenside, VT</w:t>
      </w:r>
    </w:p>
    <w:p>
      <w:pPr>
        <w:spacing w:after="60"/>
        <w:ind w:left="240"/>
      </w:pPr>
      <w:r>
        <w:t>Remote: True</w:t>
      </w:r>
    </w:p>
    <w:p>
      <w:pPr>
        <w:spacing w:after="60"/>
        <w:ind w:left="240"/>
      </w:pPr>
      <w:r>
        <w:t>Salary: 163478.81</w:t>
      </w:r>
    </w:p>
    <w:p>
      <w:pPr>
        <w:spacing w:after="60"/>
        <w:ind w:left="240"/>
      </w:pPr>
      <w:r>
        <w:t>Salary Band: Senior</w:t>
      </w:r>
    </w:p>
    <w:p>
      <w:pPr>
        <w:spacing w:after="60"/>
        <w:ind w:left="240"/>
      </w:pPr>
      <w:r>
        <w:t>Hire Date: 2021-05-07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13623.23</w:t>
        <w:br/>
        <w:t xml:space="preserve">    taxes_withheld: 2724.65</w:t>
        <w:br/>
        <w:t xml:space="preserve">    benefits_deduction: 681.16</w:t>
        <w:br/>
        <w:t xml:space="preserve">    net_pay: 10217.43</w:t>
        <w:br/>
        <w:t xml:space="preserve">    pay_period: Monthly</w:t>
        <w:br/>
        <w:t xml:space="preserve">    last_pay_date: 2024-12-01</w:t>
      </w:r>
    </w:p>
    <w:p>
      <w:pPr>
        <w:spacing w:after="60"/>
        <w:ind w:left="240"/>
      </w:pPr>
      <w:r>
        <w:t>Performance Review: **Annual Performance Review for William Campbell**</w:t>
        <w:br/>
        <w:br/>
        <w:t xml:space="preserve">**Employee Name:** William Campbell  </w:t>
        <w:br/>
        <w:t xml:space="preserve">**Position:** Vice President of Marketing  </w:t>
        <w:br/>
        <w:t xml:space="preserve">**Review Period:** January 2023 - December 2023  </w:t>
        <w:br/>
        <w:t xml:space="preserve">**Reviewer:** [Your Name]  </w:t>
        <w:br/>
        <w:br/>
        <w:t>---</w:t>
        <w:br/>
        <w:br/>
        <w:t>**Performance Overview:**</w:t>
        <w:br/>
        <w:t>William has demonstrated exemplary leadership and strategic vision throughout the review period. He successfully led the marketing team in achieving key business objectives, positively impacting our market presence and supporting revenue growth.</w:t>
        <w:br/>
        <w:br/>
        <w:t>**Strengths:**</w:t>
        <w:br/>
        <w:t>1. **Strategic Leadership:** William has consistently provided strong leadership, fostering a culture of innovation and collaboration within the marketing department. His ability to design and execute marketing strategies has been instrumental in expanding our brand's market share.</w:t>
        <w:br/>
        <w:br/>
        <w:t>2. **Market Insight:** William's deep understanding of market trends and customer needs has enabled him to tailor marketing campaigns that are both relevant and effective. His ability to anticipate changes and pivot strategies accordingly has been a significant asset to CloudScape Technologies.</w:t>
        <w:br/>
        <w:br/>
        <w:t>3. **Communication Skills:** William excels at communicating complex marketing concepts to diverse audiences, including stakeholders and team members. This has helped in aligning the marketing objectives with the overall business strategies.</w:t>
        <w:br/>
        <w:br/>
        <w:t>**Areas for Improvement:**</w:t>
        <w:br/>
        <w:t>1. **Data-Driven Decision Making:** While William has shown significant progress in incorporating data analytics into marketing strategies, there remains an opportunity to leverage data more effectively in decision-making processes.</w:t>
        <w:br/>
        <w:br/>
        <w:t>2. **Cross-Departmental Collaboration:** Increasing collaboration with sales and product development teams can lead to more integrated campaigns and improved alignment with company goals.</w:t>
        <w:br/>
        <w:br/>
        <w:t>**Goals for Next Year:**</w:t>
        <w:br/>
        <w:t>1. **Enhance Digital Marketing Initiatives:** Develop and implement advanced digital marketing strategies to increase online engagement and reach.</w:t>
        <w:br/>
        <w:br/>
        <w:t>2. **Increase Data Utilization:** Focus on building robust data analytics capabilities within the marketing team to drive insights and improve campaign performance.</w:t>
        <w:br/>
        <w:br/>
        <w:t>3. **Foster Cross-Functional Collaboration:** Initiate regular cross-departmental meetings to enhance communication and coordination between marketing, sales, and product teams.</w:t>
        <w:br/>
        <w:br/>
        <w:t>4. **Leadership Development:** Attend leadership training to further enhance management skills and mentor emerging leaders within the team.</w:t>
        <w:br/>
        <w:br/>
        <w:t>**Conclusion:**</w:t>
        <w:br/>
        <w:t>William has made significant contributions to the success of CloudScape Technologies and is a valued member of our executive team. With continued focus on strategic initiatives and enhanced collaboration, William will undoubtedly continue to drive positive results for the company in the coming year.</w:t>
        <w:br/>
        <w:br/>
        <w:t>**Signatures:**</w:t>
        <w:br/>
        <w:br/>
        <w:t xml:space="preserve">---  </w:t>
        <w:br/>
        <w:t xml:space="preserve">**Reviewer Signature:** _________________________________  </w:t>
        <w:br/>
        <w:t xml:space="preserve">**Employee Signature:** _________________________________  </w:t>
        <w:br/>
        <w:br/>
        <w:t>**Date:** ______________________________________________</w:t>
      </w:r>
    </w:p>
    <w:p>
      <w:pPr>
        <w:pStyle w:val="Heading1"/>
      </w:pPr>
      <w:r>
        <w:t>Rachel Collins (EMPde9b5c13)</w:t>
      </w:r>
    </w:p>
    <w:p>
      <w:pPr>
        <w:spacing w:after="120"/>
      </w:pPr>
    </w:p>
    <w:p>
      <w:pPr>
        <w:spacing w:after="60"/>
        <w:ind w:left="240"/>
      </w:pPr>
      <w:r>
        <w:t>Title: Vice President of Support</w:t>
      </w:r>
    </w:p>
    <w:p>
      <w:pPr>
        <w:spacing w:after="60"/>
        <w:ind w:left="240"/>
      </w:pPr>
      <w:r>
        <w:t>Department: Support</w:t>
      </w:r>
    </w:p>
    <w:p>
      <w:pPr>
        <w:spacing w:after="60"/>
        <w:ind w:left="240"/>
      </w:pPr>
      <w:r>
        <w:t>Manager: Sarah Chang</w:t>
      </w:r>
    </w:p>
    <w:p>
      <w:pPr>
        <w:spacing w:after="60"/>
        <w:ind w:left="240"/>
      </w:pPr>
      <w:r>
        <w:t>Email: rachel.collins@advancedcloud.com</w:t>
      </w:r>
    </w:p>
    <w:p>
      <w:pPr>
        <w:spacing w:after="60"/>
        <w:ind w:left="240"/>
      </w:pPr>
      <w:r>
        <w:t>Work Location: Port Gabriellafort, OH</w:t>
      </w:r>
    </w:p>
    <w:p>
      <w:pPr>
        <w:spacing w:after="60"/>
        <w:ind w:left="240"/>
      </w:pPr>
      <w:r>
        <w:t>Remote: False</w:t>
      </w:r>
    </w:p>
    <w:p>
      <w:pPr>
        <w:spacing w:after="60"/>
        <w:ind w:left="240"/>
      </w:pPr>
      <w:r>
        <w:t>Salary: 194217.76</w:t>
      </w:r>
    </w:p>
    <w:p>
      <w:pPr>
        <w:spacing w:after="60"/>
        <w:ind w:left="240"/>
      </w:pPr>
      <w:r>
        <w:t>Salary Band: Senior</w:t>
      </w:r>
    </w:p>
    <w:p>
      <w:pPr>
        <w:spacing w:after="60"/>
        <w:ind w:left="240"/>
      </w:pPr>
      <w:r>
        <w:t>Hire Date: 2021-02-15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16184.81</w:t>
        <w:br/>
        <w:t xml:space="preserve">    taxes_withheld: 3236.96</w:t>
        <w:br/>
        <w:t xml:space="preserve">    benefits_deduction: 809.24</w:t>
        <w:br/>
        <w:t xml:space="preserve">    net_pay: 12138.61</w:t>
        <w:br/>
        <w:t xml:space="preserve">    pay_period: Monthly</w:t>
        <w:br/>
        <w:t xml:space="preserve">    last_pay_date: 2024-12-01</w:t>
      </w:r>
    </w:p>
    <w:p>
      <w:pPr>
        <w:spacing w:after="60"/>
        <w:ind w:left="240"/>
      </w:pPr>
      <w:r>
        <w:t>Performance Review: **Performance Review: Rachel Collins, Vice President of Support**</w:t>
        <w:br/>
        <w:br/>
        <w:t>**Date:** December 15, 2023</w:t>
        <w:br/>
        <w:br/>
        <w:t>**Reviewed by:** [Your Name]</w:t>
        <w:br/>
        <w:br/>
        <w:t>### Introduction</w:t>
        <w:br/>
        <w:t>Rachel Collins, who serves as the Vice President of Support, has had a commendable year in her role at CloudScape Technologies. Her leadership skills, strategic insights, and dedication to improving customer support processes have been evident throughout the year. This performance review aims to provide an evaluation of her accomplishments, identify areas for development, and set goals for the forthcoming year.</w:t>
        <w:br/>
        <w:br/>
        <w:t>### Strengths</w:t>
        <w:br/>
        <w:t>1. **Leadership and Team Building:** Rachel has demonstrated exceptional leadership abilities by fostering a collaborative team environment. Her efforts in team-building activities have strengthened the department’s dynamics and morale, leading to improved team performance.</w:t>
        <w:br/>
        <w:br/>
        <w:t>2. **Strategic Planning:** Rachel exhibits a strong capability in strategic planning, which has been pivotal in enhancing support operations. Her initiatives in streamlining processes have resulted in a 15% increase in customer satisfaction scores.</w:t>
        <w:br/>
        <w:br/>
        <w:t>3. **Problem-Solving Skills:** Rachel has shown great aptitude in addressing complex challenges within the support department, providing practical solutions that have minimized response times and improved service efficiency.</w:t>
        <w:br/>
        <w:br/>
        <w:t>4. **Innovation:** She has been instrumental in integrating new technologies into the support framework, which has modernized our approach and allowed for a more efficient customer service experience.</w:t>
        <w:br/>
        <w:br/>
        <w:t>### Areas for Improvement</w:t>
        <w:br/>
        <w:t>1. **Cross-Department Collaboration:** While Rachel has made significant strides within her team, there is an opportunity to enhance communication and collaboration with other departments to ensure alignment with the overall company strategy.</w:t>
        <w:br/>
        <w:br/>
        <w:t>2. **Data-Driven Decision Making:** Encouraging a more data-driven approach within the support function can help in identifying trends and proactively addressing potential issues.</w:t>
        <w:br/>
        <w:br/>
        <w:t>3. **Mentorship and Coaching:** Continuing to develop in the area of mentorship will help in nurturing future leaders from within the support team, ensuring sustained excellence and growth.</w:t>
        <w:br/>
        <w:br/>
        <w:t>### Goals for Next Year</w:t>
        <w:br/>
        <w:t>1. **Enhance Cross-Department Collaboration:** Facilitate more interdepartmental meetings and projects to align support strategies with broader company goals.</w:t>
        <w:br/>
        <w:br/>
        <w:t>2. **Implement Advanced Data Analytics:** Develop a plan to incorporate more advanced data analytics tools to improve decision-making and forecasting.</w:t>
        <w:br/>
        <w:br/>
        <w:t>3. **Expand Mentoring Initiatives:** Establish a formal mentorship program within the support department to cultivate leadership skills among team members.</w:t>
        <w:br/>
        <w:br/>
        <w:t>4. **Customer Feedback Systems:** Implement a more robust system for capturing and analyzing customer feedback to drive ongoing improvements in service.</w:t>
        <w:br/>
        <w:br/>
        <w:t>### Conclusion</w:t>
        <w:br/>
        <w:t>Rachel Collins has made significant contributions to CloudScape Technologies, and her performance this year has been exemplary. By focusing on the areas outlined for improvement and achieving the set goals, Rachel will continue to excel and drive the support department to new heights. Her commitment and vision are invaluable to our company, and we look forward to another successful year under her leadership.</w:t>
        <w:br/>
        <w:br/>
        <w:t>**Signature:**</w:t>
        <w:br/>
        <w:t xml:space="preserve">[Your Name]  </w:t>
        <w:br/>
        <w:t xml:space="preserve">**Title:** Manager  </w:t>
        <w:br/>
        <w:t>**Date:** December 15, 2023</w:t>
      </w:r>
    </w:p>
    <w:p>
      <w:pPr>
        <w:pStyle w:val="Heading1"/>
      </w:pPr>
      <w:r>
        <w:t>Michael Stewart (EMPa1eccca9)</w:t>
      </w:r>
    </w:p>
    <w:p>
      <w:pPr>
        <w:spacing w:after="120"/>
      </w:pPr>
    </w:p>
    <w:p>
      <w:pPr>
        <w:spacing w:after="60"/>
        <w:ind w:left="240"/>
      </w:pPr>
      <w:r>
        <w:t>Title: Vice President of Customer Experience</w:t>
      </w:r>
    </w:p>
    <w:p>
      <w:pPr>
        <w:spacing w:after="60"/>
        <w:ind w:left="240"/>
      </w:pPr>
      <w:r>
        <w:t>Department: Customer Experience</w:t>
      </w:r>
    </w:p>
    <w:p>
      <w:pPr>
        <w:spacing w:after="60"/>
        <w:ind w:left="240"/>
      </w:pPr>
      <w:r>
        <w:t>Manager: Sarah Chang</w:t>
      </w:r>
    </w:p>
    <w:p>
      <w:pPr>
        <w:spacing w:after="60"/>
        <w:ind w:left="240"/>
      </w:pPr>
      <w:r>
        <w:t>Email: michael.stewart@advancedcloud.com</w:t>
      </w:r>
    </w:p>
    <w:p>
      <w:pPr>
        <w:spacing w:after="60"/>
        <w:ind w:left="240"/>
      </w:pPr>
      <w:r>
        <w:t>Work Location: New Thomas, VI</w:t>
      </w:r>
    </w:p>
    <w:p>
      <w:pPr>
        <w:spacing w:after="60"/>
        <w:ind w:left="240"/>
      </w:pPr>
      <w:r>
        <w:t>Remote: True</w:t>
      </w:r>
    </w:p>
    <w:p>
      <w:pPr>
        <w:spacing w:after="60"/>
        <w:ind w:left="240"/>
      </w:pPr>
      <w:r>
        <w:t>Salary: 190152.07</w:t>
      </w:r>
    </w:p>
    <w:p>
      <w:pPr>
        <w:spacing w:after="60"/>
        <w:ind w:left="240"/>
      </w:pPr>
      <w:r>
        <w:t>Salary Band: Senior</w:t>
      </w:r>
    </w:p>
    <w:p>
      <w:pPr>
        <w:spacing w:after="60"/>
        <w:ind w:left="240"/>
      </w:pPr>
      <w:r>
        <w:t>Hire Date: 2020-05-13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15846.01</w:t>
        <w:br/>
        <w:t xml:space="preserve">    taxes_withheld: 3169.2</w:t>
        <w:br/>
        <w:t xml:space="preserve">    benefits_deduction: 792.3</w:t>
        <w:br/>
        <w:t xml:space="preserve">    net_pay: 11884.5</w:t>
        <w:br/>
        <w:t xml:space="preserve">    pay_period: Monthly</w:t>
        <w:br/>
        <w:t xml:space="preserve">    last_pay_date: 2024-12-01</w:t>
      </w:r>
    </w:p>
    <w:p>
      <w:pPr>
        <w:spacing w:after="60"/>
        <w:ind w:left="240"/>
      </w:pPr>
      <w:r>
        <w:t>Performance Review: **Performance Review: Michael Stewart, Vice President of Customer Experience**</w:t>
        <w:br/>
        <w:br/>
        <w:t>**Date:** December 10, 2023</w:t>
        <w:br/>
        <w:br/>
        <w:t>**Reviewer:** [Your Name]</w:t>
        <w:br/>
        <w:br/>
        <w:t>---</w:t>
        <w:br/>
        <w:br/>
        <w:t>**Performance Summary:**</w:t>
        <w:br/>
        <w:t>Michael Stewart has consistently demonstrated exceptional leadership and strategic vision in his role as Vice President of Customer Experience over the past year. His commitment to enhancing customer satisfaction and loyalty has significantly contributed to CloudScape Technologies' reputation in the marketplace.</w:t>
        <w:br/>
        <w:br/>
        <w:t>**Strengths:**</w:t>
        <w:br/>
        <w:t>1. **Leadership:** Michael has shown outstanding leadership skills by effectively managing a diverse team of customer service professionals, fostering a collaborative and supportive team environment that promotes innovation and excellence.</w:t>
        <w:br/>
        <w:t>2. **Customer-Centric Strategy:** Michael played a pivotal role in redesigning our customer feedback system, resulting in a 25% increase in customer satisfaction scores. His strategic approach to customer service has established new benchmarks for excellence within the organization.</w:t>
        <w:br/>
        <w:t>3. **Communication Skills:** Michael excels in communication, capable of articulating complex ideas into actionable plans. His ability to engage with both customers and internal stakeholders has improved relationships and facilitated seamless service delivery.</w:t>
        <w:br/>
        <w:t>4. **Problem Solving:** Demonstrates a keen ability to identify customer pain points and effectively implements strategies to address them, evident in the reduced service delivery times and enhanced customer feedback.</w:t>
        <w:br/>
        <w:br/>
        <w:t>**Areas for Improvement:**</w:t>
        <w:br/>
        <w:t>1. **Delegation:** While Michael is a hands-on leader, there is potential to further empower his team by delegating more responsibilities, allowing for professional growth among team members and the development of leadership potential within the team.</w:t>
        <w:br/>
        <w:t>2. **Data Utilization:** Further improvement can be achieved by leveraging data analytics more effectively to anticipate customer needs and drive strategic decisions. Additional training or resources could enhance data-driven decision-making.</w:t>
        <w:br/>
        <w:t>3. **Innovation in Customer Engagement:** Encouraged to explore new digital channels and innovative technologies to engage customers and enhance their experience, keeping the company at the forefront of industry trends.</w:t>
        <w:br/>
        <w:br/>
        <w:t>**Goals for Next Year:**</w:t>
        <w:br/>
        <w:t>1. **Enhance Delegation:** Develop a plan to delegate more operational responsibilities, creating clear pathways for team members to step into leadership roles.</w:t>
        <w:br/>
        <w:t>2. **Data Analytics Integration:** Increase the integration of data analytics into daily operations. Attend relevant training sessions or workshops to better harness data for decision-making.</w:t>
        <w:br/>
        <w:t>3. **Customer Engagement:** Lead initiatives to explore and implement new customer engagement technologies, aiming for a measurable increase in customer satisfaction and engagement metrics by the end of the next fiscal year.</w:t>
        <w:br/>
        <w:t>4. **Sustainability Practices:** Align customer service strategies with CloudScape Technologies' broader sustainability goals, fostering practices that not only enhance customer experience but also contribute to environmental responsibility.</w:t>
        <w:br/>
        <w:br/>
        <w:t>**Conclusion:**</w:t>
        <w:br/>
        <w:t>Michael Stewart has had a noteworthy year with substantial contributions to the enhancement of CloudScape Technologies' customer experience. By building on his strengths and addressing the outlined areas for improvement, he is well-positioned to further elevate customer satisfaction and loyalty in the coming year. With continued focus and strategic initiatives, Michael is expected to drive significant advancements for both his team and the company.</w:t>
        <w:br/>
        <w:br/>
        <w:t>---</w:t>
        <w:br/>
        <w:br/>
        <w:t>**Reviewer’s Signature:** ____________________________</w:t>
        <w:br/>
        <w:br/>
        <w:t>**Employee’s Signature:** ____________________________</w:t>
        <w:br/>
        <w:br/>
        <w:t>**Date:** ____________________________</w:t>
        <w:br/>
        <w:br/>
        <w:t>---</w:t>
      </w:r>
    </w:p>
    <w:p>
      <w:pPr>
        <w:pStyle w:val="Heading1"/>
      </w:pPr>
      <w:r>
        <w:t>Jorge Trujillo (EMPa1d403ce)</w:t>
      </w:r>
    </w:p>
    <w:p>
      <w:pPr>
        <w:spacing w:after="120"/>
      </w:pPr>
    </w:p>
    <w:p>
      <w:pPr>
        <w:spacing w:after="60"/>
        <w:ind w:left="240"/>
      </w:pPr>
      <w:r>
        <w:t>Title: Finance Manager</w:t>
      </w:r>
    </w:p>
    <w:p>
      <w:pPr>
        <w:spacing w:after="60"/>
        <w:ind w:left="240"/>
      </w:pPr>
      <w:r>
        <w:t>Department: Finance</w:t>
      </w:r>
    </w:p>
    <w:p>
      <w:pPr>
        <w:spacing w:after="60"/>
        <w:ind w:left="240"/>
      </w:pPr>
      <w:r>
        <w:t>Manager: Sarah Chang</w:t>
      </w:r>
    </w:p>
    <w:p>
      <w:pPr>
        <w:spacing w:after="60"/>
        <w:ind w:left="240"/>
      </w:pPr>
      <w:r>
        <w:t>Email: jorge.trujillo@advancedcloud.com</w:t>
      </w:r>
    </w:p>
    <w:p>
      <w:pPr>
        <w:spacing w:after="60"/>
        <w:ind w:left="240"/>
      </w:pPr>
      <w:r>
        <w:t>Work Location: North Jenniferfurt, VT</w:t>
      </w:r>
    </w:p>
    <w:p>
      <w:pPr>
        <w:spacing w:after="60"/>
        <w:ind w:left="240"/>
      </w:pPr>
      <w:r>
        <w:t>Remote: False</w:t>
      </w:r>
    </w:p>
    <w:p>
      <w:pPr>
        <w:spacing w:after="60"/>
        <w:ind w:left="240"/>
      </w:pPr>
      <w:r>
        <w:t>Salary: 187346.42</w:t>
      </w:r>
    </w:p>
    <w:p>
      <w:pPr>
        <w:spacing w:after="60"/>
        <w:ind w:left="240"/>
      </w:pPr>
      <w:r>
        <w:t>Salary Band: Senior</w:t>
      </w:r>
    </w:p>
    <w:p>
      <w:pPr>
        <w:spacing w:after="60"/>
        <w:ind w:left="240"/>
      </w:pPr>
      <w:r>
        <w:t>Hire Date: 2019-08-02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15612.2</w:t>
        <w:br/>
        <w:t xml:space="preserve">    taxes_withheld: 3122.44</w:t>
        <w:br/>
        <w:t xml:space="preserve">    benefits_deduction: 780.61</w:t>
        <w:br/>
        <w:t xml:space="preserve">    net_pay: 11709.15</w:t>
        <w:br/>
        <w:t xml:space="preserve">    pay_period: Monthly</w:t>
        <w:br/>
        <w:t xml:space="preserve">    last_pay_date: 2024-12-01</w:t>
      </w:r>
    </w:p>
    <w:p>
      <w:pPr>
        <w:spacing w:after="60"/>
        <w:ind w:left="240"/>
      </w:pPr>
      <w:r>
        <w:t>Performance Review: **Performance Review: Jorge Trujillo, Finance Manager**</w:t>
        <w:br/>
        <w:br/>
        <w:t>**Review Period:** January 2023 - December 2023</w:t>
        <w:br/>
        <w:br/>
        <w:t>**Reviewer:** [Your Name]</w:t>
        <w:br/>
        <w:br/>
        <w:t>---</w:t>
        <w:br/>
        <w:br/>
        <w:t>## Performance Summary:</w:t>
        <w:br/>
        <w:br/>
        <w:t>Jorge Trujillo has continued to deliver impressive results throughout the past year as Finance Manager at CloudScape Technologies. His dedication to his role and commitment to organizational goals have been evident in his performance.</w:t>
        <w:br/>
        <w:br/>
        <w:t>---</w:t>
        <w:br/>
        <w:br/>
        <w:t>## Strengths:</w:t>
        <w:br/>
        <w:br/>
        <w:t>1. **Financial Acumen:** Jorge demonstrates a strong understanding of financial principles and practices. He has consistently provided insightful and accurate financial analysis that supports key business decisions.</w:t>
        <w:br/>
        <w:br/>
        <w:t>2. **Leadership:** Jorge effectively leads the finance team, encouraging collaboration and fostering a culture of accountability and continuous improvement.</w:t>
        <w:br/>
        <w:br/>
        <w:t>3. **Communication:** He excels in clear and concise communication, ensuring finance-related information is accessible to both financial and non-financial stakeholders within the company.</w:t>
        <w:br/>
        <w:br/>
        <w:t>4. **Problem Solving:** Jorge shows excellent problem-solving skills, often proposing innovative solutions to complex financial challenges. His proactive approach is highly valued by the team and the organization.</w:t>
        <w:br/>
        <w:br/>
        <w:t>---</w:t>
        <w:br/>
        <w:br/>
        <w:t>## Areas for Improvement:</w:t>
        <w:br/>
        <w:br/>
        <w:t>1. **Technology Adaptation:** Jorge could benefit from further developing his proficiency with new financial technologies and software. Enhancing these skills would help streamline processes and improve efficiencies within the financial department.</w:t>
        <w:br/>
        <w:br/>
        <w:t>2. **Strategic Planning:** While Jorge is proficient in execution, there's an opportunity to further enhance his strategic planning skills. Gaining a deeper understanding of long-term market trends would strengthen his ability to contribute to the company’s strategic growth initiatives.</w:t>
        <w:br/>
        <w:br/>
        <w:t>---</w:t>
        <w:br/>
        <w:br/>
        <w:t>## Goals for Next Year:</w:t>
        <w:br/>
        <w:br/>
        <w:t>1. **Professional Development:** Participate in at least two financial technology workshops or courses to improve digital tool adoption and efficiency.</w:t>
        <w:br/>
        <w:br/>
        <w:t>2. **Strategic Initiatives:** Lead a project aimed at refining the company's long-term financial strategy, incorporating data-driven insights and market analysis.</w:t>
        <w:br/>
        <w:br/>
        <w:t>3. **Mentorship Program:** Establish a finance mentorship program to support junior staff development, leveraging his expertise and leadership skills to nurture the next generation of finance professionals within CloudScape Technologies.</w:t>
        <w:br/>
        <w:br/>
        <w:t>---</w:t>
        <w:br/>
        <w:br/>
        <w:t>**Closing Remarks:**</w:t>
        <w:br/>
        <w:br/>
        <w:t>Jorge Trujillo continues to be a vital asset to CloudScape Technologies. By building on current strengths and addressing identified areas for improvement, Jorge is well-positioned for further success and increasingly meaningful contributions to our organization's objectives.</w:t>
        <w:br/>
        <w:br/>
        <w:t>---</w:t>
      </w:r>
    </w:p>
    <w:p>
      <w:pPr>
        <w:pStyle w:val="Heading1"/>
      </w:pPr>
      <w:r>
        <w:t>Aaron Snyder (EMPd90339b2)</w:t>
      </w:r>
    </w:p>
    <w:p>
      <w:pPr>
        <w:spacing w:after="120"/>
      </w:pPr>
    </w:p>
    <w:p>
      <w:pPr>
        <w:spacing w:after="60"/>
        <w:ind w:left="240"/>
      </w:pPr>
      <w:r>
        <w:t>Title: HR Manager</w:t>
      </w:r>
    </w:p>
    <w:p>
      <w:pPr>
        <w:spacing w:after="60"/>
        <w:ind w:left="240"/>
      </w:pPr>
      <w:r>
        <w:t>Department: HR</w:t>
      </w:r>
    </w:p>
    <w:p>
      <w:pPr>
        <w:spacing w:after="60"/>
        <w:ind w:left="240"/>
      </w:pPr>
      <w:r>
        <w:t>Manager: Sarah Chang</w:t>
      </w:r>
    </w:p>
    <w:p>
      <w:pPr>
        <w:spacing w:after="60"/>
        <w:ind w:left="240"/>
      </w:pPr>
      <w:r>
        <w:t>Email: aaron.snyder@advancedcloud.com</w:t>
      </w:r>
    </w:p>
    <w:p>
      <w:pPr>
        <w:spacing w:after="60"/>
        <w:ind w:left="240"/>
      </w:pPr>
      <w:r>
        <w:t>Work Location: Lake Mark, VI</w:t>
      </w:r>
    </w:p>
    <w:p>
      <w:pPr>
        <w:spacing w:after="60"/>
        <w:ind w:left="240"/>
      </w:pPr>
      <w:r>
        <w:t>Remote: False</w:t>
      </w:r>
    </w:p>
    <w:p>
      <w:pPr>
        <w:spacing w:after="60"/>
        <w:ind w:left="240"/>
      </w:pPr>
      <w:r>
        <w:t>Salary: 175181.5</w:t>
      </w:r>
    </w:p>
    <w:p>
      <w:pPr>
        <w:spacing w:after="60"/>
        <w:ind w:left="240"/>
      </w:pPr>
      <w:r>
        <w:t>Salary Band: Senior</w:t>
      </w:r>
    </w:p>
    <w:p>
      <w:pPr>
        <w:spacing w:after="60"/>
        <w:ind w:left="240"/>
      </w:pPr>
      <w:r>
        <w:t>Hire Date: 2017-10-02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14598.46</w:t>
        <w:br/>
        <w:t xml:space="preserve">    taxes_withheld: 2919.69</w:t>
        <w:br/>
        <w:t xml:space="preserve">    benefits_deduction: 729.92</w:t>
        <w:br/>
        <w:t xml:space="preserve">    net_pay: 10948.84</w:t>
        <w:br/>
        <w:t xml:space="preserve">    pay_period: Monthly</w:t>
        <w:br/>
        <w:t xml:space="preserve">    last_pay_date: 2024-12-01</w:t>
      </w:r>
    </w:p>
    <w:p>
      <w:pPr>
        <w:spacing w:after="60"/>
        <w:ind w:left="240"/>
      </w:pPr>
      <w:r>
        <w:t>Performance Review: ### Performance Review: Aaron Snyder, HR Manager</w:t>
        <w:br/>
        <w:br/>
        <w:t>**Review Period:** January 2023 - December 2023</w:t>
        <w:br/>
        <w:br/>
        <w:t>**Reviewer:** [Manager's Name]</w:t>
        <w:br/>
        <w:br/>
        <w:t>#### Strengths:</w:t>
        <w:br/>
        <w:br/>
        <w:t>1. **Leadership and Team Collaboration:**</w:t>
        <w:br/>
        <w:t xml:space="preserve">   Aaron has demonstrated exceptional leadership skills, effectively managing and guiding his team through various HR processes and projects. His ability to foster a cooperative and positive work environment has been consistently appreciated by team members.</w:t>
        <w:br/>
        <w:br/>
        <w:t>2. **Employee Engagement:**</w:t>
        <w:br/>
        <w:t xml:space="preserve">   During this review period, Aaron has been instrumental in developing and executing programs that enhance employee engagement, leading to an increase in overall employee satisfaction scores. His efforts in organizing events and initiatives have strengthened company culture and employee morale.</w:t>
        <w:br/>
        <w:br/>
        <w:t>3. **Conflict Resolution:**</w:t>
        <w:br/>
        <w:t xml:space="preserve">   Aaron has shown great aptitude in addressing and resolving conflicts within the organization, implementing fair and effective solutions that are in line with company policy. His calm demeanor and excellent problem-solving skills have been key in maintaining a harmonious workplace.</w:t>
        <w:br/>
        <w:br/>
        <w:t>#### Areas for Improvement:</w:t>
        <w:br/>
        <w:br/>
        <w:t>1. **Time Management:**</w:t>
        <w:br/>
        <w:t xml:space="preserve">   While Aaron's involvement in multiple projects highlights his commitment, there have been instances where project deadlines were tight due to initial time management challenges. Improving in this area will facilitate better project flow and alleviate stress on his team.</w:t>
        <w:br/>
        <w:br/>
        <w:t>2. **Data-Driven Decision Making:**</w:t>
        <w:br/>
        <w:t xml:space="preserve">   Strengthening the use of data analytics in shaping HR strategies and decisions could further benefit the department's overall impact. Engaging in relevant training or workshops to enhance these skills could be beneficial.</w:t>
        <w:br/>
        <w:br/>
        <w:t>#### Goals for the Next Year:</w:t>
        <w:br/>
        <w:br/>
        <w:t>1. **Enhance Time Management Skills:**</w:t>
        <w:br/>
        <w:t xml:space="preserve">   Aim to improve organization and prioritization of tasks through training and the implementation of advanced time management tools.</w:t>
        <w:br/>
        <w:br/>
        <w:t>2. **Develop Skills in HR Analytics:**</w:t>
        <w:br/>
        <w:t xml:space="preserve">   Commit to training in HR analytics to leverage data for continuous improvement of HR processes. This will involve attending at least two workshops or courses within the next year.</w:t>
        <w:br/>
        <w:br/>
        <w:t>3. **Innovate Employee Engagement Initiatives:**</w:t>
        <w:br/>
        <w:t xml:space="preserve">   Design and implement at least one new, innovative program aimed at boosting employee engagement. Assess the impact through employee feedback and engagement metrics.</w:t>
        <w:br/>
        <w:br/>
        <w:t>4. **Leadership Development:**</w:t>
        <w:br/>
        <w:t xml:space="preserve">   Continue fostering a positive team culture while mentoring emerging leaders within the HR department to ensure leadership continuity and support professional growth.</w:t>
        <w:br/>
        <w:br/>
        <w:t>**Overall Performance Rating:** Exceeds Expectations</w:t>
        <w:br/>
        <w:br/>
        <w:t>Aaron has consistently delivered outstanding results and shown a strong commitment to his role. With continued focus on the areas for improvement, he is well-positioned to contribute even more significantly to CloudScape Technologies' success in the coming year.</w:t>
      </w:r>
    </w:p>
    <w:p>
      <w:pPr>
        <w:pStyle w:val="Heading1"/>
      </w:pPr>
      <w:r>
        <w:t>James Bradley (EMPf648ee40)</w:t>
      </w:r>
    </w:p>
    <w:p>
      <w:pPr>
        <w:spacing w:after="120"/>
      </w:pPr>
    </w:p>
    <w:p>
      <w:pPr>
        <w:spacing w:after="60"/>
        <w:ind w:left="240"/>
      </w:pPr>
      <w:r>
        <w:t>Title: Engineering Manager</w:t>
      </w:r>
    </w:p>
    <w:p>
      <w:pPr>
        <w:spacing w:after="60"/>
        <w:ind w:left="240"/>
      </w:pPr>
      <w:r>
        <w:t>Department: Engineering</w:t>
      </w:r>
    </w:p>
    <w:p>
      <w:pPr>
        <w:spacing w:after="60"/>
        <w:ind w:left="240"/>
      </w:pPr>
      <w:r>
        <w:t>Manager: Sarah Chang</w:t>
      </w:r>
    </w:p>
    <w:p>
      <w:pPr>
        <w:spacing w:after="60"/>
        <w:ind w:left="240"/>
      </w:pPr>
      <w:r>
        <w:t>Email: james.bradley@advancedcloud.com</w:t>
      </w:r>
    </w:p>
    <w:p>
      <w:pPr>
        <w:spacing w:after="60"/>
        <w:ind w:left="240"/>
      </w:pPr>
      <w:r>
        <w:t>Work Location: Port Amy, CO</w:t>
      </w:r>
    </w:p>
    <w:p>
      <w:pPr>
        <w:spacing w:after="60"/>
        <w:ind w:left="240"/>
      </w:pPr>
      <w:r>
        <w:t>Remote: False</w:t>
      </w:r>
    </w:p>
    <w:p>
      <w:pPr>
        <w:spacing w:after="60"/>
        <w:ind w:left="240"/>
      </w:pPr>
      <w:r>
        <w:t>Salary: 151060.57</w:t>
      </w:r>
    </w:p>
    <w:p>
      <w:pPr>
        <w:spacing w:after="60"/>
        <w:ind w:left="240"/>
      </w:pPr>
      <w:r>
        <w:t>Salary Band: Senior</w:t>
      </w:r>
    </w:p>
    <w:p>
      <w:pPr>
        <w:spacing w:after="60"/>
        <w:ind w:left="240"/>
      </w:pPr>
      <w:r>
        <w:t>Hire Date: 2016-12-12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12588.38</w:t>
        <w:br/>
        <w:t xml:space="preserve">    taxes_withheld: 2517.68</w:t>
        <w:br/>
        <w:t xml:space="preserve">    benefits_deduction: 629.42</w:t>
        <w:br/>
        <w:t xml:space="preserve">    net_pay: 9441.29</w:t>
        <w:br/>
        <w:t xml:space="preserve">    pay_period: Monthly</w:t>
        <w:br/>
        <w:t xml:space="preserve">    last_pay_date: 2024-12-01</w:t>
      </w:r>
    </w:p>
    <w:p>
      <w:pPr>
        <w:spacing w:after="60"/>
        <w:ind w:left="240"/>
      </w:pPr>
      <w:r>
        <w:t>Performance Review: **Performance Review: James Bradley, Engineering Manager at CloudScape Technologies**</w:t>
        <w:br/>
        <w:br/>
        <w:t>**Date:** [Insert Date]</w:t>
        <w:br/>
        <w:br/>
        <w:t>**Reviewer:** [Reviewer's Name]</w:t>
        <w:br/>
        <w:br/>
        <w:t>---</w:t>
        <w:br/>
        <w:br/>
        <w:t>**Introduction:**</w:t>
        <w:br/>
        <w:br/>
        <w:t>James Bradley is a key member of the CloudScape Technologies team, serving as an Engineering Manager. Over the past year, he has demonstrated considerable strengths and potential in his role, and this review will outline his achievements, areas for growth, and future objectives.</w:t>
        <w:br/>
        <w:br/>
        <w:t>**Strengths:**</w:t>
        <w:br/>
        <w:br/>
        <w:t>1. **Leadership Skills:**</w:t>
        <w:br/>
        <w:t xml:space="preserve">   - James has shown strong leadership abilities, effectively managing his team and ensuring that projects are completed on time and within budget. His ability to motivate and lead diverse teams is commendable.</w:t>
        <w:br/>
        <w:br/>
        <w:t>2. **Technical Expertise:**</w:t>
        <w:br/>
        <w:t xml:space="preserve">   - He possesses a deep technical understanding which enables him to guide complex projects with precision. His hands-on approach and involvement in technical discussions add significant value to his team’s output.</w:t>
        <w:br/>
        <w:br/>
        <w:t>3. **Problem-Solving Abilities:**</w:t>
        <w:br/>
        <w:t xml:space="preserve">   - James excels at identifying potential challenges early in the project lifecycle and leading his team to devise innovative solutions. His strategic thinking and problem-solving skills contribute greatly to the department's success.</w:t>
        <w:br/>
        <w:br/>
        <w:t>4. **Communication Skills:**</w:t>
        <w:br/>
        <w:t xml:space="preserve">   - He maintains excellent communication within his team and across departments, facilitating seamless collaboration. His reports and presentations are always clear and insightful.</w:t>
        <w:br/>
        <w:br/>
        <w:t>**Areas for Improvement:**</w:t>
        <w:br/>
        <w:br/>
        <w:t>1. **Delegation:**</w:t>
        <w:br/>
        <w:t xml:space="preserve">   - While James is hands-on, he sometimes takes on too many tasks himself. Delegating more effectively would empower his team and allow him to focus on strategic priorities.</w:t>
        <w:br/>
        <w:br/>
        <w:t>2. **Work-Life Balance:**</w:t>
        <w:br/>
        <w:t xml:space="preserve">   - James tends to work extended hours. Encouraging a better work-life balance will not only improve his well-being but also serve as a positive example to his team.</w:t>
        <w:br/>
        <w:br/>
        <w:t>3. **Adaptability:**</w:t>
        <w:br/>
        <w:t xml:space="preserve">   - In an ever-evolving tech landscape, increasing agility and adaptability to new tools and methodologies will be beneficial. Engaging in continuous learning could further enhance his managerial effectiveness.</w:t>
        <w:br/>
        <w:br/>
        <w:t>**Goals for Next Year:**</w:t>
        <w:br/>
        <w:br/>
        <w:t>1. **Enhanced Delegation:**</w:t>
        <w:br/>
        <w:t xml:space="preserve">   - Develop a plan to delegate tasks more effectively, identifying potential leaders within the team to take on more responsibilities.</w:t>
        <w:br/>
        <w:br/>
        <w:t>2. **Professional Development:**</w:t>
        <w:br/>
        <w:t xml:space="preserve">   - Attend at least two leadership or technical workshops to improve adaptability to technological advancements and management strategies.</w:t>
        <w:br/>
        <w:br/>
        <w:t>3. **Promote Innovation:**</w:t>
        <w:br/>
        <w:t xml:space="preserve">   - Lead a new initiative to encourage innovative problem solving and creative thinking within the team. Establish regular brainstorming sessions to cultivate an environment of continuous improvement.</w:t>
        <w:br/>
        <w:br/>
        <w:t>4. **Work-Life Balance Initiative:**</w:t>
        <w:br/>
        <w:t xml:space="preserve">   - Aim to reduce work hours to set a precedent for the team, ensuring they also prioritize personal well-being alongside professional commitments.</w:t>
        <w:br/>
        <w:br/>
        <w:t>**Conclusion:**</w:t>
        <w:br/>
        <w:br/>
        <w:t>James has made substantial contributions to CloudScape Technologies through his role as an Engineering Manager. With targeted improvements in delegation and work-life balance, coupled with ongoing professional development, he is well-positioned to achieve his goals and increasingly contribute to the company's success. We look forward to another year of growth and achievement under his leadership.</w:t>
        <w:br/>
        <w:br/>
        <w:t>---</w:t>
        <w:br/>
        <w:br/>
        <w:t>**[Signature]**</w:t>
        <w:br/>
        <w:br/>
        <w:t>**[Name]**</w:t>
        <w:br/>
        <w:t>**[Title]**</w:t>
        <w:br/>
        <w:t>**CloudScape Technologies**</w:t>
        <w:br/>
        <w:br/>
        <w:t>This performance review aims to provide constructive feedback and clear objectives, aligning James’s personal growth with CloudScape Technologies’ strategic directions.</w:t>
      </w:r>
    </w:p>
    <w:p>
      <w:pPr>
        <w:pStyle w:val="Heading1"/>
      </w:pPr>
      <w:r>
        <w:t>Victoria Golden (EMP46c6698c)</w:t>
      </w:r>
    </w:p>
    <w:p>
      <w:pPr>
        <w:spacing w:after="120"/>
      </w:pPr>
    </w:p>
    <w:p>
      <w:pPr>
        <w:spacing w:after="60"/>
        <w:ind w:left="240"/>
      </w:pPr>
      <w:r>
        <w:t>Title: Office Manager</w:t>
      </w:r>
    </w:p>
    <w:p>
      <w:pPr>
        <w:spacing w:after="60"/>
        <w:ind w:left="240"/>
      </w:pPr>
      <w:r>
        <w:t>Department: Administration</w:t>
      </w:r>
    </w:p>
    <w:p>
      <w:pPr>
        <w:spacing w:after="60"/>
        <w:ind w:left="240"/>
      </w:pPr>
      <w:r>
        <w:t>Manager: Sarah Chang</w:t>
      </w:r>
    </w:p>
    <w:p>
      <w:pPr>
        <w:spacing w:after="60"/>
        <w:ind w:left="240"/>
      </w:pPr>
      <w:r>
        <w:t>Email: victoria.golden@advancedcloud.com</w:t>
      </w:r>
    </w:p>
    <w:p>
      <w:pPr>
        <w:spacing w:after="60"/>
        <w:ind w:left="240"/>
      </w:pPr>
      <w:r>
        <w:t>Work Location: West Andreaville, OH</w:t>
      </w:r>
    </w:p>
    <w:p>
      <w:pPr>
        <w:spacing w:after="60"/>
        <w:ind w:left="240"/>
      </w:pPr>
      <w:r>
        <w:t>Remote: False</w:t>
      </w:r>
    </w:p>
    <w:p>
      <w:pPr>
        <w:spacing w:after="60"/>
        <w:ind w:left="240"/>
      </w:pPr>
      <w:r>
        <w:t>Salary: 191272.49</w:t>
      </w:r>
    </w:p>
    <w:p>
      <w:pPr>
        <w:spacing w:after="60"/>
        <w:ind w:left="240"/>
      </w:pPr>
      <w:r>
        <w:t>Salary Band: Senior</w:t>
      </w:r>
    </w:p>
    <w:p>
      <w:pPr>
        <w:spacing w:after="60"/>
        <w:ind w:left="240"/>
      </w:pPr>
      <w:r>
        <w:t>Hire Date: 2019-01-30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15939.37</w:t>
        <w:br/>
        <w:t xml:space="preserve">    taxes_withheld: 3187.87</w:t>
        <w:br/>
        <w:t xml:space="preserve">    benefits_deduction: 796.97</w:t>
        <w:br/>
        <w:t xml:space="preserve">    net_pay: 11954.53</w:t>
        <w:br/>
        <w:t xml:space="preserve">    pay_period: Monthly</w:t>
        <w:br/>
        <w:t xml:space="preserve">    last_pay_date: 2024-12-01</w:t>
      </w:r>
    </w:p>
    <w:p>
      <w:pPr>
        <w:spacing w:after="60"/>
        <w:ind w:left="240"/>
      </w:pPr>
      <w:r>
        <w:t>Performance Review: **CloudScape Technologies**</w:t>
        <w:br/>
        <w:t>**Annual Performance Review**</w:t>
        <w:br/>
        <w:br/>
        <w:t xml:space="preserve">**Employee Name:** Victoria Golden  </w:t>
        <w:br/>
        <w:t xml:space="preserve">**Position:** Office Manager  </w:t>
        <w:br/>
        <w:t xml:space="preserve">**Review Period:** [Year]  </w:t>
        <w:br/>
        <w:t xml:space="preserve">**Reviewer:** [Manager’s Name]  </w:t>
        <w:br/>
        <w:br/>
        <w:t>---</w:t>
        <w:br/>
        <w:br/>
        <w:t>**Performance Summary:**</w:t>
        <w:br/>
        <w:br/>
        <w:t>Victoria Golden has served as the Office Manager effectively over the past year, consistently demonstrating dedication and a proactive approach to her responsibilities. Her ability to manage office operations efficiently and ensure smooth company functioning is highly commendable.</w:t>
        <w:br/>
        <w:br/>
        <w:t>---</w:t>
        <w:br/>
        <w:br/>
        <w:t>**Strengths:**</w:t>
        <w:br/>
        <w:br/>
        <w:t xml:space="preserve">1. **Organizational Skills:**  </w:t>
        <w:br/>
        <w:t xml:space="preserve">   Victoria excels in maintaining a well-organized office environment. She efficiently coordinates various administrative tasks, ensuring that all paperwork, scheduling, and communications run seamlessly. Her attention to detail helps prevent errors and maintains the highest level of operational quality.</w:t>
        <w:br/>
        <w:br/>
        <w:t xml:space="preserve">2. **Communication:**  </w:t>
        <w:br/>
        <w:t xml:space="preserve">   Victoria communicates with clarity, both verbally and in writing, which facilitates effective information flow within the office environment. She maintains open channels with both team members and leadership, fostering a culture of transparency.</w:t>
        <w:br/>
        <w:br/>
        <w:t xml:space="preserve">3. **Problem-Solving:**  </w:t>
        <w:br/>
        <w:t xml:space="preserve">   She possesses strong problem-solving skills, enabling her to address and resolve office-related issues promptly and effectively. Her resourcefulness has helped minimize disruptions and maintain productivity.</w:t>
        <w:br/>
        <w:br/>
        <w:t xml:space="preserve">4. **Adaptability:**  </w:t>
        <w:br/>
        <w:t xml:space="preserve">   Demonstrates remarkable adaptability to changing office dynamics and priorities. Her flexible approach has ensured that the office can handle unexpected challenges with minimum disruption.</w:t>
        <w:br/>
        <w:br/>
        <w:t>---</w:t>
        <w:br/>
        <w:br/>
        <w:t>**Areas for Improvement:**</w:t>
        <w:br/>
        <w:br/>
        <w:t xml:space="preserve">1. **Time Management:**  </w:t>
        <w:br/>
        <w:t xml:space="preserve">   While Victoria successfully manages multiple tasks, there are occasions where prioritizing urgent tasks could further enhance productivity. Implementing time management tools might assist in better aligning her workflow with company priorities.</w:t>
        <w:br/>
        <w:br/>
        <w:t xml:space="preserve">2. **Delegation:**  </w:t>
        <w:br/>
        <w:t xml:space="preserve">   Victoria tends to handle many of the tasks personally. Developing delegation skills could benefit both her workload and empower her team, encouraging growth and improving overall efficiency.</w:t>
        <w:br/>
        <w:br/>
        <w:t xml:space="preserve">3. **Tech Utilization:**  </w:t>
        <w:br/>
        <w:t xml:space="preserve">   Although proficient in basic office software, advancing her skills in specialized office management software could enhance operational efficiency and open up avenues for innovation in administrative processes.</w:t>
        <w:br/>
        <w:br/>
        <w:t>---</w:t>
        <w:br/>
        <w:br/>
        <w:t>**Goals for Next Year:**</w:t>
        <w:br/>
        <w:br/>
        <w:t xml:space="preserve">1. **Enhance Time Management Skills:**  </w:t>
        <w:br/>
        <w:t xml:space="preserve">   Attend workshops or webinars focused on advanced time management techniques to better prioritize tasks and manage workload.</w:t>
        <w:br/>
        <w:br/>
        <w:t xml:space="preserve">2. **Improve Delegation Abilities:**  </w:t>
        <w:br/>
        <w:t xml:space="preserve">   Encourage team participation by delegating appropriate tasks, fostering skill development among team members, and improving collective productivity.</w:t>
        <w:br/>
        <w:br/>
        <w:t xml:space="preserve">3. **Professional Development in Technology:**  </w:t>
        <w:br/>
        <w:t xml:space="preserve">   Enroll in a course to improve proficiency in current and emerging office management technologies to streamline operations and introduce innovative practices. </w:t>
        <w:br/>
        <w:br/>
        <w:t>---</w:t>
        <w:br/>
        <w:br/>
        <w:t>**Conclusion:**</w:t>
        <w:br/>
        <w:br/>
        <w:t>Victoria Golden continues to be a valuable asset to CloudScape Technologies, contributing significantly to the office's efficient operations. By focusing on the outlined areas for improvement and leveraging her strengths, Victoria is expected to further excel in her role in the upcoming year. Her commitment and professionalism set a positive example for the team.</w:t>
        <w:br/>
        <w:br/>
        <w:t>---</w:t>
        <w:br/>
        <w:br/>
        <w:t xml:space="preserve">**Date:** [Insert Date]  </w:t>
        <w:br/>
        <w:br/>
        <w:t>**Signature:** [Manager’s Signature]</w:t>
      </w:r>
    </w:p>
    <w:p>
      <w:pPr>
        <w:pStyle w:val="Heading1"/>
      </w:pPr>
      <w:r>
        <w:t>Lisa Fernandez (EMPef1a97d3)</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lisa.fernandez@advancedcloud.com</w:t>
      </w:r>
    </w:p>
    <w:p>
      <w:pPr>
        <w:spacing w:after="60"/>
        <w:ind w:left="240"/>
      </w:pPr>
      <w:r>
        <w:t>Work Location: Seanfurt, MD</w:t>
      </w:r>
    </w:p>
    <w:p>
      <w:pPr>
        <w:spacing w:after="60"/>
        <w:ind w:left="240"/>
      </w:pPr>
      <w:r>
        <w:t>Remote: True</w:t>
      </w:r>
    </w:p>
    <w:p>
      <w:pPr>
        <w:spacing w:after="60"/>
        <w:ind w:left="240"/>
      </w:pPr>
      <w:r>
        <w:t>Salary: 109205.59</w:t>
      </w:r>
    </w:p>
    <w:p>
      <w:pPr>
        <w:spacing w:after="60"/>
        <w:ind w:left="240"/>
      </w:pPr>
      <w:r>
        <w:t>Salary Band: Senior</w:t>
      </w:r>
    </w:p>
    <w:p>
      <w:pPr>
        <w:spacing w:after="60"/>
        <w:ind w:left="240"/>
      </w:pPr>
      <w:r>
        <w:t>Hire Date: 2024-07-28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9100.47</w:t>
        <w:br/>
        <w:t xml:space="preserve">    taxes_withheld: 1820.09</w:t>
        <w:br/>
        <w:t xml:space="preserve">    benefits_deduction: 455.02</w:t>
        <w:br/>
        <w:t xml:space="preserve">    net_pay: 6825.35</w:t>
        <w:br/>
        <w:t xml:space="preserve">    pay_period: Monthly</w:t>
        <w:br/>
        <w:t xml:space="preserve">    last_pay_date: 2024-12-01</w:t>
      </w:r>
    </w:p>
    <w:p>
      <w:pPr>
        <w:spacing w:after="60"/>
        <w:ind w:left="240"/>
      </w:pPr>
      <w:r>
        <w:t>Performance Review: **Performance Review: Lisa Fernandez - Product Manager**</w:t>
        <w:br/>
        <w:br/>
        <w:t>**Review Period:** January 2023 - December 2023</w:t>
        <w:br/>
        <w:br/>
        <w:t>**Reviewer:** [Your Name]</w:t>
        <w:br/>
        <w:br/>
        <w:t>---</w:t>
        <w:br/>
        <w:br/>
        <w:t>**Strengths:**</w:t>
        <w:br/>
        <w:br/>
        <w:t>1. **Leadership and Team Collaboration:**</w:t>
        <w:br/>
        <w:t xml:space="preserve">   - Lisa has demonstrated exceptional leadership skills throughout the year, effectively guiding her team to meet project deadlines and deliver high-quality results.</w:t>
        <w:br/>
        <w:t xml:space="preserve">   - She has fostered a collaborative team environment, encouraging open communication and teamwork.</w:t>
        <w:br/>
        <w:br/>
        <w:t>2. **Product Strategy and Innovation:**</w:t>
        <w:br/>
        <w:t xml:space="preserve">   - She has a strong ability to develop and implement product strategies that align with company goals.</w:t>
        <w:br/>
        <w:t xml:space="preserve">   - Lisa consistently brings innovative ideas to the table, enhancing our product offerings and keeping us competitive in the market.</w:t>
        <w:br/>
        <w:br/>
        <w:t>3. **Customer Focus:**</w:t>
        <w:br/>
        <w:t xml:space="preserve">   - Lisa excels at understanding customer needs and translating them into actionable product features.</w:t>
        <w:br/>
        <w:t xml:space="preserve">   - She maintains strong relationships with key customers, ensuring a customer-centric approach to product development.</w:t>
        <w:br/>
        <w:br/>
        <w:t>**Areas for Improvement:**</w:t>
        <w:br/>
        <w:br/>
        <w:t>1. **Time Management:**</w:t>
        <w:br/>
        <w:t xml:space="preserve">   - While Lisa handles a myriad of tasks effectively, there are instances where prioritization of tasks could be improved to enhance productivity.</w:t>
        <w:br/>
        <w:t xml:space="preserve">   - It's advisable to consider delegating tasks when appropriate to focus more on strategic planning.</w:t>
        <w:br/>
        <w:br/>
        <w:t>2. **Analytical Skills:**</w:t>
        <w:br/>
        <w:t xml:space="preserve">   - Enhancing her analytical skills could benefit her ability to interpret data trends and make more informed decisions.</w:t>
        <w:br/>
        <w:t xml:space="preserve">   - Attending workshops or courses on data analysis could be beneficial.</w:t>
        <w:br/>
        <w:br/>
        <w:t>**Goals for Next Year:**</w:t>
        <w:br/>
        <w:br/>
        <w:t>1. **Enhance Data-Driven Decision Making:**</w:t>
        <w:br/>
        <w:t xml:space="preserve">   - Engage in training to improve analytical competencies and apply data-driven insights to product management.</w:t>
        <w:br/>
        <w:br/>
        <w:t>2. **Expand Professional Network:**</w:t>
        <w:br/>
        <w:t xml:space="preserve">   - Increase engagement with industry peers and participate in relevant conferences to broaden horizons and gather innovative ideas.</w:t>
        <w:br/>
        <w:br/>
        <w:t>3. **Develop Junior Talent:**</w:t>
        <w:br/>
        <w:t xml:space="preserve">   - Take on the additional responsibility of mentoring junior team members, focusing on leadership development to build a stronger team.</w:t>
        <w:br/>
        <w:br/>
        <w:t>---</w:t>
        <w:br/>
        <w:br/>
        <w:t>**Summary:**</w:t>
        <w:br/>
        <w:t>Lisa Fernandez has shown remarkable growth as a Product Manager, exhibiting a solid grasp of product management principles while driving team success. To further amplify her impact, focusing on time management and analytical skills will be crucial. Setting clear, achievable goals for the upcoming year will serve both Lisa and CloudScape Technologies in pursuing sustained growth and innovation.</w:t>
        <w:br/>
        <w:br/>
        <w:t>---</w:t>
        <w:br/>
        <w:br/>
        <w:t>**[Signature]**</w:t>
        <w:br/>
        <w:br/>
        <w:t>---</w:t>
        <w:br/>
        <w:br/>
        <w:t>*Note: This performance review is a professional assessment based on pre-set metrics and objectives aligned with company standards.*</w:t>
      </w:r>
    </w:p>
    <w:p>
      <w:pPr>
        <w:pStyle w:val="Heading1"/>
      </w:pPr>
      <w:r>
        <w:t>John White (EMP379d9c71)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john.white@advancedcloud.com</w:t>
      </w:r>
    </w:p>
    <w:p>
      <w:pPr>
        <w:spacing w:after="60"/>
        <w:ind w:left="240"/>
      </w:pPr>
      <w:r>
        <w:t>Work Location: New Tinaview, NJ</w:t>
      </w:r>
    </w:p>
    <w:p>
      <w:pPr>
        <w:spacing w:after="60"/>
        <w:ind w:left="240"/>
      </w:pPr>
      <w:r>
        <w:t>Remote: True</w:t>
      </w:r>
    </w:p>
    <w:p>
      <w:pPr>
        <w:spacing w:after="60"/>
        <w:ind w:left="240"/>
      </w:pPr>
      <w:r>
        <w:t>Salary: 99596.09</w:t>
      </w:r>
    </w:p>
    <w:p>
      <w:pPr>
        <w:spacing w:after="60"/>
        <w:ind w:left="240"/>
      </w:pPr>
      <w:r>
        <w:t>Salary Band: Senior</w:t>
      </w:r>
    </w:p>
    <w:p>
      <w:pPr>
        <w:spacing w:after="60"/>
        <w:ind w:left="240"/>
      </w:pPr>
      <w:r>
        <w:t>Hire Date: 2021-07-04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8299.67</w:t>
        <w:br/>
        <w:t xml:space="preserve">    taxes_withheld: 1659.93</w:t>
        <w:br/>
        <w:t xml:space="preserve">    benefits_deduction: 414.98</w:t>
        <w:br/>
        <w:t xml:space="preserve">    net_pay: 6224.76</w:t>
        <w:br/>
        <w:t xml:space="preserve">    pay_period: Monthly</w:t>
        <w:br/>
        <w:t xml:space="preserve">    last_pay_date: 2024-12-01</w:t>
      </w:r>
    </w:p>
    <w:p>
      <w:pPr>
        <w:spacing w:after="60"/>
        <w:ind w:left="240"/>
      </w:pPr>
      <w:r>
        <w:t>Performance Review: **CloudScape Technologies**</w:t>
        <w:br/>
        <w:br/>
        <w:t>**Annual Performance Review**</w:t>
        <w:br/>
        <w:br/>
        <w:t xml:space="preserve">**Employee Name:** John White  </w:t>
        <w:br/>
        <w:t xml:space="preserve">**Position:** Customer Success Manager  </w:t>
        <w:br/>
        <w:t>**Review Period:** January 2023 - December 2023</w:t>
        <w:br/>
        <w:br/>
        <w:t>---</w:t>
        <w:br/>
        <w:br/>
        <w:t>### **Performance Overview:**</w:t>
        <w:br/>
        <w:br/>
        <w:t>During the review period, John has demonstrated exceptional dedication and commitment to his role as a Customer Success Manager at CloudScape Technologies. His strong understanding of customer needs and his ability to establish trust-based relationships have been evident in his work.</w:t>
        <w:br/>
        <w:br/>
        <w:t>### **Strengths:**</w:t>
        <w:br/>
        <w:br/>
        <w:t>1. **Customer Relationship Management:** John has excelled in building and maintaining strong relationships with key clients, leading to a consistent increase in customer satisfaction scores. His proactive approach in identifying potential issues before they escalate has been commendable.</w:t>
        <w:br/>
        <w:br/>
        <w:t>2. **Problem-Solving:** John showcases excellent problem-solving abilities, often analyzing complex client issues and delivering effective solutions in a timely manner. His attention to detail ensures that client needs are thoroughly understood and addressed.</w:t>
        <w:br/>
        <w:br/>
        <w:t>3. **Communication Skills:** John is a clear and effective communicator, adept at conveying information to clients in a way that is concise and easy to understand. This skill has been crucial in negotiating service agreements and resolving disputes amicably.</w:t>
        <w:br/>
        <w:br/>
        <w:t>4. **Team Collaboration:** John's cooperation and collaboration with internal teams have significantly improved service delivery processes. His efforts in coordinating with the product and support teams have resulted in expedited issue resolution.</w:t>
        <w:br/>
        <w:br/>
        <w:t>### **Areas for Improvement:**</w:t>
        <w:br/>
        <w:br/>
        <w:t>1. **Time Management:** While John is highly committed to his work, there are occasions where he could benefit from more efficient time management. Prioritizing tasks better could lead to improved productivity and a more balanced workload.</w:t>
        <w:br/>
        <w:br/>
        <w:t>2. **Professional Development:** Encouraging John to partake in training related to the latest customer relationship management technologies could enhance his skill set and offer more innovative solutions to clients.</w:t>
        <w:br/>
        <w:br/>
        <w:t>3. **Initiative in Strategic Projects:** Although John demonstrates strong operational capabilities, involvement in more strategic projects could broaden his perspective and contribute to his professional growth.</w:t>
        <w:br/>
        <w:br/>
        <w:t>### **Goals for Next Year:**</w:t>
        <w:br/>
        <w:br/>
        <w:t>1. **Enhance CRM Expertise:** Aim to participate in at least two workshops or training sessions focusing on advanced CRM tools and trends to boost efficiency and service delivery.</w:t>
        <w:br/>
        <w:br/>
        <w:t>2. **Improve Time Management Skills:** Implement a time-management tool to better prioritize daily tasks and alleviate workload pressure.</w:t>
        <w:br/>
        <w:br/>
        <w:t>3. **Contribute to Strategic Initiatives:** Take the initiative to lead or participate in at least one strategic project, enhancing leadership skills and overall contribution to company goals.</w:t>
        <w:br/>
        <w:br/>
        <w:t>4. **Expand Client Portfolio by 10%:** With increased efficiency and strategic focus, aim to grow the client portfolio by identifying and securing new accounts.</w:t>
        <w:br/>
        <w:br/>
        <w:t>### **Conclusion:**</w:t>
        <w:br/>
        <w:br/>
        <w:t>John has been an invaluable asset to our team, demonstrating strengths in customer relations and problem-solving. By taking on development opportunities and focusing on areas of improvement, John will continue to enhance his performance and contribute significantly to CloudScape Technologies’ success. We look forward to supporting his growth in the coming year.</w:t>
        <w:br/>
        <w:br/>
        <w:t xml:space="preserve">---  </w:t>
        <w:br/>
        <w:t xml:space="preserve">**Reviewer:** [Manager's Name]  </w:t>
        <w:br/>
        <w:t>**Date:** [Date of Review]</w:t>
      </w:r>
    </w:p>
    <w:p>
      <w:pPr>
        <w:pStyle w:val="Heading1"/>
      </w:pPr>
      <w:r>
        <w:t>Christopher Todd (EMPcb6c5fd6)</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christopher.todd@advancedcloud.com</w:t>
      </w:r>
    </w:p>
    <w:p>
      <w:pPr>
        <w:spacing w:after="60"/>
        <w:ind w:left="240"/>
      </w:pPr>
      <w:r>
        <w:t>Work Location: Port Christopherside, TX</w:t>
      </w:r>
    </w:p>
    <w:p>
      <w:pPr>
        <w:spacing w:after="60"/>
        <w:ind w:left="240"/>
      </w:pPr>
      <w:r>
        <w:t>Remote: False</w:t>
      </w:r>
    </w:p>
    <w:p>
      <w:pPr>
        <w:spacing w:after="60"/>
        <w:ind w:left="240"/>
      </w:pPr>
      <w:r>
        <w:t>Salary: 85946.94</w:t>
      </w:r>
    </w:p>
    <w:p>
      <w:pPr>
        <w:spacing w:after="60"/>
        <w:ind w:left="240"/>
      </w:pPr>
      <w:r>
        <w:t>Salary Band: Senior</w:t>
      </w:r>
    </w:p>
    <w:p>
      <w:pPr>
        <w:spacing w:after="60"/>
        <w:ind w:left="240"/>
      </w:pPr>
      <w:r>
        <w:t>Hire Date: 2021-03-10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7162.24</w:t>
        <w:br/>
        <w:t xml:space="preserve">    taxes_withheld: 1432.45</w:t>
        <w:br/>
        <w:t xml:space="preserve">    benefits_deduction: 358.11</w:t>
        <w:br/>
        <w:t xml:space="preserve">    net_pay: 5371.68</w:t>
        <w:br/>
        <w:t xml:space="preserve">    pay_period: Monthly</w:t>
        <w:br/>
        <w:t xml:space="preserve">    last_pay_date: 2024-12-01</w:t>
      </w:r>
    </w:p>
    <w:p>
      <w:pPr>
        <w:spacing w:after="60"/>
        <w:ind w:left="240"/>
      </w:pPr>
      <w:r>
        <w:t>Performance Review: **Annual Performance Review for Christopher Todd**</w:t>
        <w:br/>
        <w:br/>
        <w:t xml:space="preserve">**Position**: Recruiter  </w:t>
        <w:br/>
        <w:t xml:space="preserve">**Department**: Human Resources  </w:t>
        <w:br/>
        <w:t>**Review Period**: [Insert Period]</w:t>
        <w:br/>
        <w:br/>
        <w:t>**Overview**:</w:t>
        <w:br/>
        <w:t>Christopher Todd has been with CloudScape Technologies for the past year as a Recruiter. During this period, he has demonstrated professionalism and commitment to enhancing our recruitment processes and meeting our expanding talent needs.</w:t>
        <w:br/>
        <w:br/>
        <w:t>**Strengths**:</w:t>
        <w:br/>
        <w:t>1. **Strong Networking Skills**: Christopher has consistently exhibited robust networking skills, allowing him to connect with potential talents and maintain a pipeline of qualified candidates.</w:t>
        <w:br/>
        <w:t>2. **Effective Communication**: He communicates effectively with both candidates and hiring managers, aligning expectations and ensuring a smooth recruitment process.</w:t>
        <w:br/>
        <w:t>3. **Candidate Experience**: Christopher has a knack for providing an excellent candidate experience, ensuring candidates are well-informed and engaged throughout.</w:t>
        <w:br/>
        <w:t>4. **Adaptability and Innovation**: He has shown the ability to adapt to changing recruitment demands and has innovatively leveraged social media recruiting techniques to attract diverse talents.</w:t>
        <w:br/>
        <w:br/>
        <w:t>**Areas for Improvement**:</w:t>
        <w:br/>
        <w:t>1. **Time Management**: Christopher could benefit from honing his time management skills to keep up with the fluctuating demands of recruitment cycles efficiently.</w:t>
        <w:br/>
        <w:t>2. **Data Analysis**: Enhancement in skills related to HR metrics and data analysis can help him in making more data-driven decisions in refining recruitment strategies.</w:t>
        <w:br/>
        <w:t>3. **Collaboration with Teams**: While Christopher communicates well, there is room for deeper collaboration with other HR functions (like L&amp;D) to ensure newly recruited staff receive comprehensive onboarding.</w:t>
        <w:br/>
        <w:br/>
        <w:t>**Goals for Next Year**:</w:t>
        <w:br/>
        <w:t>1. **Enhance Data Utilization**: Attend at least two workshops on HR analytics to improve recruitment strategies based on data insights.</w:t>
        <w:br/>
        <w:t>2. **Improve Time Management Techniques**: Implement and master at least one time management tool (such as Asana or Trello) in daily tasks to ensure productivity.</w:t>
        <w:br/>
        <w:t>3. **Expand Professional Development**: Seek opportunities to lead a recruiting initiative or project, thereby expanding leadership skills within a recruitment context.</w:t>
        <w:br/>
        <w:t>4. **Collaborative Projects**: Initiate at least two cross-functional projects with teams like Learning &amp; Development to enhance the integration and retention of new hires.</w:t>
        <w:br/>
        <w:br/>
        <w:t>**Conclusion**:</w:t>
        <w:br/>
        <w:t>Overall, Christopher Todd has made significant contributions to the talent acquisition team over the past year. By focusing on the outlined areas for improvement and striving towards the set goals, he can further enhance his impact on CloudScape Technologies. We are confident in his abilities and look forward to his continued growth and success in the upcoming year.</w:t>
        <w:br/>
        <w:br/>
        <w:t>**Reviewer**:</w:t>
        <w:br/>
        <w:t xml:space="preserve">[Your Name]  </w:t>
        <w:br/>
        <w:t>**Date**: [Insert Date]</w:t>
      </w:r>
    </w:p>
    <w:p>
      <w:pPr>
        <w:pStyle w:val="Heading1"/>
      </w:pPr>
      <w:r>
        <w:t>Mary Warren (EMPb97da9de)</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mary.warren@advancedcloud.com</w:t>
      </w:r>
    </w:p>
    <w:p>
      <w:pPr>
        <w:spacing w:after="60"/>
        <w:ind w:left="240"/>
      </w:pPr>
      <w:r>
        <w:t>Work Location: Port Jason, TX</w:t>
      </w:r>
    </w:p>
    <w:p>
      <w:pPr>
        <w:spacing w:after="60"/>
        <w:ind w:left="240"/>
      </w:pPr>
      <w:r>
        <w:t>Remote: True</w:t>
      </w:r>
    </w:p>
    <w:p>
      <w:pPr>
        <w:spacing w:after="60"/>
        <w:ind w:left="240"/>
      </w:pPr>
      <w:r>
        <w:t>Salary: 64592.7</w:t>
      </w:r>
    </w:p>
    <w:p>
      <w:pPr>
        <w:spacing w:after="60"/>
        <w:ind w:left="240"/>
      </w:pPr>
      <w:r>
        <w:t>Salary Band: Senior</w:t>
      </w:r>
    </w:p>
    <w:p>
      <w:pPr>
        <w:spacing w:after="60"/>
        <w:ind w:left="240"/>
      </w:pPr>
      <w:r>
        <w:t>Hire Date: 2024-05-10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5382.72</w:t>
        <w:br/>
        <w:t xml:space="preserve">    taxes_withheld: 1076.55</w:t>
        <w:br/>
        <w:t xml:space="preserve">    benefits_deduction: 269.14</w:t>
        <w:br/>
        <w:t xml:space="preserve">    net_pay: 4037.04</w:t>
        <w:br/>
        <w:t xml:space="preserve">    pay_period: Monthly</w:t>
        <w:br/>
        <w:t xml:space="preserve">    last_pay_date: 2024-12-01</w:t>
      </w:r>
    </w:p>
    <w:p>
      <w:pPr>
        <w:spacing w:after="60"/>
        <w:ind w:left="240"/>
      </w:pPr>
      <w:r>
        <w:t>Performance Review: **Annual Performance Review Summary for Mary Warren**</w:t>
        <w:br/>
        <w:br/>
        <w:t xml:space="preserve">**Employee Name:** Mary Warren  </w:t>
        <w:br/>
        <w:t xml:space="preserve">**Position:** Sales Associate  </w:t>
        <w:br/>
        <w:t xml:space="preserve">**Department:** Sales  </w:t>
        <w:br/>
        <w:t>**Review Period:** [Insert Start Date] to [Insert End Date]</w:t>
        <w:br/>
        <w:br/>
        <w:t>---</w:t>
        <w:br/>
        <w:br/>
        <w:t>### Performance Evaluation</w:t>
        <w:br/>
        <w:br/>
        <w:t>**1. Strengths:**</w:t>
        <w:br/>
        <w:br/>
        <w:t>- **Sales Acumen:** Mary has demonstrated a strong ability to identify and capitalize on new sales opportunities. Her in-depth understanding of the products and market trends has significantly contributed to the team’s success this year.</w:t>
        <w:br/>
        <w:br/>
        <w:t>- **Customer Relationship Management:** Mary excels in building and maintaining relationships with clients. Her proactive approach in addressing customer needs has led to an increase in customer satisfaction and repeat business.</w:t>
        <w:br/>
        <w:br/>
        <w:t>- **Team Collaboration:** A commendable team player, Mary is always willing to assist her colleagues and share valuable insights. Her positive attitude and collaborative nature have fostered a supportive work environment.</w:t>
        <w:br/>
        <w:br/>
        <w:t>**2. Areas for Improvement:**</w:t>
        <w:br/>
        <w:br/>
        <w:t>- **Time Management:** While Mary is diligent in her work, there are instances where she can improve her time management skills to enhance productivity. Prioritizing tasks and setting clear deadlines could aid in better managing her workload.</w:t>
        <w:br/>
        <w:br/>
        <w:t>- **Technical Skills:** As the sales landscape becomes increasingly digital, developing stronger proficiency in sales software and analytics tools would be beneficial. Additional training might help in becoming more efficient with new technologies that support sales processes.</w:t>
        <w:br/>
        <w:br/>
        <w:t>**3. Goals for Next Year:**</w:t>
        <w:br/>
        <w:br/>
        <w:t>- **Achieve Sales Targets:** Set specific quarterly sales targets to further drive performance. Aim to increase personal sales figures by 15%.</w:t>
        <w:br/>
        <w:br/>
        <w:t>- **Skill Enhancement:** Enroll in a certified course for advanced CRM software to improve technical skills and workflow automation.</w:t>
        <w:br/>
        <w:br/>
        <w:t>- **Leadership Development:** Attend workshops focused on leadership and communication to prepare for potential advancement opportunities within the company.</w:t>
        <w:br/>
        <w:br/>
        <w:t>---</w:t>
        <w:br/>
        <w:br/>
        <w:t>**Overall Rating:** [Insert Rating here, such as: Exceeds Expectations, Meets Expectations, Needs Improvement]</w:t>
        <w:br/>
        <w:br/>
        <w:t>**Manager Comments:**</w:t>
        <w:br/>
        <w:t>Mary has had an impressive year, showcasing dedication and insight in her role. With focused effort on the areas mentioned for improvement, I am confident in her continuing contributions to our team and her professional growth. We look forward to seeing her achieve and hopefully surpass her goals in the upcoming year.</w:t>
        <w:br/>
        <w:br/>
        <w:t xml:space="preserve">**Employee Signature:** ______________________    </w:t>
        <w:br/>
        <w:t>**Manager Signature:** ______________________</w:t>
        <w:br/>
        <w:br/>
        <w:t>---</w:t>
      </w:r>
    </w:p>
    <w:p>
      <w:pPr>
        <w:pStyle w:val="Heading1"/>
      </w:pPr>
      <w:r>
        <w:t>Marcia Barnes (EMP10fb27e8)</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marcia.barnes@advancedcloud.com</w:t>
      </w:r>
    </w:p>
    <w:p>
      <w:pPr>
        <w:spacing w:after="60"/>
        <w:ind w:left="240"/>
      </w:pPr>
      <w:r>
        <w:t>Work Location: Vasquezstad, CO</w:t>
      </w:r>
    </w:p>
    <w:p>
      <w:pPr>
        <w:spacing w:after="60"/>
        <w:ind w:left="240"/>
      </w:pPr>
      <w:r>
        <w:t>Remote: False</w:t>
      </w:r>
    </w:p>
    <w:p>
      <w:pPr>
        <w:spacing w:after="60"/>
        <w:ind w:left="240"/>
      </w:pPr>
      <w:r>
        <w:t>Salary: 110325.71</w:t>
      </w:r>
    </w:p>
    <w:p>
      <w:pPr>
        <w:spacing w:after="60"/>
        <w:ind w:left="240"/>
      </w:pPr>
      <w:r>
        <w:t>Salary Band: Junior</w:t>
      </w:r>
    </w:p>
    <w:p>
      <w:pPr>
        <w:spacing w:after="60"/>
        <w:ind w:left="240"/>
      </w:pPr>
      <w:r>
        <w:t>Hire Date: 2022-04-05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9193.81</w:t>
        <w:br/>
        <w:t xml:space="preserve">    taxes_withheld: 1838.76</w:t>
        <w:br/>
        <w:t xml:space="preserve">    benefits_deduction: 459.69</w:t>
        <w:br/>
        <w:t xml:space="preserve">    net_pay: 6895.36</w:t>
        <w:br/>
        <w:t xml:space="preserve">    pay_period: Monthly</w:t>
        <w:br/>
        <w:t xml:space="preserve">    last_pay_date: 2024-12-01</w:t>
      </w:r>
    </w:p>
    <w:p>
      <w:pPr>
        <w:spacing w:after="60"/>
        <w:ind w:left="240"/>
      </w:pPr>
      <w:r>
        <w:t>Performance Review: **Performance Review: Marcia Barnes, Software Engineer II**</w:t>
        <w:br/>
        <w:br/>
        <w:t>**Reviewer:** [Manager Name]</w:t>
        <w:br/>
        <w:t>**Date:** [Review Date]</w:t>
        <w:br/>
        <w:br/>
        <w:t>---</w:t>
        <w:br/>
        <w:br/>
        <w:t>**Performance Summary:**</w:t>
        <w:br/>
        <w:br/>
        <w:t>Marcia has continued to excel in her role as a Software Engineer II at CloudScape Technologies. She has demonstrated strong technical skills and a deep understanding of software development processes. Marcia has been a valuable team member, contributing significantly to the successful completion of several key projects over the past year.</w:t>
        <w:br/>
        <w:br/>
        <w:t>**Strengths:**</w:t>
        <w:br/>
        <w:br/>
        <w:t>1. **Technical Expertise:** Marcia possesses a robust knowledge of programming languages and software design principles. Her ability to write clean, efficient, and maintainable code has been a tremendous asset to the team.</w:t>
        <w:br/>
        <w:br/>
        <w:t>2. **Problem-Solving Skills:** Marcia approaches complex challenges with a methodical and analytical mindset. She has a knack for breaking down difficult problems into manageable parts and finding innovative solutions.</w:t>
        <w:br/>
        <w:br/>
        <w:t>3. **Collaboration and Teamwork:** Marcia has demonstrated a strong ability to work collaboratively with cross-functional teams. Her excellent communication skills foster a positive working environment and promote healthy collaboration.</w:t>
        <w:br/>
        <w:br/>
        <w:t>4. **Adaptability:** Marcia is quick to adapt to new tools and technologies, ensuring she stays current with industry trends and innovations. Her eagerness to learn has allowed her to take on new responsibilities effectively.</w:t>
        <w:br/>
        <w:br/>
        <w:t>**Areas for Improvement:**</w:t>
        <w:br/>
        <w:br/>
        <w:t>1. **Time Management:** While Marcia is effective in her role, there are instances where better time management could lead to improved productivity. Focusing on prioritizing tasks more effectively could enhance her efficiency.</w:t>
        <w:br/>
        <w:br/>
        <w:t>2. **Leadership Development:** As Marcia continues to grow at CloudScape Technologies, developing leadership and mentoring skills will be beneficial. Taking the initiative to lead small projects or mentoring junior team members can be a valuable experience.</w:t>
        <w:br/>
        <w:br/>
        <w:t>**Goals for Next Year:**</w:t>
        <w:br/>
        <w:br/>
        <w:t>1. **Enhance Time Management Skills:** Attend a time management workshop or utilize productivity tools to better prioritize tasks and meet deadlines efficiently.</w:t>
        <w:br/>
        <w:br/>
        <w:t>2. **Leadership Initiatives:** Aim to lead at least one small project team this year. Seek opportunities to mentor junior team members, offering guidance and support to help them grow within their roles.</w:t>
        <w:br/>
        <w:br/>
        <w:t>3. **Continued Education:** Attend at least two workshops or conferences related to the latest technologies in software development to maintain cutting-edge skills and knowledge.</w:t>
        <w:br/>
        <w:br/>
        <w:t>4. **Contribute to Innovation:** Actively participate in brainstorming sessions and innovation labs within the company to contribute creative ideas for new products or improvements to existing solutions.</w:t>
        <w:br/>
        <w:br/>
        <w:t>---</w:t>
        <w:br/>
        <w:br/>
        <w:t>**Overall, Marcia has shown great potential and commitment to her role. By focusing on the suggested areas for improvement, Marcia is well-poised to advance her career and increase her contributions to CloudScape Technologies.**</w:t>
        <w:br/>
        <w:br/>
        <w:t>**[Manager's Signature]**</w:t>
        <w:br/>
        <w:t>**[Date]**</w:t>
      </w:r>
    </w:p>
    <w:p>
      <w:pPr>
        <w:pStyle w:val="Heading1"/>
      </w:pPr>
      <w:r>
        <w:t>Chloe Tucker (EMPf11dd212)</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chloe.tucker@advancedcloud.com</w:t>
      </w:r>
    </w:p>
    <w:p>
      <w:pPr>
        <w:spacing w:after="60"/>
        <w:ind w:left="240"/>
      </w:pPr>
      <w:r>
        <w:t>Work Location: East Allen, KY</w:t>
      </w:r>
    </w:p>
    <w:p>
      <w:pPr>
        <w:spacing w:after="60"/>
        <w:ind w:left="240"/>
      </w:pPr>
      <w:r>
        <w:t>Remote: True</w:t>
      </w:r>
    </w:p>
    <w:p>
      <w:pPr>
        <w:spacing w:after="60"/>
        <w:ind w:left="240"/>
      </w:pPr>
      <w:r>
        <w:t>Salary: 72957.94</w:t>
      </w:r>
    </w:p>
    <w:p>
      <w:pPr>
        <w:spacing w:after="60"/>
        <w:ind w:left="240"/>
      </w:pPr>
      <w:r>
        <w:t>Salary Band: Senior</w:t>
      </w:r>
    </w:p>
    <w:p>
      <w:pPr>
        <w:spacing w:after="60"/>
        <w:ind w:left="240"/>
      </w:pPr>
      <w:r>
        <w:t>Hire Date: 2022-10-08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6079.83</w:t>
        <w:br/>
        <w:t xml:space="preserve">    taxes_withheld: 1215.97</w:t>
        <w:br/>
        <w:t xml:space="preserve">    benefits_deduction: 303.99</w:t>
        <w:br/>
        <w:t xml:space="preserve">    net_pay: 4559.87</w:t>
        <w:br/>
        <w:t xml:space="preserve">    pay_period: Monthly</w:t>
        <w:br/>
        <w:t xml:space="preserve">    last_pay_date: 2024-12-01</w:t>
      </w:r>
    </w:p>
    <w:p>
      <w:pPr>
        <w:spacing w:after="60"/>
        <w:ind w:left="240"/>
      </w:pPr>
      <w:r>
        <w:t>Performance Review: **Performance Review for Chloe Tucker - Sales Associate**</w:t>
        <w:br/>
        <w:br/>
        <w:t>**Strengths:**</w:t>
        <w:br/>
        <w:t>1. **Sales Performance:** Chloe has consistently exceeded her sales targets over the past year, demonstrating a strong ability to close deals and expand the client base. Her performance has contributed significantly to team revenue.</w:t>
        <w:br/>
        <w:t xml:space="preserve"> </w:t>
        <w:br/>
        <w:t>2. **Customer Relationship Management:** Chloe excels in building and maintaining strong relationships with clients. Her communication skills are effective, allowing her to address client needs efficiently and foster loyalty.</w:t>
        <w:br/>
        <w:br/>
        <w:t>3. **Team Collaboration:** Chloe is a team player who actively participates in team meetings, offers valuable insights, and collaborates well with colleagues to achieve common goals.</w:t>
        <w:br/>
        <w:br/>
        <w:t>4. **Adaptability:** Chloe has shown great adaptability in a dynamic work environment, quickly adjusting to changes in market conditions and company strategies.</w:t>
        <w:br/>
        <w:br/>
        <w:t>**Areas for Improvement:**</w:t>
        <w:br/>
        <w:t>1. **Time Management:** While Chloe meets her deadlines, there are opportunities for refining her time management skills to enhance efficiency and reduce work-related stress.</w:t>
        <w:br/>
        <w:br/>
        <w:t>2. **Product Knowledge:** Expanding her knowledge of new products and services can improve Chloe's ability to present comprehensive solutions to clients.</w:t>
        <w:br/>
        <w:br/>
        <w:t>3. **Professional Development:** Participating in more professional development opportunities could further deepen Chloe's expertise and enhance her career progression.</w:t>
        <w:br/>
        <w:br/>
        <w:t>**Goals for the Next Year:**</w:t>
        <w:br/>
        <w:t>1. **Increase Sales Volume by 15%:** Chloe should aim to not only meet her targets but also to enhance her sales volume by 15% through expanding her outreach and exploring new markets.</w:t>
        <w:br/>
        <w:br/>
        <w:t>2. **Enhance Product Knowledge:** Chloe should attend at least two product training sessions each quarter to strengthen her understanding of existing and new service offerings.</w:t>
        <w:br/>
        <w:br/>
        <w:t>3. **Improve Time Management Skills:** Chloe could benefit from time management workshops or using organizational tools to streamline her workflow and boost productivity.</w:t>
        <w:br/>
        <w:br/>
        <w:t>4. **Engage in Professional Development:** Set a target for Chloe to attend at least three industry-related conferences or workshops to broaden her knowledge and grow her professional network.</w:t>
        <w:br/>
        <w:br/>
        <w:t>Overall, Chloe has made commendable strides in her role as a Sales Associate. With a focus on the areas of improvement identified above, she is well-positioned to continue her positive trajectory within CloudScape Technologies. We are confident that Chloe will achieve her goals for the upcoming year with dedication and hard work.</w:t>
      </w:r>
    </w:p>
    <w:p>
      <w:pPr>
        <w:pStyle w:val="Heading1"/>
      </w:pPr>
      <w:r>
        <w:t>Janice Watson (EMP1d5e6450)</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janice.watson@advancedcloud.com</w:t>
      </w:r>
    </w:p>
    <w:p>
      <w:pPr>
        <w:spacing w:after="60"/>
        <w:ind w:left="240"/>
      </w:pPr>
      <w:r>
        <w:t>Work Location: Ronaldton, CT</w:t>
      </w:r>
    </w:p>
    <w:p>
      <w:pPr>
        <w:spacing w:after="60"/>
        <w:ind w:left="240"/>
      </w:pPr>
      <w:r>
        <w:t>Remote: False</w:t>
      </w:r>
    </w:p>
    <w:p>
      <w:pPr>
        <w:spacing w:after="60"/>
        <w:ind w:left="240"/>
      </w:pPr>
      <w:r>
        <w:t>Salary: 90721.18</w:t>
      </w:r>
    </w:p>
    <w:p>
      <w:pPr>
        <w:spacing w:after="60"/>
        <w:ind w:left="240"/>
      </w:pPr>
      <w:r>
        <w:t>Salary Band: Senior</w:t>
      </w:r>
    </w:p>
    <w:p>
      <w:pPr>
        <w:spacing w:after="60"/>
        <w:ind w:left="240"/>
      </w:pPr>
      <w:r>
        <w:t>Hire Date: 2021-05-14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7560.1</w:t>
        <w:br/>
        <w:t xml:space="preserve">    taxes_withheld: 1512.02</w:t>
        <w:br/>
        <w:t xml:space="preserve">    benefits_deduction: 378.0</w:t>
        <w:br/>
        <w:t xml:space="preserve">    net_pay: 5670.07</w:t>
        <w:br/>
        <w:t xml:space="preserve">    pay_period: Monthly</w:t>
        <w:br/>
        <w:t xml:space="preserve">    last_pay_date: 2024-12-01</w:t>
      </w:r>
    </w:p>
    <w:p>
      <w:pPr>
        <w:spacing w:after="60"/>
        <w:ind w:left="240"/>
      </w:pPr>
      <w:r>
        <w:t>Performance Review: **Annual Performance Review for Janice Watson - Recruiter at CloudScape Technologies**</w:t>
        <w:br/>
        <w:br/>
        <w:t xml:space="preserve">**Reviewer’s Name:** [Your Name]  </w:t>
        <w:br/>
        <w:t xml:space="preserve">**Review Period:** [Start Date] - [End Date]  </w:t>
        <w:br/>
        <w:t>**Date of Review:** [Today's Date]</w:t>
        <w:br/>
        <w:br/>
        <w:t>---</w:t>
        <w:br/>
        <w:br/>
        <w:t>**Performance Summary:**</w:t>
        <w:br/>
        <w:t>Janice Watson has shown remarkable dedication and performance in her role as a Recruiter over the past year. Her adaptability and enthusiasm have positively impacted our talent acquisition processes, helping CloudScape Technologies attract top-tier candidates across various departments.</w:t>
        <w:br/>
        <w:br/>
        <w:t>**Strengths:**</w:t>
        <w:br/>
        <w:t>1. **Strong Sourcing and Networking Skills:** Janice has successfully implemented creative sourcing strategies that have expanded the talent pool. Her proactive networking abilities have been instrumental in building relationships with potential candidates and industry professionals.</w:t>
        <w:br/>
        <w:br/>
        <w:t>2. **Exceptional Communication and Interpersonal Skills:** Her ability to communicate effectively with candidates and hiring managers has streamlined our recruitment process and improved the candidate experience. Janice’s friendly yet professional demeanor fosters trust and engagement.</w:t>
        <w:br/>
        <w:br/>
        <w:t>3. **Proactive and Innovative:** Janice consistently demonstrates initiative by staying updated on recruiting technologies and trends, leveraging this knowledge to enhance recruitment strategies.</w:t>
        <w:br/>
        <w:br/>
        <w:t>4. **Attention to Detail:** Her meticulous attention to detail ensures accuracy in handling candidate information and scheduling, thereby minimizing errors and enhancing efficiency.</w:t>
        <w:br/>
        <w:br/>
        <w:t>**Areas for Improvement:**</w:t>
        <w:br/>
        <w:t>1. **Time Management:** While Janice has managed high volumes of recruitment activities, there's room for improvement in meeting tight deadlines more consistently.</w:t>
        <w:br/>
        <w:br/>
        <w:t>2. **Data-Driven Decision Making:** Enhancing skills in data analysis could enable Janice to make more strategic decisions based on recruitment metrics.</w:t>
        <w:br/>
        <w:br/>
        <w:t>3. **Cross-Department Collaboration:** Increasing collaboration with different departments could improve the alignment of recruitment efforts with broader organizational goals.</w:t>
        <w:br/>
        <w:br/>
        <w:t>**Goals for Next Year:**</w:t>
        <w:br/>
        <w:t>1. **Enhance Analytical Skills:** Participate in professional development programs focused on data analytics to refine strategic decision-making abilities.</w:t>
        <w:br/>
        <w:br/>
        <w:t>2. **Improve Deadline Management:** Attend workshops or use tools that focus on time management skills to enhance efficiency.</w:t>
        <w:br/>
        <w:br/>
        <w:t>3. **Strengthen Cross-Department Partnerships:** Aim to collaborate more frequently with other departments to understand diverse staffing needs better and tailor recruitment initiatives accordingly.</w:t>
        <w:br/>
        <w:br/>
        <w:t>4. **Innovate Recruitment Practices:** Continue exploring innovative recruitment tools and techniques that can further streamline the hiring process.</w:t>
        <w:br/>
        <w:br/>
        <w:t>---</w:t>
        <w:br/>
        <w:br/>
        <w:t>Janice’s contributions have been integral to our success, and I look forward to seeing her grow and achieve these outlined goals in the upcoming year.</w:t>
      </w:r>
    </w:p>
    <w:p>
      <w:pPr>
        <w:pStyle w:val="Heading1"/>
      </w:pPr>
      <w:r>
        <w:t>Melissa Robinson (EMPbc93aedf)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melissa.robinson@advancedcloud.com</w:t>
      </w:r>
    </w:p>
    <w:p>
      <w:pPr>
        <w:spacing w:after="60"/>
        <w:ind w:left="240"/>
      </w:pPr>
      <w:r>
        <w:t>Work Location: North Davidborough, PA</w:t>
      </w:r>
    </w:p>
    <w:p>
      <w:pPr>
        <w:spacing w:after="60"/>
        <w:ind w:left="240"/>
      </w:pPr>
      <w:r>
        <w:t>Remote: False</w:t>
      </w:r>
    </w:p>
    <w:p>
      <w:pPr>
        <w:spacing w:after="60"/>
        <w:ind w:left="240"/>
      </w:pPr>
      <w:r>
        <w:t>Salary: 86972.56</w:t>
      </w:r>
    </w:p>
    <w:p>
      <w:pPr>
        <w:spacing w:after="60"/>
        <w:ind w:left="240"/>
      </w:pPr>
      <w:r>
        <w:t>Salary Band: Senior</w:t>
      </w:r>
    </w:p>
    <w:p>
      <w:pPr>
        <w:spacing w:after="60"/>
        <w:ind w:left="240"/>
      </w:pPr>
      <w:r>
        <w:t>Hire Date: 2024-10-18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7247.71</w:t>
        <w:br/>
        <w:t xml:space="preserve">    taxes_withheld: 1449.54</w:t>
        <w:br/>
        <w:t xml:space="preserve">    benefits_deduction: 362.39</w:t>
        <w:br/>
        <w:t xml:space="preserve">    net_pay: 5435.78</w:t>
        <w:br/>
        <w:t xml:space="preserve">    pay_period: Monthly</w:t>
        <w:br/>
        <w:t xml:space="preserve">    last_pay_date: 2024-12-01</w:t>
      </w:r>
    </w:p>
    <w:p>
      <w:pPr>
        <w:spacing w:after="60"/>
        <w:ind w:left="240"/>
      </w:pPr>
      <w:r>
        <w:t>Performance Review: **Performance Review for Melissa Robinson - Customer Success Manager**</w:t>
        <w:br/>
        <w:br/>
        <w:t>**Review Period:** October 2022 - October 2023</w:t>
        <w:br/>
        <w:br/>
        <w:t>**Reviewer:** [Your Name]</w:t>
        <w:br/>
        <w:br/>
        <w:t>**Department:** Customer Success</w:t>
        <w:br/>
        <w:br/>
        <w:t>---</w:t>
        <w:br/>
        <w:br/>
        <w:t>**Overview:**</w:t>
        <w:br/>
        <w:t>Melissa Robinson continues to be a valuable asset to CloudScape Technologies, demonstrating her commitment to enhancing customer satisfaction and loyalty. Throughout the past year, Melissa has shown remarkable skill in managing client relationships and driving customer success initiatives.</w:t>
        <w:br/>
        <w:br/>
        <w:t>**Strengths:**</w:t>
        <w:br/>
        <w:t>1. **Customer Relationship Management:** Melissa excels in building and maintaining strong relationships with our clients. Her proactive approach and willingness to go above and beyond for customer needs have resulted in a notable increase in client retention rates this year.</w:t>
        <w:br/>
        <w:br/>
        <w:t>2. **Communication Skills:** She possesses exceptional communication skills, which are critical in resolving complex client issues effectively and promptly. Her ability to convey technical information clearly to non-technical stakeholders has been appreciated by both clients and team members.</w:t>
        <w:br/>
        <w:br/>
        <w:t>3. **Problem-Solving:** Melissa has shown great aptitude in identifying and addressing customer challenges quickly, often predicting issues before they arise and implementing timely solutions.</w:t>
        <w:br/>
        <w:br/>
        <w:t>4. **Team Collaboration:** She actively collaborates with cross-functional teams to improve the customer journey. Her efforts in working closely with the Product and Technical Support teams have been instrumental in enhancing our service offerings.</w:t>
        <w:br/>
        <w:br/>
        <w:t>**Areas for Improvement:**</w:t>
        <w:br/>
        <w:t>1. **Time Management:** While Melissa is capable of juggling multiple responsibilities, she sometimes struggles with prioritization, which can lead to workload challenges. We suggest implementing a more structured time management system to streamline her tasks.</w:t>
        <w:br/>
        <w:br/>
        <w:t>2. **Data Analysis Skills:** Developing stronger data analysis skills would allow Melissa to better measure customer success metrics and insights. This would enable her to contribute more effectively to data-driven strategy discussions.</w:t>
        <w:br/>
        <w:br/>
        <w:t>**Goals for Next Year:**</w:t>
        <w:br/>
        <w:t>1. **Enhance Data Literacy:** Attend workshops or seek mentorship in data analytics to improve understanding of customer success metrics and drive strategic decisions.</w:t>
        <w:br/>
        <w:br/>
        <w:t>2. **Leadership Development:** Explore opportunities for leadership training to prepare for potential advancement into senior roles within the department.</w:t>
        <w:br/>
        <w:br/>
        <w:t>3. **Process Improvement Initiatives:** Propose and lead a project focused on improving internal processes, either within the Customer Success team or as part of a cross-functional effort, to increase efficiency and service quality.</w:t>
        <w:br/>
        <w:br/>
        <w:t>**Conclusion:**</w:t>
        <w:br/>
        <w:t>Melissa has made significant contributions to our department’s success this year, showcasing her dedication and expertise. By addressing the suggested areas for improvement, Melissa will be well-positioned to take on greater responsibilities and continue to drive positive outcomes for our customers.</w:t>
        <w:br/>
        <w:br/>
        <w:t>---</w:t>
        <w:br/>
        <w:br/>
        <w:t>**Signatures:**</w:t>
        <w:br/>
        <w:br/>
        <w:t>Reviewer: ___________________</w:t>
        <w:br/>
        <w:br/>
        <w:t>Date: ___________________</w:t>
        <w:br/>
        <w:br/>
        <w:t>Employee: __________________</w:t>
        <w:br/>
        <w:br/>
        <w:t>Date: ___________________</w:t>
      </w:r>
    </w:p>
    <w:p>
      <w:pPr>
        <w:pStyle w:val="Heading1"/>
      </w:pPr>
      <w:r>
        <w:t>David Davis (EMP84a0f233)</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david.davis@advancedcloud.com</w:t>
      </w:r>
    </w:p>
    <w:p>
      <w:pPr>
        <w:spacing w:after="60"/>
        <w:ind w:left="240"/>
      </w:pPr>
      <w:r>
        <w:t>Work Location: New Andrewburgh, VT</w:t>
      </w:r>
    </w:p>
    <w:p>
      <w:pPr>
        <w:spacing w:after="60"/>
        <w:ind w:left="240"/>
      </w:pPr>
      <w:r>
        <w:t>Remote: False</w:t>
      </w:r>
    </w:p>
    <w:p>
      <w:pPr>
        <w:spacing w:after="60"/>
        <w:ind w:left="240"/>
      </w:pPr>
      <w:r>
        <w:t>Salary: 112978.41</w:t>
      </w:r>
    </w:p>
    <w:p>
      <w:pPr>
        <w:spacing w:after="60"/>
        <w:ind w:left="240"/>
      </w:pPr>
      <w:r>
        <w:t>Salary Band: Senior</w:t>
      </w:r>
    </w:p>
    <w:p>
      <w:pPr>
        <w:spacing w:after="60"/>
        <w:ind w:left="240"/>
      </w:pPr>
      <w:r>
        <w:t>Hire Date: 2020-11-26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9414.87</w:t>
        <w:br/>
        <w:t xml:space="preserve">    taxes_withheld: 1882.97</w:t>
        <w:br/>
        <w:t xml:space="preserve">    benefits_deduction: 470.74</w:t>
        <w:br/>
        <w:t xml:space="preserve">    net_pay: 7061.15</w:t>
        <w:br/>
        <w:t xml:space="preserve">    pay_period: Monthly</w:t>
        <w:br/>
        <w:t xml:space="preserve">    last_pay_date: 2024-12-01</w:t>
      </w:r>
    </w:p>
    <w:p>
      <w:pPr>
        <w:spacing w:after="60"/>
        <w:ind w:left="240"/>
      </w:pPr>
      <w:r>
        <w:t>Performance Review: **Performance Review: David Davis, Customer Success Manager**</w:t>
        <w:br/>
        <w:br/>
        <w:t xml:space="preserve">**Period:** January 2023 - December 2023  </w:t>
        <w:br/>
        <w:t xml:space="preserve">**Reviewer:** [Manager's Name]  </w:t>
        <w:br/>
        <w:br/>
        <w:t xml:space="preserve">**Overview:**  </w:t>
        <w:br/>
        <w:t>David Davis has shown a commendable performance as a Customer Success Manager at CloudScape Technologies over the past year. His dedication to client satisfaction and his ability to foster long-term relationships are fundamental strengths that contribute significantly to our team's success.</w:t>
        <w:br/>
        <w:br/>
        <w:t>**Strengths:**</w:t>
        <w:br/>
        <w:t>1. **Client Relationship Management:** David excels in building and maintaining strong relationships with our clients. His personable approach and ability to understand and anticipate client needs have resulted in a high client retention rate.</w:t>
        <w:br/>
        <w:br/>
        <w:t>2. **Communication Skills:** He communicates effectively across all levels, ensuring clear and concise information delivery which has improved client experience and satisfaction.</w:t>
        <w:br/>
        <w:br/>
        <w:t>3. **Problem-Solving Ability:** David demonstrates a proactive approach to problem-solving, often identifying potential issues before they escalate and resolving them efficiently.</w:t>
        <w:br/>
        <w:br/>
        <w:t>4. **Team Collaboration:** He is a collaborative team member who not only contributes his expertise but also mentors junior team members, enhancing the team's overall effectiveness.</w:t>
        <w:br/>
        <w:br/>
        <w:t>**Areas for Improvement:**</w:t>
        <w:br/>
        <w:t>1. **Time Management:** While David handles multiple clients effectively, there are instances where his tasks could be better prioritized to improve efficiency.</w:t>
        <w:br/>
        <w:br/>
        <w:t>2. **Technical Skills:** Developing his technical skills further would enhance his ability to provide more in-depth support to clients with complex technical queries.</w:t>
        <w:br/>
        <w:br/>
        <w:t>3. **Data-Driven Decision Making:** While David has utilized client feedback well, integrating more data analytics could help in identifying trends and making informed decisions.</w:t>
        <w:br/>
        <w:br/>
        <w:t>**Goals for Next Year:**</w:t>
        <w:br/>
        <w:t>1. **Enhance Technical Proficiency:** Aim to complete at least two relevant technical certifications to improve service delivery and client support.</w:t>
        <w:br/>
        <w:br/>
        <w:t>2. **Improve Time Management:** Implement a structured time-management framework to optimize task prioritization, aiming for a 25% reduction in task backlog by the end of Q2.</w:t>
        <w:br/>
        <w:br/>
        <w:t>3. **Incorporate Data Analytics:** Attend workshops focusing on data analytics to apply these skills in client strategy planning and outcome measurements.</w:t>
        <w:br/>
        <w:br/>
        <w:t>4. **Increase Client Engagement:** Develop strategies to increase client engagement by 15% through personalized service delivery and periodic client feedback sessions.</w:t>
        <w:br/>
        <w:br/>
        <w:t xml:space="preserve">**Conclusion:**  </w:t>
        <w:br/>
        <w:t>David has had an impressive year with notable contributions to our customer success initiatives. By focusing on the outlined areas for improvement, he will further enhance his effectiveness and continue to drive positive outcomes for our clients and the company. I look forward to seeing his continued growth and success in the upcoming year.</w:t>
      </w:r>
    </w:p>
    <w:p>
      <w:pPr>
        <w:pStyle w:val="Heading1"/>
      </w:pPr>
      <w:r>
        <w:t>Timothy Acosta (EMP3412b1c6)</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timothy.acosta@advancedcloud.com</w:t>
      </w:r>
    </w:p>
    <w:p>
      <w:pPr>
        <w:spacing w:after="60"/>
        <w:ind w:left="240"/>
      </w:pPr>
      <w:r>
        <w:t>Work Location: New Ronaldville, MP</w:t>
      </w:r>
    </w:p>
    <w:p>
      <w:pPr>
        <w:spacing w:after="60"/>
        <w:ind w:left="240"/>
      </w:pPr>
      <w:r>
        <w:t>Remote: False</w:t>
      </w:r>
    </w:p>
    <w:p>
      <w:pPr>
        <w:spacing w:after="60"/>
        <w:ind w:left="240"/>
      </w:pPr>
      <w:r>
        <w:t>Salary: 118858.76</w:t>
      </w:r>
    </w:p>
    <w:p>
      <w:pPr>
        <w:spacing w:after="60"/>
        <w:ind w:left="240"/>
      </w:pPr>
      <w:r>
        <w:t>Salary Band: Senior</w:t>
      </w:r>
    </w:p>
    <w:p>
      <w:pPr>
        <w:spacing w:after="60"/>
        <w:ind w:left="240"/>
      </w:pPr>
      <w:r>
        <w:t>Hire Date: 2020-06-08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9904.9</w:t>
        <w:br/>
        <w:t xml:space="preserve">    taxes_withheld: 1980.98</w:t>
        <w:br/>
        <w:t xml:space="preserve">    benefits_deduction: 495.24</w:t>
        <w:br/>
        <w:t xml:space="preserve">    net_pay: 7428.67</w:t>
        <w:br/>
        <w:t xml:space="preserve">    pay_period: Monthly</w:t>
        <w:br/>
        <w:t xml:space="preserve">    last_pay_date: 2024-12-01</w:t>
      </w:r>
    </w:p>
    <w:p>
      <w:pPr>
        <w:spacing w:after="60"/>
        <w:ind w:left="240"/>
      </w:pPr>
      <w:r>
        <w:t>Performance Review: **Performance Review for Timothy Acosta, SEO Specialist at CloudScape Technologies**</w:t>
        <w:br/>
        <w:br/>
        <w:t xml:space="preserve">**Reviewer:** [Your Name]  </w:t>
        <w:br/>
        <w:t>**Date:** [Current Date]</w:t>
        <w:br/>
        <w:br/>
        <w:t>---</w:t>
        <w:br/>
        <w:br/>
        <w:t xml:space="preserve">**Overview:**  </w:t>
        <w:br/>
        <w:t>Timothy Acosta has been an integral part of our Digital Marketing team over the past year. As an SEO Specialist, Timothy has demonstrated a strong commitment to improving our online presence and driving organic traffic to our websites. His in-depth knowledge of SEO strategies and proactive approach to problem-solving have been invaluable assets to our team.</w:t>
        <w:br/>
        <w:br/>
        <w:t>**Strengths:**</w:t>
        <w:br/>
        <w:t>1. **Expertise in SEO Techniques:** Timothy possesses a comprehensive understanding of the latest SEO practices, including keyword research, on-page optimization, link building, and analytics. His ability to stay current with industry trends has greatly contributed to our success in improving search engine rankings.</w:t>
        <w:br/>
        <w:br/>
        <w:t>2. **Analytical Skills:** Timothy’s aptitude for data analysis has enabled him to correctly identify areas for improvement and effectively measure the impact of SEO strategies. His use of analytical tools to assess performance and adjust strategies accordingly has been commendable.</w:t>
        <w:br/>
        <w:br/>
        <w:t>3. **Team Collaboration:** Timothy is a strong team player who collaborates effectively with other departments, including content creation and social media teams, to ensure that SEO strategies align with broader marketing goals.</w:t>
        <w:br/>
        <w:br/>
        <w:t>4. **Creativity:** His innovative approach to SEO challenges, including creative link-building strategies and original content ideas, has helped the team to maintain a competitive edge.</w:t>
        <w:br/>
        <w:br/>
        <w:t>**Areas for Improvement:**</w:t>
        <w:br/>
        <w:t>1. **Time Management:** While Timothy delivers high-quality work, there have been occasions where projects could have been completed within tighter deadlines. Improving time management skills to ensure that all tasks are finished promptly would benefit both Timothy and the team.</w:t>
        <w:br/>
        <w:br/>
        <w:t>2. **Technical SEO Skills:** Expanding his knowledge in the technical aspects of SEO, such as enhancing website speed, mobile responsiveness, and fixing crawl errors, can further enhance his overall contribution to the team.</w:t>
        <w:br/>
        <w:br/>
        <w:t>**Goals for Next Year:**</w:t>
        <w:br/>
        <w:t>1. **Advanced SEO Certification:** Encourage Timothy to pursue advanced SEO certifications or attend workshops that further broaden his technical skills, particularly focusing on technical SEO and emerging trends.</w:t>
        <w:br/>
        <w:br/>
        <w:t>2. **Develop Leadership Skills:** As Timothy continues to grow, focusing on developing leadership skills to prepare for potential advancement into senior roles will be valuable. This can include taking the initiative on larger projects or participating in leadership training programs.</w:t>
        <w:br/>
        <w:br/>
        <w:t>3. **SEO Innovations:** Challenge Timothy to lead a project that involves implementing a new SEO strategy or tool that he has researched, aimed at improving ROI or a specific KPI.</w:t>
        <w:br/>
        <w:br/>
        <w:t xml:space="preserve">**Conclusion:**  </w:t>
        <w:br/>
        <w:t>Timothy Acosta has had an impressive year, contributing significantly to the success of CloudScape Technologies. With continued focus on the areas for improvement and commitment to his professional development goals, Timothy is well-positioned for future success and greater responsibilities within the company.</w:t>
        <w:br/>
        <w:br/>
        <w:t>---</w:t>
        <w:br/>
        <w:br/>
        <w:t xml:space="preserve">**Reviewer’s Signature:**  </w:t>
        <w:br/>
        <w:br/>
        <w:t>[Your Signature Here]</w:t>
        <w:br/>
        <w:br/>
        <w:t>**Employee’s Signature:**</w:t>
        <w:br/>
        <w:br/>
        <w:t>[Timothy Acosta's Signature Here]</w:t>
        <w:br/>
        <w:br/>
        <w:t>---</w:t>
      </w:r>
    </w:p>
    <w:p>
      <w:pPr>
        <w:pStyle w:val="Heading1"/>
      </w:pPr>
      <w:r>
        <w:t>Chad Jones (EMPec58906b)</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chad.jones@advancedcloud.com</w:t>
      </w:r>
    </w:p>
    <w:p>
      <w:pPr>
        <w:spacing w:after="60"/>
        <w:ind w:left="240"/>
      </w:pPr>
      <w:r>
        <w:t>Work Location: Ryanton, NY</w:t>
      </w:r>
    </w:p>
    <w:p>
      <w:pPr>
        <w:spacing w:after="60"/>
        <w:ind w:left="240"/>
      </w:pPr>
      <w:r>
        <w:t>Remote: False</w:t>
      </w:r>
    </w:p>
    <w:p>
      <w:pPr>
        <w:spacing w:after="60"/>
        <w:ind w:left="240"/>
      </w:pPr>
      <w:r>
        <w:t>Salary: 100650.32</w:t>
      </w:r>
    </w:p>
    <w:p>
      <w:pPr>
        <w:spacing w:after="60"/>
        <w:ind w:left="240"/>
      </w:pPr>
      <w:r>
        <w:t>Salary Band: Senior</w:t>
      </w:r>
    </w:p>
    <w:p>
      <w:pPr>
        <w:spacing w:after="60"/>
        <w:ind w:left="240"/>
      </w:pPr>
      <w:r>
        <w:t>Hire Date: 2022-06-24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8387.53</w:t>
        <w:br/>
        <w:t xml:space="preserve">    taxes_withheld: 1677.51</w:t>
        <w:br/>
        <w:t xml:space="preserve">    benefits_deduction: 419.38</w:t>
        <w:br/>
        <w:t xml:space="preserve">    net_pay: 6290.64</w:t>
        <w:br/>
        <w:t xml:space="preserve">    pay_period: Monthly</w:t>
        <w:br/>
        <w:t xml:space="preserve">    last_pay_date: 2024-12-01</w:t>
      </w:r>
    </w:p>
    <w:p>
      <w:pPr>
        <w:spacing w:after="60"/>
        <w:ind w:left="240"/>
      </w:pPr>
      <w:r>
        <w:t>Performance Review: **Performance Review for Chad Jones – Sales Manager**</w:t>
        <w:br/>
        <w:br/>
        <w:t>**Date:** October 2023</w:t>
        <w:br/>
        <w:br/>
        <w:t>**Reviewer:** [Manager's Name]</w:t>
        <w:br/>
        <w:br/>
        <w:t>---</w:t>
        <w:br/>
        <w:br/>
        <w:t>**Summary:**</w:t>
        <w:br/>
        <w:br/>
        <w:t>Chad Jones has demonstrated solid performance in his role as Sales Manager at CloudScape Technologies over the past year. His leadership skills and strategic thinking have significantly contributed to the achievement of sales targets and overall team performance.</w:t>
        <w:br/>
        <w:br/>
        <w:t>**Strengths:**</w:t>
        <w:br/>
        <w:br/>
        <w:t>1. **Leadership and Team Development:**</w:t>
        <w:br/>
        <w:t xml:space="preserve">   - Chad has a remarkable ability to lead and motivate his sales team. He fosters a collaborative and positive work environment, which encourages open communication and team cohesion.</w:t>
        <w:br/>
        <w:t xml:space="preserve">   - He has successfully mentored several junior sales team members, helping them grow and improve their sales skills and performances.</w:t>
        <w:br/>
        <w:br/>
        <w:t>2. **Strategic Planning:**</w:t>
        <w:br/>
        <w:t xml:space="preserve">   - Chad effectively develops and implements sales strategies aligned with the company’s objectives. His strategic foresight has resulted in the successful penetration of new markets and increased revenue streams.</w:t>
        <w:br/>
        <w:br/>
        <w:t>3. **Customer Relations:**</w:t>
        <w:br/>
        <w:t xml:space="preserve">   - He maintains excellent relationships with key clients, ensuring customer satisfaction and retention. His ability to understand and anticipate client needs has led to increased sales and customer loyalty.</w:t>
        <w:br/>
        <w:br/>
        <w:t>**Areas for Improvement:**</w:t>
        <w:br/>
        <w:br/>
        <w:t>1. **Time Management:**</w:t>
        <w:br/>
        <w:t xml:space="preserve">   - Although Chad manages his current responsibilities well, there are instances where better prioritization could further enhance productivity and efficiency.</w:t>
        <w:br/>
        <w:br/>
        <w:t>2. **Adapting to Technology:**</w:t>
        <w:br/>
        <w:t xml:space="preserve">   - As CloudScape Technologies embraces digital transformation, Chad could benefit from additional training on the latest CRM systems and data analytics tools to leverage insights for sales strategies.</w:t>
        <w:br/>
        <w:br/>
        <w:t>**Goals for Next Year:**</w:t>
        <w:br/>
        <w:br/>
        <w:t>1. **Expand Market Reach:**</w:t>
        <w:br/>
        <w:t xml:space="preserve">   - Focus on targeting emerging markets and increasing the market share in underdeveloped regions through tailored marketing and sales strategies.</w:t>
        <w:br/>
        <w:br/>
        <w:t>2. **Enhance Cross-Department Collaboration:**</w:t>
        <w:br/>
        <w:t xml:space="preserve">   - Engage more with the marketing and product development teams to ensure alignment on customer feedback and product offerings.</w:t>
        <w:br/>
        <w:br/>
        <w:t>3. **Professional Development:**</w:t>
        <w:br/>
        <w:t xml:space="preserve">   - Enroll in workshops or training programs related to advanced sales technologies and data analytics to enhance skills that align with the company's digital growth strategy.</w:t>
        <w:br/>
        <w:br/>
        <w:t>4. **Mentorship and Team Building:**</w:t>
        <w:br/>
        <w:t xml:space="preserve">   - Continue the development and implementation of programs that encourage team development and onboard new talent to maintain a high-performance sales team.</w:t>
        <w:br/>
        <w:br/>
        <w:t>---</w:t>
        <w:br/>
        <w:br/>
        <w:t>**Conclusion:**</w:t>
        <w:br/>
        <w:br/>
        <w:t>Overall, Chad has had a commendable year as Sales Manager. With continued focus on the outlined areas for improvement and achievement of specified goals, Chad is poised to greatly enhance both his career and the success of the sales department.</w:t>
      </w:r>
    </w:p>
    <w:p>
      <w:pPr>
        <w:pStyle w:val="Heading1"/>
      </w:pPr>
      <w:r>
        <w:t>Benjamin Garcia (EMPbec03f2a)</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benjamin.garcia@advancedcloud.com</w:t>
      </w:r>
    </w:p>
    <w:p>
      <w:pPr>
        <w:spacing w:after="60"/>
        <w:ind w:left="240"/>
      </w:pPr>
      <w:r>
        <w:t>Work Location: West Michael, VA</w:t>
      </w:r>
    </w:p>
    <w:p>
      <w:pPr>
        <w:spacing w:after="60"/>
        <w:ind w:left="240"/>
      </w:pPr>
      <w:r>
        <w:t>Remote: True</w:t>
      </w:r>
    </w:p>
    <w:p>
      <w:pPr>
        <w:spacing w:after="60"/>
        <w:ind w:left="240"/>
      </w:pPr>
      <w:r>
        <w:t>Salary: 85364.48</w:t>
      </w:r>
    </w:p>
    <w:p>
      <w:pPr>
        <w:spacing w:after="60"/>
        <w:ind w:left="240"/>
      </w:pPr>
      <w:r>
        <w:t>Salary Band: Senior</w:t>
      </w:r>
    </w:p>
    <w:p>
      <w:pPr>
        <w:spacing w:after="60"/>
        <w:ind w:left="240"/>
      </w:pPr>
      <w:r>
        <w:t>Hire Date: 2023-03-31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7113.71</w:t>
        <w:br/>
        <w:t xml:space="preserve">    taxes_withheld: 1422.74</w:t>
        <w:br/>
        <w:t xml:space="preserve">    benefits_deduction: 355.69</w:t>
        <w:br/>
        <w:t xml:space="preserve">    net_pay: 5335.28</w:t>
        <w:br/>
        <w:t xml:space="preserve">    pay_period: Monthly</w:t>
        <w:br/>
        <w:t xml:space="preserve">    last_pay_date: 2024-12-01</w:t>
      </w:r>
    </w:p>
    <w:p>
      <w:pPr>
        <w:spacing w:after="60"/>
        <w:ind w:left="240"/>
      </w:pPr>
      <w:r>
        <w:t xml:space="preserve">Performance Review: **Annual Performance Review for Benjamin Garcia**  </w:t>
        <w:br/>
        <w:t xml:space="preserve">**Position:** Sales Manager  </w:t>
        <w:br/>
        <w:t xml:space="preserve">**Reviewed by:** [Your Name]  </w:t>
        <w:br/>
        <w:t>**Date:** [Date]</w:t>
        <w:br/>
        <w:br/>
        <w:t>---</w:t>
        <w:br/>
        <w:br/>
        <w:t>### Performance Summary:</w:t>
        <w:br/>
        <w:t>Over the past year, Benjamin has demonstrated remarkable dedication and expertise in his role as a Sales Manager. He has consistently met and often surpassed his sales targets, contributing significantly to the overall success of CloudScape Technologies. Benjamin is a proactive leader who inspires his team to achieve high performance through effective coaching and support.</w:t>
        <w:br/>
        <w:br/>
        <w:t>### Strengths:</w:t>
        <w:br/>
        <w:t>1. **Leadership:** Benjamin has shown exceptional leadership qualities, effectively managing a team of diverse individuals and fostering an inclusive and motivating environment.</w:t>
        <w:br/>
        <w:br/>
        <w:t>2. **Sales Acumen:** His deep understanding of market trends and customer needs has enabled the team to tailor solutions that meet client expectations, enhancing sales performance.</w:t>
        <w:br/>
        <w:br/>
        <w:t>3. **Customer Relations:** Benjamin has strengthened client relationships through exceptional service, contributing to high levels of customer satisfaction and repeat business.</w:t>
        <w:br/>
        <w:br/>
        <w:t>4. **Innovation:** He consistently pursues innovative strategies to overcome sales challenges, proving adaptable and resourceful in dynamic situations.</w:t>
        <w:br/>
        <w:br/>
        <w:t>### Areas for Improvement:</w:t>
        <w:br/>
        <w:t>1. **Time Management:** While Benjamin excels in handling multiple tasks, there are opportunities to improve in prioritizing efforts to ensure deadlines are consistently met without compromising quality.</w:t>
        <w:br/>
        <w:br/>
        <w:t>2. **Data-Driven Decision Making:** Encouraging a more analytical approach to decision-making processes, including leveraging data analytics to guide strategy and optimize results.</w:t>
        <w:br/>
        <w:br/>
        <w:t>### Goals for Next Year:</w:t>
        <w:br/>
        <w:t>1. **Professional Development:** Encourage participation in leadership workshops and sales strategy seminars to continue enhancing his managerial skills and strategic approach.</w:t>
        <w:br/>
        <w:br/>
        <w:t>2. **Expand Market Reach:** Develop initiatives to expand the company's reach into new markets and diversify the client base, aiming for a X% increase in new client acquisition over the next year.</w:t>
        <w:br/>
        <w:br/>
        <w:t>3. **Enhance Team Collaboration:** Implement monthly team-building activities and cross-departmental projects to improve collaboration and innovation.</w:t>
        <w:br/>
        <w:br/>
        <w:t>4. **Adopt Technology:** Explore and integrate advanced sales technologies to streamline operations and boost productivity, aligning with company digital transformation goals.</w:t>
        <w:br/>
        <w:br/>
        <w:t>---</w:t>
        <w:br/>
        <w:br/>
        <w:t xml:space="preserve">Overall, Benjamin's performance has been a valuable asset to the company, and with continued focus on the outlined areas for improvement, he is poised for another successful year ahead. We look forward to supporting Benjamin in reaching his full potential and achieving his professional goals. </w:t>
        <w:br/>
        <w:br/>
        <w:t>**Reviewed by:** [Your Name]</w:t>
        <w:br/>
        <w:br/>
        <w:t>**Date:** [Date]</w:t>
      </w:r>
    </w:p>
    <w:p>
      <w:pPr>
        <w:pStyle w:val="Heading1"/>
      </w:pPr>
      <w:r>
        <w:t>Mary Sellers (EMP0e7dcecc)</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mary.sellers@advancedcloud.com</w:t>
      </w:r>
    </w:p>
    <w:p>
      <w:pPr>
        <w:spacing w:after="60"/>
        <w:ind w:left="240"/>
      </w:pPr>
      <w:r>
        <w:t>Work Location: Port Brian, TX</w:t>
      </w:r>
    </w:p>
    <w:p>
      <w:pPr>
        <w:spacing w:after="60"/>
        <w:ind w:left="240"/>
      </w:pPr>
      <w:r>
        <w:t>Remote: False</w:t>
      </w:r>
    </w:p>
    <w:p>
      <w:pPr>
        <w:spacing w:after="60"/>
        <w:ind w:left="240"/>
      </w:pPr>
      <w:r>
        <w:t>Salary: 112902.08</w:t>
      </w:r>
    </w:p>
    <w:p>
      <w:pPr>
        <w:spacing w:after="60"/>
        <w:ind w:left="240"/>
      </w:pPr>
      <w:r>
        <w:t>Salary Band: Senior</w:t>
      </w:r>
    </w:p>
    <w:p>
      <w:pPr>
        <w:spacing w:after="60"/>
        <w:ind w:left="240"/>
      </w:pPr>
      <w:r>
        <w:t>Hire Date: 2021-05-11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9408.51</w:t>
        <w:br/>
        <w:t xml:space="preserve">    taxes_withheld: 1881.7</w:t>
        <w:br/>
        <w:t xml:space="preserve">    benefits_deduction: 470.43</w:t>
        <w:br/>
        <w:t xml:space="preserve">    net_pay: 7056.38</w:t>
        <w:br/>
        <w:t xml:space="preserve">    pay_period: Monthly</w:t>
        <w:br/>
        <w:t xml:space="preserve">    last_pay_date: 2024-12-01</w:t>
      </w:r>
    </w:p>
    <w:p>
      <w:pPr>
        <w:spacing w:after="60"/>
        <w:ind w:left="240"/>
      </w:pPr>
      <w:r>
        <w:t>Performance Review: **Performance Review for Mary Sellers**</w:t>
        <w:br/>
        <w:br/>
        <w:t>**Position: QA Engineer**</w:t>
        <w:br/>
        <w:t>**Department: Quality Assurance**</w:t>
        <w:br/>
        <w:t xml:space="preserve">**Reviewed by:** [Manager's Name]  </w:t>
        <w:br/>
        <w:br/>
        <w:t>**Date:** [Review Date]</w:t>
        <w:br/>
        <w:br/>
        <w:t>---</w:t>
        <w:br/>
        <w:br/>
        <w:t>**Performance Summary:**</w:t>
        <w:br/>
        <w:t>Mary has consistently demonstrated a strong commitment to quality assurance and has played a crucial role in maintaining the high standards of our products. Her attention to detail and analytical skills are evident in her thorough test plans and her systematic approach to identifying software defects.</w:t>
        <w:br/>
        <w:br/>
        <w:t>**Strengths:**</w:t>
        <w:br/>
        <w:t>1. **Technical Expertise:** Mary has a solid understanding of testing methodologies and tools, which she uses effectively to diagnose problems and ensure the reliability of our products.</w:t>
        <w:br/>
        <w:t>2. **Problem-Solving Skills:** She excels in troubleshooting and provides actionable insights that help developer teams to address issues promptly.</w:t>
        <w:br/>
        <w:t>3. **Communication:** Mary communicates effectively with both technical and non-technical stakeholders, providing clear and concise reports that facilitate decision-making.</w:t>
        <w:br/>
        <w:t>4. **Team Collaboration:** Her ability to work collaboratively with cross-functional teams has been instrumental in ensuring project deadlines are met without compromising quality.</w:t>
        <w:br/>
        <w:br/>
        <w:t>**Areas for Improvement:**</w:t>
        <w:br/>
        <w:t>1. **Time Management:** Although Mary meets her deadlines, there are instances where projects could benefit from more efficient time management to enhance productivity.</w:t>
        <w:br/>
        <w:t>2. **Automation Skills:** Mary could further benefit from enhancing her automation testing skills, particularly in scripting and using advanced automation frameworks.</w:t>
        <w:br/>
        <w:br/>
        <w:t>**Goals for the Next Year:**</w:t>
        <w:br/>
        <w:t>1. **Enhance Automation Testing Capabilities:** Enroll in advanced training sessions on automation tools and frameworks to further develop scripting abilities.</w:t>
        <w:br/>
        <w:t>2. **Improve Time Management:** Participate in time management workshops to learn techniques that optimize workflow and prioritize tasks effectively.</w:t>
        <w:br/>
        <w:t>3. **Leadership Development:** Take on a mentoring role for junior QA engineers to develop leadership skills and encourage knowledge sharing within the team.</w:t>
        <w:br/>
        <w:br/>
        <w:t>**Overall Performance Rating:**</w:t>
        <w:br/>
        <w:t>Mary has demonstrated a commendable ability to maintain quality standards and improve product reliability. With focused development in the areas identified, she will continue to be an invaluable asset to the company.</w:t>
        <w:br/>
        <w:br/>
        <w:t>**Signatures:**</w:t>
        <w:br/>
        <w:br/>
        <w:t xml:space="preserve">**Manager:** ____________________  </w:t>
        <w:br/>
        <w:t xml:space="preserve">**Employee:** ____________________  </w:t>
        <w:br/>
        <w:br/>
        <w:t>[End of Review]</w:t>
      </w:r>
    </w:p>
    <w:p>
      <w:pPr>
        <w:pStyle w:val="Heading1"/>
      </w:pPr>
      <w:r>
        <w:t>Megan Peterson (EMP736367b2)</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megan.peterson@advancedcloud.com</w:t>
      </w:r>
    </w:p>
    <w:p>
      <w:pPr>
        <w:spacing w:after="60"/>
        <w:ind w:left="240"/>
      </w:pPr>
      <w:r>
        <w:t>Work Location: New Sandraburgh, AL</w:t>
      </w:r>
    </w:p>
    <w:p>
      <w:pPr>
        <w:spacing w:after="60"/>
        <w:ind w:left="240"/>
      </w:pPr>
      <w:r>
        <w:t>Remote: True</w:t>
      </w:r>
    </w:p>
    <w:p>
      <w:pPr>
        <w:spacing w:after="60"/>
        <w:ind w:left="240"/>
      </w:pPr>
      <w:r>
        <w:t>Salary: 119690.27</w:t>
      </w:r>
    </w:p>
    <w:p>
      <w:pPr>
        <w:spacing w:after="60"/>
        <w:ind w:left="240"/>
      </w:pPr>
      <w:r>
        <w:t>Salary Band: Senior</w:t>
      </w:r>
    </w:p>
    <w:p>
      <w:pPr>
        <w:spacing w:after="60"/>
        <w:ind w:left="240"/>
      </w:pPr>
      <w:r>
        <w:t>Hire Date: 2022-01-18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9974.19</w:t>
        <w:br/>
        <w:t xml:space="preserve">    taxes_withheld: 1994.84</w:t>
        <w:br/>
        <w:t xml:space="preserve">    benefits_deduction: 498.71</w:t>
        <w:br/>
        <w:t xml:space="preserve">    net_pay: 7480.64</w:t>
        <w:br/>
        <w:t xml:space="preserve">    pay_period: Monthly</w:t>
        <w:br/>
        <w:t xml:space="preserve">    last_pay_date: 2024-12-01</w:t>
      </w:r>
    </w:p>
    <w:p>
      <w:pPr>
        <w:spacing w:after="60"/>
        <w:ind w:left="240"/>
      </w:pPr>
      <w:r>
        <w:t>Performance Review: **Performance Review for Megan Peterson - HR Manager at CloudScape Technologies**</w:t>
        <w:br/>
        <w:br/>
        <w:t xml:space="preserve">**Performance Period:** January 2023 - December 2023  </w:t>
        <w:br/>
        <w:t xml:space="preserve">**Reviewer:** [Your Name]  </w:t>
        <w:br/>
        <w:t>**Review Date:** [Date]</w:t>
        <w:br/>
        <w:br/>
        <w:t>---</w:t>
        <w:br/>
        <w:br/>
        <w:t>**Strengths:**</w:t>
        <w:br/>
        <w:br/>
        <w:t>1. **Leadership:** Megan has displayed excellent leadership skills this year. She effectively manages her team, fostering a collaborative environment and encouraging open communication. Her ability to mentor and guide her colleagues has significantly contributed to the overall productivity and morale within the HR department.</w:t>
        <w:br/>
        <w:br/>
        <w:t>2. **Recruitment Excellence:** Megan has been instrumental in enhancing our recruitment process. Her strategic initiatives have reduced the time-to-hire by 20%, and her innovative sourcing strategies have brought in top-tier talent to the company.</w:t>
        <w:br/>
        <w:br/>
        <w:t>3. **HR Strategy Implementation:** Megan has successfully led the implementation of key HR strategies that align with the company’s long-term goals. Her focus on employee engagement and retention has led to an improved retention rate, which is now 15% higher than the industry average.</w:t>
        <w:br/>
        <w:br/>
        <w:t>4. **Problem Solving:** She has a knack for addressing complex HR issues with practical and effective solutions. Megan’s handling of sensitive matters, including mediation and conflict resolution, has been noteworthy.</w:t>
        <w:br/>
        <w:br/>
        <w:t>**Areas for Improvement:**</w:t>
        <w:br/>
        <w:br/>
        <w:t>1. **Technology Utilization:** While Megan is competent in traditional HR practices, there is room to improve her proficiency in integrating HR technology solutions, such as leveraging data analytics to enhance decision-making processes.</w:t>
        <w:br/>
        <w:br/>
        <w:t>2. **Time Management:** Occasionally, Megan struggles with prioritizing tasks due to the high volume of HR requests. Developing stronger time management skills could help her cope with the workload more efficiently.</w:t>
        <w:br/>
        <w:br/>
        <w:t>3. **Feedback Delivery:** While her communication skills are strong, there is an opportunity to enhance how she delivers constructive feedback. Focusing on clarity and empathy will benefit both her team members and overall department performance.</w:t>
        <w:br/>
        <w:br/>
        <w:t>**Goals for the Next Year:**</w:t>
        <w:br/>
        <w:br/>
        <w:t>1. **Enhance Digital HR Skills:** Attend workshops or training sessions to boost proficiency in HR analytics tools and other digital platforms that can streamline HR operations.</w:t>
        <w:br/>
        <w:br/>
        <w:t>2. **Leadership Development:** Continue to build on her leadership abilities by exploring new leadership strategies and attending relevant seminars.</w:t>
        <w:br/>
        <w:br/>
        <w:t>3. **Process Optimization:** Work on developing more efficient HR processes and protocols to improve service delivery within the department.</w:t>
        <w:br/>
        <w:br/>
        <w:t>4. **Feedback Mechanisms:** Implement a proactive system for regular feedback sessions with her team to improve transparency and foster a culture of open communication.</w:t>
        <w:br/>
        <w:br/>
        <w:t>---</w:t>
        <w:br/>
        <w:br/>
        <w:t>**Overall Summary:**</w:t>
        <w:br/>
        <w:br/>
        <w:t>Megan has had a successful year, showcasing strong leadership and strategic capabilities. Her contributions have substantially benefited CloudScape Technologies, particularly in talent acquisition and employee retention. By addressing areas for improvement, Megan can continue to grow and enhance her impact on the organization. Her commitment to personal and professional development is commendable, and with the outlined goals, she is well-positioned for another successful year.</w:t>
      </w:r>
    </w:p>
    <w:p>
      <w:pPr>
        <w:pStyle w:val="Heading1"/>
      </w:pPr>
      <w:r>
        <w:t>Erin Mccullough (EMPef1abf5e)</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erin.mccullough@advancedcloud.com</w:t>
      </w:r>
    </w:p>
    <w:p>
      <w:pPr>
        <w:spacing w:after="60"/>
        <w:ind w:left="240"/>
      </w:pPr>
      <w:r>
        <w:t>Work Location: Deborahfurt, MP</w:t>
      </w:r>
    </w:p>
    <w:p>
      <w:pPr>
        <w:spacing w:after="60"/>
        <w:ind w:left="240"/>
      </w:pPr>
      <w:r>
        <w:t>Remote: True</w:t>
      </w:r>
    </w:p>
    <w:p>
      <w:pPr>
        <w:spacing w:after="60"/>
        <w:ind w:left="240"/>
      </w:pPr>
      <w:r>
        <w:t>Salary: 104759.67</w:t>
      </w:r>
    </w:p>
    <w:p>
      <w:pPr>
        <w:spacing w:after="60"/>
        <w:ind w:left="240"/>
      </w:pPr>
      <w:r>
        <w:t>Salary Band: Senior</w:t>
      </w:r>
    </w:p>
    <w:p>
      <w:pPr>
        <w:spacing w:after="60"/>
        <w:ind w:left="240"/>
      </w:pPr>
      <w:r>
        <w:t>Hire Date: 2024-03-30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8729.97</w:t>
        <w:br/>
        <w:t xml:space="preserve">    taxes_withheld: 1745.99</w:t>
        <w:br/>
        <w:t xml:space="preserve">    benefits_deduction: 436.5</w:t>
        <w:br/>
        <w:t xml:space="preserve">    net_pay: 6547.48</w:t>
        <w:br/>
        <w:t xml:space="preserve">    pay_period: Monthly</w:t>
        <w:br/>
        <w:t xml:space="preserve">    last_pay_date: 2024-12-01</w:t>
      </w:r>
    </w:p>
    <w:p>
      <w:pPr>
        <w:spacing w:after="60"/>
        <w:ind w:left="240"/>
      </w:pPr>
      <w:r>
        <w:t>Performance Review: **CloudScape Technologies</w:t>
        <w:br/>
        <w:t>Annual Performance Review</w:t>
        <w:br/>
        <w:t>Support Specialist: Erin Mccullough**</w:t>
        <w:br/>
        <w:br/>
        <w:t xml:space="preserve">**Review Period:** January 2023 - December 2023  </w:t>
        <w:br/>
        <w:t xml:space="preserve">**Manager:** [Your Name]  </w:t>
        <w:br/>
        <w:t>**Date:** [Today's Date]</w:t>
        <w:br/>
        <w:br/>
        <w:t>---</w:t>
        <w:br/>
        <w:br/>
        <w:t>### Performance Summary</w:t>
        <w:br/>
        <w:br/>
        <w:t>**Strengths:**</w:t>
        <w:br/>
        <w:t>1. **Customer Service Excellence:** Erin has consistently demonstrated exceptional customer service skills. Her ability to empathize with clients and resolve issues swiftly has earned numerous positive feedbacks from satisfied customers.</w:t>
        <w:br/>
        <w:br/>
        <w:t>2. **Technical Proficiency:** Erin possesses a strong understanding of our support software and has effectively utilized this knowledge to assist clients. She quickly adapts to new tools and updates, ensuring minimal disruption in service delivery.</w:t>
        <w:br/>
        <w:br/>
        <w:t>3. **Team Collaboration:** Erin is a reliable team player. Her willingness to assist her colleagues and share insights contributes significantly to the team's overall effectiveness. Her positive attitude is infectious, fostering a supportive team environment.</w:t>
        <w:br/>
        <w:br/>
        <w:t>**Areas for Improvement:**</w:t>
        <w:br/>
        <w:t>1. **Time Management:** Occasionally, Erin struggles to manage her time effectively, which can lead to delays in responding to non-urgent customer requests. Setting clearer priorities and improving task organization will enhance her efficiency.</w:t>
        <w:br/>
        <w:br/>
        <w:t>2. **Proactive Problem-Solving:** While Erin excels in solving issues presented to her, a more proactive approach to identifying potential problems before they escalate could further her role's impact.</w:t>
        <w:br/>
        <w:br/>
        <w:t>3. **Technical Writing:** Erin could improve her communication skills, particularly in technical documentation that is clear and concise for our clients.</w:t>
        <w:br/>
        <w:br/>
        <w:t>**Goals for the Next Year:**</w:t>
        <w:br/>
        <w:t>1. **Enhance Time Management Skills:** Erin should attend at least one time management workshop and implement learned strategies to improve her work organization.</w:t>
        <w:br/>
        <w:br/>
        <w:t>2. **Develop Proactive Strategies:** Work on developing a framework to anticipate customer issues and collaborate with the team to create preemptive solutions.</w:t>
        <w:br/>
        <w:br/>
        <w:t>3. **Improve Technical Documentation:** Undertake training to enhance technical writing skills with the aim of contributing more towards creating user-friendly manuals and guides.</w:t>
        <w:br/>
        <w:br/>
        <w:t>---</w:t>
        <w:br/>
        <w:br/>
        <w:t>**Overall Rating:** [Rating based on company's scale, e.g., Exceeds Expectations, Meets Expectations, etc.]</w:t>
        <w:br/>
        <w:br/>
        <w:t>**Conclusion:** Erin Mccullough continues to be a valuable asset to CloudScape Technologies, bringing dedication and skill to her role as a Support Specialist. Building upon her strengths and addressing the areas for improvement will not only aid in her personal development but also enhance our department's customer engagement success.</w:t>
        <w:br/>
        <w:br/>
        <w:t>---</w:t>
        <w:br/>
        <w:br/>
        <w:t>**Acknowledgment of Review**</w:t>
        <w:br/>
        <w:t>_I, Erin Mccullough, acknowledge that I have discussed this performance review with my manager and have been given an opportunity to provide my input._</w:t>
        <w:br/>
        <w:br/>
        <w:t xml:space="preserve">**Employee Signature:**  </w:t>
        <w:br/>
        <w:t>**Manager Signature:**</w:t>
      </w:r>
    </w:p>
    <w:p>
      <w:pPr>
        <w:pStyle w:val="Heading1"/>
      </w:pPr>
      <w:r>
        <w:t>John Castro (EMP90b7794a)</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john.castro@advancedcloud.com</w:t>
      </w:r>
    </w:p>
    <w:p>
      <w:pPr>
        <w:spacing w:after="60"/>
        <w:ind w:left="240"/>
      </w:pPr>
      <w:r>
        <w:t>Work Location: Harmonmouth, WA</w:t>
      </w:r>
    </w:p>
    <w:p>
      <w:pPr>
        <w:spacing w:after="60"/>
        <w:ind w:left="240"/>
      </w:pPr>
      <w:r>
        <w:t>Remote: True</w:t>
      </w:r>
    </w:p>
    <w:p>
      <w:pPr>
        <w:spacing w:after="60"/>
        <w:ind w:left="240"/>
      </w:pPr>
      <w:r>
        <w:t>Salary: 56863.89</w:t>
      </w:r>
    </w:p>
    <w:p>
      <w:pPr>
        <w:spacing w:after="60"/>
        <w:ind w:left="240"/>
      </w:pPr>
      <w:r>
        <w:t>Salary Band: Senior</w:t>
      </w:r>
    </w:p>
    <w:p>
      <w:pPr>
        <w:spacing w:after="60"/>
        <w:ind w:left="240"/>
      </w:pPr>
      <w:r>
        <w:t>Hire Date: 2020-01-09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4738.66</w:t>
        <w:br/>
        <w:t xml:space="preserve">    taxes_withheld: 947.73</w:t>
        <w:br/>
        <w:t xml:space="preserve">    benefits_deduction: 236.93</w:t>
        <w:br/>
        <w:t xml:space="preserve">    net_pay: 3553.99</w:t>
        <w:br/>
        <w:t xml:space="preserve">    pay_period: Monthly</w:t>
        <w:br/>
        <w:t xml:space="preserve">    last_pay_date: 2024-12-01</w:t>
      </w:r>
    </w:p>
    <w:p>
      <w:pPr>
        <w:spacing w:after="60"/>
        <w:ind w:left="240"/>
      </w:pPr>
      <w:r>
        <w:t>Performance Review: **Performance Review for John Castro, Support Manager**</w:t>
        <w:br/>
        <w:br/>
        <w:t xml:space="preserve">**Employee Name:** John Castro  </w:t>
        <w:br/>
        <w:t xml:space="preserve">**Position:** Support Manager  </w:t>
        <w:br/>
        <w:t xml:space="preserve">**Review Period:** January 2023 - December 2023  </w:t>
        <w:br/>
        <w:t xml:space="preserve">**Prepared by:** [Manager's Name]  </w:t>
        <w:br/>
        <w:br/>
        <w:t>---</w:t>
        <w:br/>
        <w:br/>
        <w:t>### **Performance Summary**</w:t>
        <w:br/>
        <w:t>John Castro has made a significant impact as a Support Manager over the past year, demonstrating robust leadership and a commitment to team success. He continuously strives to enhance customer satisfaction and operational efficiency within the support team. His proactive approach and dedication to fostering a collaborative work environment have been commendable.</w:t>
        <w:br/>
        <w:br/>
        <w:t>### **Strengths**</w:t>
        <w:br/>
        <w:t>- **Leadership and Team Development:** John exhibits strong leadership qualities, effectively mentoring team members and encouraging professional growth. He successfully initiated a peer-mentoring program that has improved team engagement and skills development.</w:t>
        <w:br/>
        <w:br/>
        <w:t>- **Customer Satisfaction Focus:** John's actions have consistently prioritized customer satisfaction, resulting in a 15% improvement in customer feedback ratings compared to the previous year.</w:t>
        <w:br/>
        <w:br/>
        <w:t>- **Operational Improvements:** His keen eye for process optimization has led to a 10% reduction in ticket resolution times through streamlined workflows and improved communication channels.</w:t>
        <w:br/>
        <w:br/>
        <w:t>- **Problem-Solving:** John is adept at identifying and addressing issues promptly, reducing the recurrence of similar problems and enhancing the team's service quality.</w:t>
        <w:br/>
        <w:br/>
        <w:t>### **Areas for Improvement**</w:t>
        <w:br/>
        <w:t>- **Time Management:** While John handles multiple responsibilities effectively, there are occasional delays in project deadlines. Improved prioritization and task delegation could enhance timely delivery on strategic initiatives.</w:t>
        <w:br/>
        <w:br/>
        <w:t xml:space="preserve">- **Data-Driven Decisions:** Better utilization of data analytics tools for trend analysis and performance metrics could further refine decision-making processes. </w:t>
        <w:br/>
        <w:br/>
        <w:t>- **Conflict Resolution:** While generally effective in team interactions, there is an opportunity for John to enhance his conflict resolution skills to manage occasional interpersonal conflicts more constructively.</w:t>
        <w:br/>
        <w:br/>
        <w:t>### **Goals for Next Year**</w:t>
        <w:br/>
        <w:t>1. **Enhance Analytical Skills:** Enroll in advanced data analysis training programs to improve data-driven decision-making capabilities.</w:t>
        <w:br/>
        <w:t xml:space="preserve">   - *Timeline: Q1 2024*</w:t>
        <w:br/>
        <w:br/>
        <w:t>2. **Improve Time Management:** Implement a revised project management framework to better track deadlines and deliverables.</w:t>
        <w:br/>
        <w:t xml:space="preserve">   - *Timeline: Immediate and ongoing*</w:t>
        <w:br/>
        <w:br/>
        <w:t>3. **Leadership Development:** Attend workshops or seminars focused on conflict resolution and leadership strategies.</w:t>
        <w:br/>
        <w:t xml:space="preserve">   - *Timeline: Q2 2024*</w:t>
        <w:br/>
        <w:br/>
        <w:t>4. **Customer Experience Innovations:** Lead a cross-functional team to design and implement a new customer feedback loop aimed at continuously refining support offerings.</w:t>
        <w:br/>
        <w:t xml:space="preserve">   - *Timeline: Initiate by mid-2024*</w:t>
        <w:br/>
        <w:br/>
        <w:t>### **Conclusion**</w:t>
        <w:br/>
        <w:t>John has had a productive year and is an invaluable asset to CloudScape Technologies. By focusing on the outlined areas for improvement and achieving set goals, John is poised for even greater success in his role. His dedication to both the company and his team signifies a promising future, reinforcing his potential for further contributions to our success.</w:t>
        <w:br/>
        <w:br/>
        <w:t xml:space="preserve">---  </w:t>
        <w:br/>
        <w:t xml:space="preserve">**Manager's Signature:**  </w:t>
        <w:br/>
        <w:t>**Date:** [Date Here]</w:t>
      </w:r>
    </w:p>
    <w:p>
      <w:pPr>
        <w:pStyle w:val="Heading1"/>
      </w:pPr>
      <w:r>
        <w:t>Amy Taylor (EMPca8f19b0)</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amy.taylor@advancedcloud.com</w:t>
      </w:r>
    </w:p>
    <w:p>
      <w:pPr>
        <w:spacing w:after="60"/>
        <w:ind w:left="240"/>
      </w:pPr>
      <w:r>
        <w:t>Work Location: Chelseastad, OR</w:t>
      </w:r>
    </w:p>
    <w:p>
      <w:pPr>
        <w:spacing w:after="60"/>
        <w:ind w:left="240"/>
      </w:pPr>
      <w:r>
        <w:t>Remote: False</w:t>
      </w:r>
    </w:p>
    <w:p>
      <w:pPr>
        <w:spacing w:after="60"/>
        <w:ind w:left="240"/>
      </w:pPr>
      <w:r>
        <w:t>Salary: 81364.98</w:t>
      </w:r>
    </w:p>
    <w:p>
      <w:pPr>
        <w:spacing w:after="60"/>
        <w:ind w:left="240"/>
      </w:pPr>
      <w:r>
        <w:t>Salary Band: Senior</w:t>
      </w:r>
    </w:p>
    <w:p>
      <w:pPr>
        <w:spacing w:after="60"/>
        <w:ind w:left="240"/>
      </w:pPr>
      <w:r>
        <w:t>Hire Date: 2024-01-06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6780.41</w:t>
        <w:br/>
        <w:t xml:space="preserve">    taxes_withheld: 1356.08</w:t>
        <w:br/>
        <w:t xml:space="preserve">    benefits_deduction: 339.02</w:t>
        <w:br/>
        <w:t xml:space="preserve">    net_pay: 5085.31</w:t>
        <w:br/>
        <w:t xml:space="preserve">    pay_period: Monthly</w:t>
        <w:br/>
        <w:t xml:space="preserve">    last_pay_date: 2024-12-01</w:t>
      </w:r>
    </w:p>
    <w:p>
      <w:pPr>
        <w:spacing w:after="60"/>
        <w:ind w:left="240"/>
      </w:pPr>
      <w:r>
        <w:t>Performance Review: **Performance Review: Amy Taylor, Finance Manager**</w:t>
        <w:br/>
        <w:br/>
        <w:t>**Review Period:** [Specify Period]</w:t>
        <w:br/>
        <w:br/>
        <w:t>**Reviewer:** [Manager's Name]</w:t>
        <w:br/>
        <w:br/>
        <w:t>**Date:** [Date]</w:t>
        <w:br/>
        <w:br/>
        <w:t>---</w:t>
        <w:br/>
        <w:br/>
        <w:t>**1. Job Knowledge and Skills:**</w:t>
        <w:br/>
        <w:t>Amy has demonstrated a strong understanding of financial principles and management, effectively applying her knowledge to improve our accounting procedures and financial analysis processes. She is adept at using financial software and tools, which has greatly enhanced the efficiency of our department. Her ability to interpret financial data to guide strategic decision-making is commendable.</w:t>
        <w:br/>
        <w:br/>
        <w:t>**Strengths:**</w:t>
        <w:br/>
        <w:t>- Proficient in financial modeling and forecasting.</w:t>
        <w:br/>
        <w:t>- Excellent analytical and problem-solving skills.</w:t>
        <w:br/>
        <w:t>- Strong attention to detail, which ensures high accuracy in financial reports.</w:t>
        <w:br/>
        <w:br/>
        <w:t>**Areas for Improvement:**</w:t>
        <w:br/>
        <w:t>- Developing wider expertise in emerging financial technologies to enhance current practices.</w:t>
        <w:br/>
        <w:t xml:space="preserve">- Focusing on improved time management skills to streamline workload distribution. </w:t>
        <w:br/>
        <w:br/>
        <w:t>**2. Communication and Collaboration:**</w:t>
        <w:br/>
        <w:t>Amy consistently shows professionalism in her communications, fostering a collaborative environment within her team. Her ability to explain complex financial concepts in simple terms has been valuable for cross-departmental projects.</w:t>
        <w:br/>
        <w:br/>
        <w:t>**Strengths:**</w:t>
        <w:br/>
        <w:t>- Excellent verbal and written communication skills.</w:t>
        <w:br/>
        <w:t>- Strong ability to build effective relationships.</w:t>
        <w:br/>
        <w:br/>
        <w:t>**Areas for Improvement:**</w:t>
        <w:br/>
        <w:t>- Increase participation in cross-departmental meetings to broaden organizational impact.</w:t>
        <w:br/>
        <w:br/>
        <w:t>**3. Leadership and Initiative:**</w:t>
        <w:br/>
        <w:t>Amy displays strong leadership qualities, effectively managing her team and taking initiative on critical projects. She is proactive in identifying areas for process improvements.</w:t>
        <w:br/>
        <w:br/>
        <w:t>**Strengths:**</w:t>
        <w:br/>
        <w:t>- Effective leadership that inspires and motivates her team.</w:t>
        <w:br/>
        <w:t>- Initiative in leading key financial projects and process improvements.</w:t>
        <w:br/>
        <w:br/>
        <w:t>**Areas for Improvement:**</w:t>
        <w:br/>
        <w:t>- Encouraging team members to develop leadership skills by delegating decision-making responsibilities.</w:t>
        <w:br/>
        <w:br/>
        <w:t>**Goals for Next Year:**</w:t>
        <w:br/>
        <w:t>1. Participate in at least two professional development courses focused on emerging financial technologies to expand technological fluency.</w:t>
        <w:br/>
        <w:t>2. Implement a time management training program for herself and her team to increase overall productivity.</w:t>
        <w:br/>
        <w:t>3. Lead a cross-departmental project to enhance interdepartmental collaboration.</w:t>
        <w:br/>
        <w:t>4. Mentor a junior finance team member to develop their skills towards taking on more significant responsibilities.</w:t>
        <w:br/>
        <w:br/>
        <w:t>**Summary:**</w:t>
        <w:br/>
        <w:t>Amy has shown exemplary performance as a Finance Manager, with strengths in financial analysis and leadership. While continuing to excel in her current responsibilities, addressing areas of improvement will further enhance her contribution to CloudScape Technologies. Her commitment to professional growth and team development sets a positive example for her peers.</w:t>
        <w:br/>
        <w:br/>
        <w:t>---</w:t>
        <w:br/>
        <w:br/>
        <w:t xml:space="preserve">[Manager's Signature]  [Date]  </w:t>
        <w:br/>
        <w:t>[Amy Taylor's Signature]  [Date]</w:t>
      </w:r>
    </w:p>
    <w:p>
      <w:pPr>
        <w:pStyle w:val="Heading1"/>
      </w:pPr>
      <w:r>
        <w:t>Melissa Anderson (EMP5e052807)</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melissa.anderson@advancedcloud.com</w:t>
      </w:r>
    </w:p>
    <w:p>
      <w:pPr>
        <w:spacing w:after="60"/>
        <w:ind w:left="240"/>
      </w:pPr>
      <w:r>
        <w:t>Work Location: Goodmanland, AL</w:t>
      </w:r>
    </w:p>
    <w:p>
      <w:pPr>
        <w:spacing w:after="60"/>
        <w:ind w:left="240"/>
      </w:pPr>
      <w:r>
        <w:t>Remote: True</w:t>
      </w:r>
    </w:p>
    <w:p>
      <w:pPr>
        <w:spacing w:after="60"/>
        <w:ind w:left="240"/>
      </w:pPr>
      <w:r>
        <w:t>Salary: 70829.09</w:t>
      </w:r>
    </w:p>
    <w:p>
      <w:pPr>
        <w:spacing w:after="60"/>
        <w:ind w:left="240"/>
      </w:pPr>
      <w:r>
        <w:t>Salary Band: Senior</w:t>
      </w:r>
    </w:p>
    <w:p>
      <w:pPr>
        <w:spacing w:after="60"/>
        <w:ind w:left="240"/>
      </w:pPr>
      <w:r>
        <w:t>Hire Date: 2022-07-23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5902.42</w:t>
        <w:br/>
        <w:t xml:space="preserve">    taxes_withheld: 1180.48</w:t>
        <w:br/>
        <w:t xml:space="preserve">    benefits_deduction: 295.12</w:t>
        <w:br/>
        <w:t xml:space="preserve">    net_pay: 4426.82</w:t>
        <w:br/>
        <w:t xml:space="preserve">    pay_period: Monthly</w:t>
        <w:br/>
        <w:t xml:space="preserve">    last_pay_date: 2024-12-01</w:t>
      </w:r>
    </w:p>
    <w:p>
      <w:pPr>
        <w:spacing w:after="60"/>
        <w:ind w:left="240"/>
      </w:pPr>
      <w:r>
        <w:t>Performance Review: **Annual Performance Review: Melissa Anderson - Accountant**</w:t>
        <w:br/>
        <w:br/>
        <w:t>**Date:** [Insert Date]</w:t>
        <w:br/>
        <w:t>**Reviewer:** [Manager's Name]</w:t>
        <w:br/>
        <w:br/>
        <w:t xml:space="preserve">**Employee Name:** Melissa Anderson  </w:t>
        <w:br/>
        <w:t xml:space="preserve">**Position:** Accountant  </w:t>
        <w:br/>
        <w:t>**Department:** Finance</w:t>
        <w:br/>
        <w:br/>
        <w:t>---</w:t>
        <w:br/>
        <w:br/>
        <w:t>**Performance Summary**</w:t>
        <w:br/>
        <w:br/>
        <w:t>In this annual review, I am pleased to acknowledge Melissa Anderson's commendable performance and contributions to the Finance Department at CloudScape Technologies. Melissa has consistently demonstrated exceptional skills and professionalism in her role as an Accountant.</w:t>
        <w:br/>
        <w:br/>
        <w:t xml:space="preserve">**Strengths**  </w:t>
        <w:br/>
        <w:t>1. **Accuracy and Attention to Detail:** Melissa displays a high level of accuracy in financial reporting and data entry, minimizing errors and ensuring precise financial records. Her attention to detail averts potential issues and supports maintaining the integrity of our financial information.</w:t>
        <w:br/>
        <w:br/>
        <w:t>2. **Analytical Skills:** Demonstrates strong analytical skills in interpreting financial data, enabling effective decision-making processes. Melissa’s ability to dissect complex financial concepts and present them clearly is a significant asset to the department.</w:t>
        <w:br/>
        <w:br/>
        <w:t>3. **Technical Proficiency:** Proficient in utilizing accounting software and tools which enhances efficiency and contributes to streamlined operations. Her expertise in this area is invaluable in maintaining our department's productivity.</w:t>
        <w:br/>
        <w:br/>
        <w:t>4. **Team Collaboration:** Exhibits excellent collaboration with team members and other departments. Melissa is always willing to provide support and share knowledge, greatly contributing to a harmonious work environment.</w:t>
        <w:br/>
        <w:br/>
        <w:t xml:space="preserve">**Areas for Improvement**  </w:t>
        <w:br/>
        <w:t>1. **Time Management:** While Melissa manages her workload well, there are opportunities to improve time management, particularly during peak financial periods. Further training or the introduction of new techniques may be beneficial.</w:t>
        <w:br/>
        <w:br/>
        <w:t>2. **Professional Development:** Encouragement towards pursuing additional certifications or continued education in advanced financial management could bolster Melissa’s already strong foundational knowledge.</w:t>
        <w:br/>
        <w:br/>
        <w:t>3. **Initiative:** Taking more initiative in leading small projects or process improvements could further enhance Melissa’s career development and contribute positively to departmental goals.</w:t>
        <w:br/>
        <w:br/>
        <w:t xml:space="preserve">**Goals for the Next Year**  </w:t>
        <w:br/>
        <w:t>1. **Enhance Time Management Skills:** Develop strategies to improve efficiency during high-volume periods, potentially by attending relevant workshops or training sessions.</w:t>
        <w:br/>
        <w:br/>
        <w:t>2. **Pursue Professional Certifications:** Aim to attain advanced certifications such as CPA or CMA which align with Melissa’s long-term career aspirations within the field of accounting.</w:t>
        <w:br/>
        <w:br/>
        <w:t>3. **Lead a Project:** Identify a suitable small-scale project within the finance department that Melissa can lead, providing opportunities for leadership development and process innovation.</w:t>
        <w:br/>
        <w:br/>
        <w:t>4. **Continued Collaboration:** Maintain excellent team collaboration and information sharing, ensuring project goals are met effectively.</w:t>
        <w:br/>
        <w:br/>
        <w:t>Melissa has shown a remarkable dedication and a capacity for growth within her role. Looking ahead, focusing on these areas for improvement and fostering strengths will support not only her personal and professional growth but also the success of the department as a whole.</w:t>
        <w:br/>
        <w:br/>
        <w:t>---</w:t>
        <w:br/>
        <w:br/>
        <w:t xml:space="preserve">**Overall Rating:** [Insert Rating]  </w:t>
        <w:br/>
        <w:t xml:space="preserve">**Reviewer's Signature:** [Manager's Signature]  </w:t>
        <w:br/>
        <w:t xml:space="preserve">**Employee's Signature:** [Melissa Anderson's Signature]  </w:t>
        <w:br/>
        <w:br/>
        <w:t>---</w:t>
        <w:br/>
        <w:br/>
        <w:t>I look forward to another year of growth and outstanding contributions from Melissa Anderson in her journey with CloudScape Technologies. Let's continue to strive for excellence and achieve our goals together.</w:t>
      </w:r>
    </w:p>
    <w:p>
      <w:pPr>
        <w:pStyle w:val="Heading1"/>
      </w:pPr>
      <w:r>
        <w:t>James Cook (EMP59b28c74)</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james.cook@advancedcloud.com</w:t>
      </w:r>
    </w:p>
    <w:p>
      <w:pPr>
        <w:spacing w:after="60"/>
        <w:ind w:left="240"/>
      </w:pPr>
      <w:r>
        <w:t>Work Location: Lake Shane, VT</w:t>
      </w:r>
    </w:p>
    <w:p>
      <w:pPr>
        <w:spacing w:after="60"/>
        <w:ind w:left="240"/>
      </w:pPr>
      <w:r>
        <w:t>Remote: True</w:t>
      </w:r>
    </w:p>
    <w:p>
      <w:pPr>
        <w:spacing w:after="60"/>
        <w:ind w:left="240"/>
      </w:pPr>
      <w:r>
        <w:t>Salary: 107883.83</w:t>
      </w:r>
    </w:p>
    <w:p>
      <w:pPr>
        <w:spacing w:after="60"/>
        <w:ind w:left="240"/>
      </w:pPr>
      <w:r>
        <w:t>Salary Band: Junior</w:t>
      </w:r>
    </w:p>
    <w:p>
      <w:pPr>
        <w:spacing w:after="60"/>
        <w:ind w:left="240"/>
      </w:pPr>
      <w:r>
        <w:t>Hire Date: 2021-12-14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8990.32</w:t>
        <w:br/>
        <w:t xml:space="preserve">    taxes_withheld: 1798.06</w:t>
        <w:br/>
        <w:t xml:space="preserve">    benefits_deduction: 449.52</w:t>
        <w:br/>
        <w:t xml:space="preserve">    net_pay: 6742.74</w:t>
        <w:br/>
        <w:t xml:space="preserve">    pay_period: Monthly</w:t>
        <w:br/>
        <w:t xml:space="preserve">    last_pay_date: 2024-12-01</w:t>
      </w:r>
    </w:p>
    <w:p>
      <w:pPr>
        <w:spacing w:after="60"/>
        <w:ind w:left="240"/>
      </w:pPr>
      <w:r>
        <w:t>Performance Review: **Performance Review: James Cook, Software Engineer II**</w:t>
        <w:br/>
        <w:br/>
        <w:t xml:space="preserve">**Reviewer:** [Manager's Name]  </w:t>
        <w:br/>
        <w:t xml:space="preserve">**Date:** [Date of Review]  </w:t>
        <w:br/>
        <w:br/>
        <w:t>**1. Introduction:**</w:t>
        <w:br/>
        <w:t>James Cook has been with CloudScape Technologies for [Duration] and has consistently demonstrated a strong commitment to the team and projects undertaken. As a Software Engineer II, James has been tasked with developing, testing, and implementing software solutions and has become a valuable asset to the engineering team.</w:t>
        <w:br/>
        <w:br/>
        <w:t>**2. Key Strengths:**</w:t>
        <w:br/>
        <w:t>- **Technical Proficiency:** James possesses advanced technical skills, particularly in [relevant programming languages/technologies], which have been instrumental in the successful completion of [specific projects]. His ability to tackle complex technical challenges and provide robust solutions is commendable.</w:t>
        <w:br/>
        <w:t>- **Collaboration:** James excels in teamwork, effectively collaborating with cross-functional teams to deliver high-quality software products. His willingness to assist team members and share knowledge has fostered a collaborative and supportive work environment.</w:t>
        <w:br/>
        <w:t>- **Problem-Solving:** James demonstrates strong analytical thinking, effectively identifying issues and implementing innovative solutions. His proactive approach to problem-solving has resulted in improved project efficiencies and outcomes.</w:t>
        <w:br/>
        <w:br/>
        <w:t>**3. Areas for Improvement:**</w:t>
        <w:br/>
        <w:t>- **Time Management:** While James consistently meets project deadlines, there is an opportunity to enhance time management skills to optimize productivity and reduce last-minute work rushes. This includes setting realistic timelines and prioritizing tasks effectively.</w:t>
        <w:br/>
        <w:t>- **Communication:** Improving communication, particularly in the context of articulating complex technical ideas to non-technical stakeholders, could enhance collaboration and project alignment. James is encouraged to practice simplifying technical jargon and presenting ideas clearly and concisely.</w:t>
        <w:br/>
        <w:br/>
        <w:t>**4. Goals for the Next Year:**</w:t>
        <w:br/>
        <w:t>- **Expand Technical Skills:** Aim to enhance expertise in emerging technologies such as [specific technology or tool]. Consider taking advanced courses or certifications to remain competitive and bring innovative techniques to the team.</w:t>
        <w:br/>
        <w:t>- **Leadership Development:** Actively seek opportunities to lead smaller projects or mentor junior engineers, thereby developing leadership skills and preparing for potential future roles within the company.</w:t>
        <w:br/>
        <w:t>- **Enhanced Communication:** Participate in communication workshops or training sessions to improve the ability to convey technical concepts to diverse audiences. This can lead to more effective teamwork and collaboration with clients and stakeholders.</w:t>
        <w:br/>
        <w:br/>
        <w:t>**5. Conclusion:**</w:t>
        <w:br/>
        <w:t>James Cook is a knowledgeable and dedicated Software Engineer whose contributions are vital to CloudScape Technologies’ ongoing success. By focusing on the areas for improvement outlined above, James is well-positioned to continue his professional growth and take on more challenging roles in the future. We look forward to supporting his development and achievements over the coming year.</w:t>
        <w:br/>
        <w:br/>
        <w:t>---</w:t>
        <w:br/>
        <w:br/>
        <w:t>Please note: The manager should customize this template with actual data, specific projects, technologies, and training pertinent to James Cook's role and workload at CloudScape Technologies.</w:t>
      </w:r>
    </w:p>
    <w:p>
      <w:pPr>
        <w:pStyle w:val="Heading1"/>
      </w:pPr>
      <w:r>
        <w:t>Nancy Johnson (EMP00a972ab)</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nancy.johnson@advancedcloud.com</w:t>
      </w:r>
    </w:p>
    <w:p>
      <w:pPr>
        <w:spacing w:after="60"/>
        <w:ind w:left="240"/>
      </w:pPr>
      <w:r>
        <w:t>Work Location: Bartonton, GA</w:t>
      </w:r>
    </w:p>
    <w:p>
      <w:pPr>
        <w:spacing w:after="60"/>
        <w:ind w:left="240"/>
      </w:pPr>
      <w:r>
        <w:t>Remote: False</w:t>
      </w:r>
    </w:p>
    <w:p>
      <w:pPr>
        <w:spacing w:after="60"/>
        <w:ind w:left="240"/>
      </w:pPr>
      <w:r>
        <w:t>Salary: 103874.21</w:t>
      </w:r>
    </w:p>
    <w:p>
      <w:pPr>
        <w:spacing w:after="60"/>
        <w:ind w:left="240"/>
      </w:pPr>
      <w:r>
        <w:t>Salary Band: Senior</w:t>
      </w:r>
    </w:p>
    <w:p>
      <w:pPr>
        <w:spacing w:after="60"/>
        <w:ind w:left="240"/>
      </w:pPr>
      <w:r>
        <w:t>Hire Date: 2024-09-29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8656.18</w:t>
        <w:br/>
        <w:t xml:space="preserve">    taxes_withheld: 1731.24</w:t>
        <w:br/>
        <w:t xml:space="preserve">    benefits_deduction: 432.81</w:t>
        <w:br/>
        <w:t xml:space="preserve">    net_pay: 6492.14</w:t>
        <w:br/>
        <w:t xml:space="preserve">    pay_period: Monthly</w:t>
        <w:br/>
        <w:t xml:space="preserve">    last_pay_date: 2024-12-01</w:t>
      </w:r>
    </w:p>
    <w:p>
      <w:pPr>
        <w:spacing w:after="60"/>
        <w:ind w:left="240"/>
      </w:pPr>
      <w:r>
        <w:t>Performance Review: **Performance Review: Nancy Johnson, QA Engineer**</w:t>
        <w:br/>
        <w:br/>
        <w:t>**Date:** [Insert Date]</w:t>
        <w:br/>
        <w:t>**Manager:** [Your Name]</w:t>
        <w:br/>
        <w:br/>
        <w:t>**Overview:**</w:t>
        <w:br/>
        <w:t>As a dedicated QA Engineer at CloudScape Technologies, Nancy Johnson has consistently demonstrated strong technical skills, attention to detail, and a commitment to quality assurance. Her contributions over the past year have been invaluable in maintaining the high-quality standards our products are known for.</w:t>
        <w:br/>
        <w:br/>
        <w:t>**Strengths:**</w:t>
        <w:br/>
        <w:t>1. **Technical Expertise:** Nancy has an in-depth understanding of both manual and automated testing processes. She has effectively identified bugs and worked closely with developers to ensure swift resolution.</w:t>
        <w:br/>
        <w:t xml:space="preserve">   </w:t>
        <w:br/>
        <w:t>2. **Attention to Detail:** Her ability to spot inconsistencies and errors, often early in the testing cycle, has saved the company significant time and resources. Nancy's meticulous nature ensures that software releases are as polished as possible.</w:t>
        <w:br/>
        <w:br/>
        <w:t>3. **Collaboration and Communication:** Nancy communicates clearly with team members, providing detailed feedback that is both constructive and actionable. She also facilitates efficient collaboration between QA and development teams.</w:t>
        <w:br/>
        <w:br/>
        <w:t>4. **Adaptability:** Nancy has successfully adapted to changes in testing processes and the integration of new tools, showcasing her flexibility and willingness to learn.</w:t>
        <w:br/>
        <w:br/>
        <w:t>**Areas for Improvement:**</w:t>
        <w:br/>
        <w:t>1. **Technical Upskilling:** While proficient in current QA tools, Nancy could benefit from further training in emerging technologies and software testing methodologies to stay ahead of industry trends.</w:t>
        <w:br/>
        <w:t xml:space="preserve">   </w:t>
        <w:br/>
        <w:t>2. **Leadership Skills:** Although Nancy collaborates well, developing leadership skills could enable her to take on greater responsibilities, such as leading testing projects or mentoring junior team members.</w:t>
        <w:br/>
        <w:br/>
        <w:t>**Goals for Next Year:**</w:t>
        <w:br/>
        <w:t>1. **Professional Development:** Enroll in advanced courses on emerging testing tools and methodologies. Attend at least one industry conference or workshop.</w:t>
        <w:br/>
        <w:br/>
        <w:t>2. **Project Leadership:** Take the lead on a small-scale testing project to develop project management skills and gain experience in coordinating with cross-functional teams.</w:t>
        <w:br/>
        <w:br/>
        <w:t>3. **Mentorship:** Start a mentorship program for new QA recruits to foster a culture of knowledge sharing and continuous learning within the team.</w:t>
        <w:br/>
        <w:br/>
        <w:t>**Conclusion:**</w:t>
        <w:br/>
        <w:t>Nancy Johnson has had a successful year, contributing positively to the QA team's objectives and the broader goals of CloudScape Technologies. With focused improvements and a commitment to professional growth, she is poised to take on more challenging roles in the coming year.</w:t>
        <w:br/>
        <w:br/>
        <w:t>**Signatures:**</w:t>
        <w:br/>
        <w:br/>
        <w:t>______________________</w:t>
        <w:br/>
        <w:t>**Nancy Johnson**</w:t>
        <w:br/>
        <w:br/>
        <w:t>______________________</w:t>
        <w:br/>
        <w:t>**[Your Name]**</w:t>
      </w:r>
    </w:p>
    <w:p>
      <w:pPr>
        <w:pStyle w:val="Heading1"/>
      </w:pPr>
      <w:r>
        <w:t>Caleb Miles (EMP64ca382c)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caleb.miles@advancedcloud.com</w:t>
      </w:r>
    </w:p>
    <w:p>
      <w:pPr>
        <w:spacing w:after="60"/>
        <w:ind w:left="240"/>
      </w:pPr>
      <w:r>
        <w:t>Work Location: Odonnelltown, FM</w:t>
      </w:r>
    </w:p>
    <w:p>
      <w:pPr>
        <w:spacing w:after="60"/>
        <w:ind w:left="240"/>
      </w:pPr>
      <w:r>
        <w:t>Remote: False</w:t>
      </w:r>
    </w:p>
    <w:p>
      <w:pPr>
        <w:spacing w:after="60"/>
        <w:ind w:left="240"/>
      </w:pPr>
      <w:r>
        <w:t>Salary: 72233.26</w:t>
      </w:r>
    </w:p>
    <w:p>
      <w:pPr>
        <w:spacing w:after="60"/>
        <w:ind w:left="240"/>
      </w:pPr>
      <w:r>
        <w:t>Salary Band: Senior</w:t>
      </w:r>
    </w:p>
    <w:p>
      <w:pPr>
        <w:spacing w:after="60"/>
        <w:ind w:left="240"/>
      </w:pPr>
      <w:r>
        <w:t>Hire Date: 2023-09-18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6019.44</w:t>
        <w:br/>
        <w:t xml:space="preserve">    taxes_withheld: 1203.89</w:t>
        <w:br/>
        <w:t xml:space="preserve">    benefits_deduction: 300.97</w:t>
        <w:br/>
        <w:t xml:space="preserve">    net_pay: 4514.58</w:t>
        <w:br/>
        <w:t xml:space="preserve">    pay_period: Monthly</w:t>
        <w:br/>
        <w:t xml:space="preserve">    last_pay_date: 2024-12-01</w:t>
      </w:r>
    </w:p>
    <w:p>
      <w:pPr>
        <w:spacing w:after="60"/>
        <w:ind w:left="240"/>
      </w:pPr>
      <w:r>
        <w:t>Performance Review: **Annual Performance Review: Caleb Miles - Customer Success Manager**</w:t>
        <w:br/>
        <w:br/>
        <w:t xml:space="preserve">**Employee Name:** Caleb Miles  </w:t>
        <w:br/>
        <w:t xml:space="preserve">**Position:** Customer Success Manager  </w:t>
        <w:br/>
        <w:t xml:space="preserve">**Department:** Customer Success  </w:t>
        <w:br/>
        <w:t xml:space="preserve">**Date:** [Current Date]  </w:t>
        <w:br/>
        <w:t>**Reviewer:** [Manager's Name]</w:t>
        <w:br/>
        <w:br/>
        <w:t>---</w:t>
        <w:br/>
        <w:br/>
        <w:t>**Introduction:**</w:t>
        <w:br/>
        <w:t>Caleb Miles has been a pivotal member of the Customer Success team at CloudScape Technologies. Over the past year, Caleb has demonstrated a consistent ability to manage customer relationships and ensure that our clients are achieving successful implementations and ongoing satisfaction with our products.</w:t>
        <w:br/>
        <w:br/>
        <w:t>---</w:t>
        <w:br/>
        <w:br/>
        <w:t>**Strengths:**</w:t>
        <w:br/>
        <w:br/>
        <w:t xml:space="preserve">1. **Relationship Building:** </w:t>
        <w:br/>
        <w:t xml:space="preserve">   Caleb excels in establishing and maintaining strong relationships with clients. His ability to communicate effectively and understand client needs has contributed significantly to customer satisfaction and retention.</w:t>
        <w:br/>
        <w:br/>
        <w:t>2. **Problem Solving:**</w:t>
        <w:br/>
        <w:t xml:space="preserve">   Caleb efficiently addresses customer concerns and finds innovative solutions to issues, ensuring a positive customer experience. His proactive approach in handling potential problems before they evolve has been commendable.</w:t>
        <w:br/>
        <w:br/>
        <w:t>3. **Product Knowledge:**</w:t>
        <w:br/>
        <w:t xml:space="preserve">   With comprehensive product knowledge, Caleb provides valuable insights to clients, enhancing their experiences and enabling them to utilize our services effectively.</w:t>
        <w:br/>
        <w:br/>
        <w:t>4. **Team Collaboration:**</w:t>
        <w:br/>
        <w:t xml:space="preserve">   Caleb is a team player who collaborates well with colleagues across departments, contributing to a cohesive work environment and ensuring that client needs are met seamlessly.</w:t>
        <w:br/>
        <w:br/>
        <w:t>---</w:t>
        <w:br/>
        <w:br/>
        <w:t>**Areas for Improvement:**</w:t>
        <w:br/>
        <w:br/>
        <w:t xml:space="preserve">1. **Time Management:** </w:t>
        <w:br/>
        <w:t xml:space="preserve">   While managing multiple client accounts, Caleb could benefit from improved time management strategies to ensure all tasks are prioritized effectively.</w:t>
        <w:br/>
        <w:br/>
        <w:t>2. **Upselling and Cross-selling Skills:**</w:t>
        <w:br/>
        <w:t xml:space="preserve">   Enhancing skills in upselling and cross-selling would contribute to revenue growth and add more value to customer interactions.</w:t>
        <w:br/>
        <w:br/>
        <w:t>3. **Data-Driven Decision Making:**</w:t>
        <w:br/>
        <w:t xml:space="preserve">   Increasing the focus on utilizing data analytics to drive customer strategies and outcomes could further enhance the support provided to our clients.</w:t>
        <w:br/>
        <w:br/>
        <w:t>---</w:t>
        <w:br/>
        <w:br/>
        <w:t>**Goals for the Next Year:**</w:t>
        <w:br/>
        <w:br/>
        <w:t xml:space="preserve">1. **Enhance Upselling and Cross-selling Techniques:**  </w:t>
        <w:br/>
        <w:t xml:space="preserve">   Participate in specialized training sessions to develop these skills, aiming for a 15% increase in revenue from his client portfolio.</w:t>
        <w:br/>
        <w:br/>
        <w:t xml:space="preserve">2. **Implement Time Management Tools:**  </w:t>
        <w:br/>
        <w:t xml:space="preserve">   Adopt time management tools to streamline daily activities and improve overall efficiency in handling customer accounts.</w:t>
        <w:br/>
        <w:br/>
        <w:t xml:space="preserve">3. **Utilize Data Analytics:**  </w:t>
        <w:br/>
        <w:t xml:space="preserve">   Engage in workshops that focus on data analytics to better analyze customer data and boost decision-making processes, aiming to increase client satisfaction scores by 10%.</w:t>
        <w:br/>
        <w:br/>
        <w:t xml:space="preserve">4. **Professional Development:**  </w:t>
        <w:br/>
        <w:t xml:space="preserve">   Attend industry conferences or webinars to stay updated on the latest trends in customer success, fostering a culture of continuous learning and improvement.</w:t>
        <w:br/>
        <w:br/>
        <w:t>---</w:t>
        <w:br/>
        <w:br/>
        <w:t>**Conclusion:**</w:t>
        <w:br/>
        <w:t>Caleb has had an outstanding year, contributing effectively to the success of the Customer Success department. By focusing on the outlined improvement areas and working towards new goals, Caleb is expected to continue his positive impact and achieve even greater success in the coming year.</w:t>
        <w:br/>
        <w:br/>
        <w:t xml:space="preserve">**Reviewed By:**  </w:t>
        <w:br/>
        <w:t xml:space="preserve">[Manager's Signature]  </w:t>
        <w:br/>
        <w:t>[Date]</w:t>
      </w:r>
    </w:p>
    <w:p>
      <w:pPr>
        <w:pStyle w:val="Heading1"/>
      </w:pPr>
      <w:r>
        <w:t>Troy Collins (EMPc65195b7)</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troy.collins@advancedcloud.com</w:t>
      </w:r>
    </w:p>
    <w:p>
      <w:pPr>
        <w:spacing w:after="60"/>
        <w:ind w:left="240"/>
      </w:pPr>
      <w:r>
        <w:t>Work Location: Port Mackenziechester, ID</w:t>
      </w:r>
    </w:p>
    <w:p>
      <w:pPr>
        <w:spacing w:after="60"/>
        <w:ind w:left="240"/>
      </w:pPr>
      <w:r>
        <w:t>Remote: False</w:t>
      </w:r>
    </w:p>
    <w:p>
      <w:pPr>
        <w:spacing w:after="60"/>
        <w:ind w:left="240"/>
      </w:pPr>
      <w:r>
        <w:t>Salary: 64595.66</w:t>
      </w:r>
    </w:p>
    <w:p>
      <w:pPr>
        <w:spacing w:after="60"/>
        <w:ind w:left="240"/>
      </w:pPr>
      <w:r>
        <w:t>Salary Band: Senior</w:t>
      </w:r>
    </w:p>
    <w:p>
      <w:pPr>
        <w:spacing w:after="60"/>
        <w:ind w:left="240"/>
      </w:pPr>
      <w:r>
        <w:t>Hire Date: 2023-11-21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5382.97</w:t>
        <w:br/>
        <w:t xml:space="preserve">    taxes_withheld: 1076.59</w:t>
        <w:br/>
        <w:t xml:space="preserve">    benefits_deduction: 269.15</w:t>
        <w:br/>
        <w:t xml:space="preserve">    net_pay: 4037.23</w:t>
        <w:br/>
        <w:t xml:space="preserve">    pay_period: Monthly</w:t>
        <w:br/>
        <w:t xml:space="preserve">    last_pay_date: 2024-12-01</w:t>
      </w:r>
    </w:p>
    <w:p>
      <w:pPr>
        <w:spacing w:after="60"/>
        <w:ind w:left="240"/>
      </w:pPr>
      <w:r>
        <w:t>Performance Review: **Annual Performance Review for Troy Collins**</w:t>
        <w:br/>
        <w:br/>
        <w:t>**Employee Name:** Troy Collins</w:t>
        <w:br/>
        <w:t>**Position:** Business Development Representative</w:t>
        <w:br/>
        <w:t>**Department:** Sales</w:t>
        <w:br/>
        <w:t>**Review Period:** [Year]</w:t>
        <w:br/>
        <w:br/>
        <w:t>---</w:t>
        <w:br/>
        <w:br/>
        <w:t>**Introduction:**</w:t>
        <w:br/>
        <w:t>Troy has been a dedicated and proactive member of the CloudScape Technologies team, joining us [insert year or duration]. Over the past year, his contributions towards business development have been commendable, and this review aims to provide comprehensive feedback on his performance, highlight his strengths, suggest areas for improvement, and outline goals for the upcoming year.</w:t>
        <w:br/>
        <w:br/>
        <w:t>---</w:t>
        <w:br/>
        <w:br/>
        <w:t>**Strengths:**</w:t>
        <w:br/>
        <w:t>1. **Client Relationship Management:** Troy has demonstrated exceptional ability in maintaining and building client relationships. His approachability and understanding of client needs have resulted in repeat business and increased client satisfaction scores.</w:t>
        <w:br/>
        <w:br/>
        <w:t>2. **Communication Skills:** His communication, both verbal and written, is clear and persuasive, helping in effectively conveying the value propositions to potential clients.</w:t>
        <w:br/>
        <w:br/>
        <w:t>3. **Team Collaboration:** Troy works well within the team, collaborating efficiently with colleagues to meet organizational goals. His positive attitude is infectious, fostering a healthy work environment.</w:t>
        <w:br/>
        <w:br/>
        <w:t>4. **Goal Achievement:** He consistently meets and, at times, exceeds his sales targets. His strategic approach towards prospecting and closing deals is noteworthy.</w:t>
        <w:br/>
        <w:br/>
        <w:t>---</w:t>
        <w:br/>
        <w:br/>
        <w:t>**Areas for Improvement:**</w:t>
        <w:br/>
        <w:t>1. **Time Management:** While Troy excels in handling tasks, there are opportunities for improvement in prioritizing tasks more effectively to enhance productivity.</w:t>
        <w:br/>
        <w:br/>
        <w:t>2. **Market Research:** Although Troy has a good understanding of the industry, there’s potential for developing deeper insights into market trends which can further enhance his strategic planning capabilities.</w:t>
        <w:br/>
        <w:br/>
        <w:t>3. **Technology Utilization:** As the industry continues to evolve, embracing new technologies that aid in business development could improve efficiency. There's room for Troy to become more proficient with CRM tools and data analytics.</w:t>
        <w:br/>
        <w:br/>
        <w:t>---</w:t>
        <w:br/>
        <w:br/>
        <w:t>**Goals for Next Year:**</w:t>
        <w:br/>
        <w:t>1. **Advanced Training:** Enroll in advanced sales training programs to further hone strategic selling skills.</w:t>
        <w:br/>
        <w:br/>
        <w:t>2. **Professional Development:** Attend industry workshops or seminars to keep abreast of market trends and innovations.</w:t>
        <w:br/>
        <w:br/>
        <w:t>3. **Target Achievement:** Set a goal to increase sales by 15% over the next year by leveraging new strategies and expanding into untapped markets.</w:t>
        <w:br/>
        <w:br/>
        <w:t>4. **Process Improvement:** Implement better time management techniques and CRM tools to enhance efficiency and productivity.</w:t>
        <w:br/>
        <w:br/>
        <w:t>5. **Mentorship:** Take on a mentorship role for new team members, sharing his knowledge and experience to foster growth within the team.</w:t>
        <w:br/>
        <w:br/>
        <w:t>---</w:t>
        <w:br/>
        <w:br/>
        <w:t>**Conclusion:**</w:t>
        <w:br/>
        <w:t>Overall, Troy has had a successful year and shows tremendous potential for continued growth within the organization. With targeted development, especially in the areas identified, there’s every confidence that Troy will exceed expectations in the coming year. The management team at CloudScape Technologies looks forward to supporting his journey and celebrating future successes.</w:t>
        <w:br/>
        <w:br/>
        <w:t>**Reviewer:**</w:t>
        <w:br/>
        <w:t>[Manager's Name]</w:t>
        <w:br/>
        <w:t>**Date:** [Date]</w:t>
      </w:r>
    </w:p>
    <w:p>
      <w:pPr>
        <w:pStyle w:val="Heading1"/>
      </w:pPr>
      <w:r>
        <w:t>Yvonne Schultz (EMP0e8ebcf2)</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yvonne.schultz@advancedcloud.com</w:t>
      </w:r>
    </w:p>
    <w:p>
      <w:pPr>
        <w:spacing w:after="60"/>
        <w:ind w:left="240"/>
      </w:pPr>
      <w:r>
        <w:t>Work Location: North Richard, TX</w:t>
      </w:r>
    </w:p>
    <w:p>
      <w:pPr>
        <w:spacing w:after="60"/>
        <w:ind w:left="240"/>
      </w:pPr>
      <w:r>
        <w:t>Remote: False</w:t>
      </w:r>
    </w:p>
    <w:p>
      <w:pPr>
        <w:spacing w:after="60"/>
        <w:ind w:left="240"/>
      </w:pPr>
      <w:r>
        <w:t>Salary: 78891.46</w:t>
      </w:r>
    </w:p>
    <w:p>
      <w:pPr>
        <w:spacing w:after="60"/>
        <w:ind w:left="240"/>
      </w:pPr>
      <w:r>
        <w:t>Salary Band: Senior</w:t>
      </w:r>
    </w:p>
    <w:p>
      <w:pPr>
        <w:spacing w:after="60"/>
        <w:ind w:left="240"/>
      </w:pPr>
      <w:r>
        <w:t>Hire Date: 2020-08-17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6574.29</w:t>
        <w:br/>
        <w:t xml:space="preserve">    taxes_withheld: 1314.86</w:t>
        <w:br/>
        <w:t xml:space="preserve">    benefits_deduction: 328.71</w:t>
        <w:br/>
        <w:t xml:space="preserve">    net_pay: 4930.72</w:t>
        <w:br/>
        <w:t xml:space="preserve">    pay_period: Monthly</w:t>
        <w:br/>
        <w:t xml:space="preserve">    last_pay_date: 2024-12-01</w:t>
      </w:r>
    </w:p>
    <w:p>
      <w:pPr>
        <w:spacing w:after="60"/>
        <w:ind w:left="240"/>
      </w:pPr>
      <w:r>
        <w:t>Performance Review: **Annual Performance Review for Yvonne Schultz, HR Manager**</w:t>
        <w:br/>
        <w:br/>
        <w:t xml:space="preserve">**Employee Name:** Yvonne Schultz  </w:t>
        <w:br/>
        <w:t xml:space="preserve">**Position:** HR Manager  </w:t>
        <w:br/>
        <w:t xml:space="preserve">**Department:** Human Resources  </w:t>
        <w:br/>
        <w:t xml:space="preserve">**Reviewer:** [Your Name]  </w:t>
        <w:br/>
        <w:t>**Review Period:** [Year]</w:t>
        <w:br/>
        <w:br/>
        <w:t>---</w:t>
        <w:br/>
        <w:br/>
        <w:t>**Performance Summary:**</w:t>
        <w:br/>
        <w:t>Yvonne has demonstrated exceptional dedication and expertise in her role as HR Manager over the past year. Her leadership skills, strategic thinking, and ability to manage complex HR initiatives have significantly contributed to the department's success and alignment with broader company goals. Yvonne is particularly adept at fostering a positive work environment, aligning HR policies with organizational objectives, and promoting a culture of continuous improvement.</w:t>
        <w:br/>
        <w:br/>
        <w:t>---</w:t>
        <w:br/>
        <w:br/>
        <w:t>**Strengths:**</w:t>
        <w:br/>
        <w:br/>
        <w:t xml:space="preserve">1. **Leadership and Team Management:**  </w:t>
        <w:br/>
        <w:t>Yvonne has effectively led her team with a strong sense of purpose and vision. Her ability to delegate tasks and empower team members has enhanced productivity and morale within the department.</w:t>
        <w:br/>
        <w:br/>
        <w:t xml:space="preserve">2. **Communication:**  </w:t>
        <w:br/>
        <w:t>Yvonne possesses excellent communication skills, which have been instrumental in resolving conflicts and building strong working relationships across various departments.</w:t>
        <w:br/>
        <w:br/>
        <w:t xml:space="preserve">3. **Strategic Planning:**  </w:t>
        <w:br/>
        <w:t>She has successfully developed and implemented HR strategies that align with the company's objectives, leading to enhanced talent acquisition and retention.</w:t>
        <w:br/>
        <w:br/>
        <w:t xml:space="preserve">4. **Employee Development:**  </w:t>
        <w:br/>
        <w:t>Yvonne has initiated various training and development programs that have improved employee skills and engagement.</w:t>
        <w:br/>
        <w:br/>
        <w:t>---</w:t>
        <w:br/>
        <w:br/>
        <w:t>**Areas for Improvement:**</w:t>
        <w:br/>
        <w:br/>
        <w:t xml:space="preserve">1. **Data-Driven Decision Making:**  </w:t>
        <w:br/>
        <w:t>While Yvonne has a profound understanding of HR operations, integrating more data-driven approaches could further enhance decision-making processes and outcomes.</w:t>
        <w:br/>
        <w:br/>
        <w:t xml:space="preserve">2. **Technology Utilization:**  </w:t>
        <w:br/>
        <w:t>Adopting and integrating newer HR technologies could streamline operations and improve overall efficiency.</w:t>
        <w:br/>
        <w:br/>
        <w:t xml:space="preserve">3. **Feedback Mechanism:**  </w:t>
        <w:br/>
        <w:t>Developing a more comprehensive employee feedback system could provide valuable insights for continuous improvement in workplace policies and culture.</w:t>
        <w:br/>
        <w:br/>
        <w:t>---</w:t>
        <w:br/>
        <w:br/>
        <w:t>**Goals for the Next Year:**</w:t>
        <w:br/>
        <w:br/>
        <w:t xml:space="preserve">1. **Implement Advanced HR Analytics:**  </w:t>
        <w:br/>
        <w:t>Incorporate data analytics tools to better assess hiring and employee retention metrics and predict future trends, leading to more informed strategic decisions.</w:t>
        <w:br/>
        <w:br/>
        <w:t xml:space="preserve">2. **Enhance Digital HR Solutions:**  </w:t>
        <w:br/>
        <w:t>Pilot and roll out advanced HR software that can automate routine tasks and enhance employee self-service options.</w:t>
        <w:br/>
        <w:br/>
        <w:t xml:space="preserve">3. **Expand Leadership Development Programs:**  </w:t>
        <w:br/>
        <w:t>Introduce new leadership development initiatives to further nurture potential leaders from within the organization.</w:t>
        <w:br/>
        <w:br/>
        <w:t xml:space="preserve">4. **Develop a Robust Feedback System:**  </w:t>
        <w:br/>
        <w:t>Create and implement a systematic approach to gather and analyze employee feedback more effectively.</w:t>
        <w:br/>
        <w:br/>
        <w:t>---</w:t>
        <w:br/>
        <w:br/>
        <w:t>**Conclusion:**</w:t>
        <w:br/>
        <w:t>Yvonne Schultz continues to be a valuable asset to CloudScape Technologies. Her contributions to the HR department have set a standard for excellence, and with a continued focus on the outlined goals, she is well-positioned to drive further success within the organization.</w:t>
        <w:br/>
        <w:br/>
        <w:t xml:space="preserve">[Your Name]  </w:t>
        <w:br/>
        <w:t xml:space="preserve">[Your Position]  </w:t>
        <w:br/>
        <w:t>[Date]</w:t>
      </w:r>
    </w:p>
    <w:p>
      <w:pPr>
        <w:pStyle w:val="Heading1"/>
      </w:pPr>
      <w:r>
        <w:t>Leslie Lewis (EMP8e58354a)</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leslie.lewis@advancedcloud.com</w:t>
      </w:r>
    </w:p>
    <w:p>
      <w:pPr>
        <w:spacing w:after="60"/>
        <w:ind w:left="240"/>
      </w:pPr>
      <w:r>
        <w:t>Work Location: East Davidborough, VI</w:t>
      </w:r>
    </w:p>
    <w:p>
      <w:pPr>
        <w:spacing w:after="60"/>
        <w:ind w:left="240"/>
      </w:pPr>
      <w:r>
        <w:t>Remote: True</w:t>
      </w:r>
    </w:p>
    <w:p>
      <w:pPr>
        <w:spacing w:after="60"/>
        <w:ind w:left="240"/>
      </w:pPr>
      <w:r>
        <w:t>Salary: 111970.16</w:t>
      </w:r>
    </w:p>
    <w:p>
      <w:pPr>
        <w:spacing w:after="60"/>
        <w:ind w:left="240"/>
      </w:pPr>
      <w:r>
        <w:t>Salary Band: Senior</w:t>
      </w:r>
    </w:p>
    <w:p>
      <w:pPr>
        <w:spacing w:after="60"/>
        <w:ind w:left="240"/>
      </w:pPr>
      <w:r>
        <w:t>Hire Date: 2019-12-09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9330.85</w:t>
        <w:br/>
        <w:t xml:space="preserve">    taxes_withheld: 1866.17</w:t>
        <w:br/>
        <w:t xml:space="preserve">    benefits_deduction: 466.54</w:t>
        <w:br/>
        <w:t xml:space="preserve">    net_pay: 6998.13</w:t>
        <w:br/>
        <w:t xml:space="preserve">    pay_period: Monthly</w:t>
        <w:br/>
        <w:t xml:space="preserve">    last_pay_date: 2024-12-01</w:t>
      </w:r>
    </w:p>
    <w:p>
      <w:pPr>
        <w:spacing w:after="60"/>
        <w:ind w:left="240"/>
      </w:pPr>
      <w:r>
        <w:t>Performance Review: **Annual Performance Review for Leslie Lewis - QA Engineer**</w:t>
        <w:br/>
        <w:br/>
        <w:t xml:space="preserve">**Employee Name:** Leslie Lewis  </w:t>
        <w:br/>
        <w:t xml:space="preserve">**Position:** QA Engineer  </w:t>
        <w:br/>
        <w:t xml:space="preserve">**Department:** Quality Assurance  </w:t>
        <w:br/>
        <w:t>**Date:** [Insert Date]</w:t>
        <w:br/>
        <w:br/>
        <w:t>---</w:t>
        <w:br/>
        <w:br/>
        <w:t>**Performance Summary:**</w:t>
        <w:br/>
        <w:br/>
        <w:t>Leslie Lewis has consistently demonstrated a strong commitment to quality assurance and team collaboration at CloudScape Technologies. Over the past year, Leslie has played a crucial role in ensuring the reliability and user-friendliness of our software products. Their keen attention to detail and proactive approach in identifying potential issues have significantly contributed to minimizing defects in our releases.</w:t>
        <w:br/>
        <w:br/>
        <w:t>**Strengths:**</w:t>
        <w:br/>
        <w:br/>
        <w:t>1. **Attention to Detail:** Leslie has excelled in identifying potential bugs and inconsistencies in early testing phases, which has been instrumental in maintaining the high-quality standards of our products.</w:t>
        <w:br/>
        <w:t>2. **Technical Proficiency:** Leslie's expertise in using advanced QA tools and frameworks has enabled the team to streamline the testing processes, leading to increased efficiency and faster project completion.</w:t>
        <w:br/>
        <w:t>3. **Team Collaboration:** Leslie effectively collaborates with developers and other team members, ensuring that testing feedback is communicated clearly and comprehensively.</w:t>
        <w:br/>
        <w:t>4. **Problem-Solving:** Demonstrated strong analytical skills in troubleshooting complex issues, resulting in reduced turnaround times for fixing bugs.</w:t>
        <w:br/>
        <w:br/>
        <w:t>**Areas for Improvement:**</w:t>
        <w:br/>
        <w:br/>
        <w:t>1. **Test Automation Skills:** Although Leslie has shown some progress, enhancing proficiency in automated testing frameworks would further improve productivity and test coverage.</w:t>
        <w:br/>
        <w:t>2. **Communication During High-Pressure Situations:** On occasion, there is room for improvement in managing and articulating thoughts more effectively, especially during tight deadlines.</w:t>
        <w:br/>
        <w:t>3. **Industry Trend Adaptation:** Staying updated with the latest QA trends and best practices can provide impactful insights and innovative solutions.</w:t>
        <w:br/>
        <w:br/>
        <w:t>**Goals for Next Year:**</w:t>
        <w:br/>
        <w:br/>
        <w:t>1. **Enhance Automation Skills:** Enroll in advanced workshops or online courses focused on test automation tools like Selenium or Cypress to boost efficiency in automated test case execution.</w:t>
        <w:br/>
        <w:t>2. **Improve Communication Skills:** Attend professional development sessions aimed at improving communication under pressure and participating in more cross-departmental meetings.</w:t>
        <w:br/>
        <w:t>3. **Stay Updated with Industry Trends:** Allocate time for participating in industry webinars and reading relevant QA publications to remain at the forefront of QA methodologies.</w:t>
        <w:br/>
        <w:t>4. **Lead a Project:** Take the initiative to lead a QA project, overseeing the process from planning to execution, to build leadership skills and gain deeper insight into project management.</w:t>
        <w:br/>
        <w:br/>
        <w:t>**Overall Rating:** Meets Expectations</w:t>
        <w:br/>
        <w:br/>
        <w:t>---</w:t>
        <w:br/>
        <w:br/>
        <w:t>**Manager's Comments:**</w:t>
        <w:br/>
        <w:br/>
        <w:t>Leslie has been a valuable asset to our QA team, consistently delivering work of high quality and efficiency. By focusing on the outlined areas for improvement, Leslie can further enhance their contributions and career growth at CloudScape Technologies. I look forward to observing Leslie's continued development and success in the upcoming year.</w:t>
        <w:br/>
        <w:br/>
        <w:t>**Employee Comments:**</w:t>
        <w:br/>
        <w:br/>
        <w:t>[Employee's input can be added here after review session]</w:t>
        <w:br/>
        <w:br/>
        <w:t>**Signatures:**</w:t>
        <w:br/>
        <w:br/>
        <w:t xml:space="preserve">_Manager:_ [Manager's Signature &amp; Date]  </w:t>
        <w:br/>
        <w:t>_Employee:_ [Employee's Signature &amp; Date]</w:t>
        <w:br/>
        <w:br/>
        <w:t>---</w:t>
      </w:r>
    </w:p>
    <w:p>
      <w:pPr>
        <w:pStyle w:val="Heading1"/>
      </w:pPr>
      <w:r>
        <w:t>Joshua Good (EMP811635d9)</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joshua.good@advancedcloud.com</w:t>
      </w:r>
    </w:p>
    <w:p>
      <w:pPr>
        <w:spacing w:after="60"/>
        <w:ind w:left="240"/>
      </w:pPr>
      <w:r>
        <w:t>Work Location: Nashfurt, SC</w:t>
      </w:r>
    </w:p>
    <w:p>
      <w:pPr>
        <w:spacing w:after="60"/>
        <w:ind w:left="240"/>
      </w:pPr>
      <w:r>
        <w:t>Remote: False</w:t>
      </w:r>
    </w:p>
    <w:p>
      <w:pPr>
        <w:spacing w:after="60"/>
        <w:ind w:left="240"/>
      </w:pPr>
      <w:r>
        <w:t>Salary: 63865.2</w:t>
      </w:r>
    </w:p>
    <w:p>
      <w:pPr>
        <w:spacing w:after="60"/>
        <w:ind w:left="240"/>
      </w:pPr>
      <w:r>
        <w:t>Salary Band: Senior</w:t>
      </w:r>
    </w:p>
    <w:p>
      <w:pPr>
        <w:spacing w:after="60"/>
        <w:ind w:left="240"/>
      </w:pPr>
      <w:r>
        <w:t>Hire Date: 2020-10-08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5322.1</w:t>
        <w:br/>
        <w:t xml:space="preserve">    taxes_withheld: 1064.42</w:t>
        <w:br/>
        <w:t xml:space="preserve">    benefits_deduction: 266.11</w:t>
        <w:br/>
        <w:t xml:space="preserve">    net_pay: 3991.57</w:t>
        <w:br/>
        <w:t xml:space="preserve">    pay_period: Monthly</w:t>
        <w:br/>
        <w:t xml:space="preserve">    last_pay_date: 2024-12-01</w:t>
      </w:r>
    </w:p>
    <w:p>
      <w:pPr>
        <w:spacing w:after="60"/>
        <w:ind w:left="240"/>
      </w:pPr>
      <w:r>
        <w:t>Performance Review: **Annual Performance Review for Joshua Good – Recruiter at CloudScape Technologies**</w:t>
        <w:br/>
        <w:br/>
        <w:t xml:space="preserve">**Employee Name:** Joshua Good  </w:t>
        <w:br/>
        <w:t xml:space="preserve">**Position:** Recruiter  </w:t>
        <w:br/>
        <w:t xml:space="preserve">**Department:** Human Resources  </w:t>
        <w:br/>
        <w:t xml:space="preserve">**Date:** [Current Date]  </w:t>
        <w:br/>
        <w:t>**Reviewed by:** [Manager's Name]</w:t>
        <w:br/>
        <w:br/>
        <w:t>---</w:t>
        <w:br/>
        <w:br/>
        <w:t>### Summary of Performance:</w:t>
        <w:br/>
        <w:t>Joshua Good has been a valuable member of the recruitment team, demonstrating a strong commitment to the organization's objectives and contributing effectively to the department's success. Over the past year, Joshua has played a significant role in identifying and attracting top talent to CloudScape Technologies.</w:t>
        <w:br/>
        <w:br/>
        <w:t>### Strengths:</w:t>
        <w:br/>
        <w:t>- **Talent Acquisition:** Joshua has excelled in sourcing and recruiting skilled professionals for various roles across the company. His ability to navigate different recruitment platforms and networks has significantly broadened the talent pool, resulting in several high-quality hires this year.</w:t>
        <w:br/>
        <w:br/>
        <w:t>- **Candidate Engagement:** Joshua has consistently shown excellent interpersonal and communication skills. His genuine enthusiasm and approachable nature have facilitated strong relationships with candidates, ensuring a positive experience during the recruitment process.</w:t>
        <w:br/>
        <w:br/>
        <w:t>- **Adaptability:** Joshua has shown adaptability in adjusting to new recruitment trends and technologies, swiftly incorporating them into his daily routines to enhance efficiency and candidate engagement.</w:t>
        <w:br/>
        <w:br/>
        <w:t>### Areas for Improvement:</w:t>
        <w:br/>
        <w:t>- **Time Management:** While Joshua's dedication is commendable, there have been occasions where deadlines were narrowly met due to time management challenges. Improving organizational skills and prioritizing tasks will enhance his productivity.</w:t>
        <w:br/>
        <w:br/>
        <w:t>- **Data Analysis:** With an increasing focus on data-driven decision-making, Joshua could benefit from developing stronger analytical skills. Leveraging recruitment data to make informed recommendations and strategies will be an asset.</w:t>
        <w:br/>
        <w:br/>
        <w:t>### Goals for Next Year:</w:t>
        <w:br/>
        <w:t>1. **Enhance Time Management Skills**: Attend workshops or training sessions focused on improving time and project management. Implement new strategies to prioritize tasks and meet recruitment deadlines more efficiently.</w:t>
        <w:br/>
        <w:br/>
        <w:t>2. **Develop Analytical Capabilities**: Engage in training related to data analysis tools and techniques. By understanding recruitment metrics and trends more deeply, Joshua can contribute to more strategic hiring decisions.</w:t>
        <w:br/>
        <w:br/>
        <w:t>3. **Expand Employer Branding Initiatives**: Take an active role in initiatives that enhance CloudScape Technologies' employer brand. This includes participation in community events and leveraging social media to attract potential candidates.</w:t>
        <w:br/>
        <w:br/>
        <w:t>4. **Leadership Development**: Pursue professional development opportunities that prepare Joshua for potential leadership responsibilities, contributing not only to recruitment but also to overall departmental growth initiatives.</w:t>
        <w:br/>
        <w:br/>
        <w:t>---</w:t>
        <w:br/>
        <w:br/>
        <w:t>### Additional Comments:</w:t>
        <w:br/>
        <w:t>Joshua’s enthusiasm and commitment to our recruitment efforts are highly appreciated. With a focus on continuous improvement and skill development, Joshua is well-positioned to take on more significant responsibilities within the organization.</w:t>
        <w:br/>
        <w:br/>
        <w:t xml:space="preserve">**Manager's Signature: __________________  </w:t>
        <w:br/>
        <w:t>Date: __________________**</w:t>
        <w:br/>
        <w:br/>
        <w:t>---</w:t>
        <w:br/>
        <w:br/>
        <w:t>This review outlines Joshua's current standing within CloudScape Technologies and provides a roadmap for future growth and success. The focus remains on both celebrating achievements and addressing areas for development.</w:t>
      </w:r>
    </w:p>
    <w:p>
      <w:pPr>
        <w:pStyle w:val="Heading1"/>
      </w:pPr>
      <w:r>
        <w:t>Andrew Sloan (EMP7a92ff85)</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andrew.sloan@advancedcloud.com</w:t>
      </w:r>
    </w:p>
    <w:p>
      <w:pPr>
        <w:spacing w:after="60"/>
        <w:ind w:left="240"/>
      </w:pPr>
      <w:r>
        <w:t>Work Location: Dennishaven, GU</w:t>
      </w:r>
    </w:p>
    <w:p>
      <w:pPr>
        <w:spacing w:after="60"/>
        <w:ind w:left="240"/>
      </w:pPr>
      <w:r>
        <w:t>Remote: False</w:t>
      </w:r>
    </w:p>
    <w:p>
      <w:pPr>
        <w:spacing w:after="60"/>
        <w:ind w:left="240"/>
      </w:pPr>
      <w:r>
        <w:t>Salary: 60226.43</w:t>
      </w:r>
    </w:p>
    <w:p>
      <w:pPr>
        <w:spacing w:after="60"/>
        <w:ind w:left="240"/>
      </w:pPr>
      <w:r>
        <w:t>Salary Band: Senior</w:t>
      </w:r>
    </w:p>
    <w:p>
      <w:pPr>
        <w:spacing w:after="60"/>
        <w:ind w:left="240"/>
      </w:pPr>
      <w:r>
        <w:t>Hire Date: 2020-11-25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5018.87</w:t>
        <w:br/>
        <w:t xml:space="preserve">    taxes_withheld: 1003.77</w:t>
        <w:br/>
        <w:t xml:space="preserve">    benefits_deduction: 250.94</w:t>
        <w:br/>
        <w:t xml:space="preserve">    net_pay: 3764.15</w:t>
        <w:br/>
        <w:t xml:space="preserve">    pay_period: Monthly</w:t>
        <w:br/>
        <w:t xml:space="preserve">    last_pay_date: 2024-12-01</w:t>
      </w:r>
    </w:p>
    <w:p>
      <w:pPr>
        <w:spacing w:after="60"/>
        <w:ind w:left="240"/>
      </w:pPr>
      <w:r>
        <w:t>Performance Review: **Annual Performance Review for Andrew Sloan, SEO Specialist**</w:t>
        <w:br/>
        <w:br/>
        <w:t>**Reviewer:** [Your Name]</w:t>
        <w:br/>
        <w:br/>
        <w:t>**Date:** [Today's Date]</w:t>
        <w:br/>
        <w:br/>
        <w:t>**Introduction:**</w:t>
        <w:br/>
        <w:t>As we conclude another successful year at CloudScape Technologies, it is my pleasure to review the performance of Andrew Sloan, who has consistently contributed to our SEO strategies and outcomes.</w:t>
        <w:br/>
        <w:br/>
        <w:t>**Strengths:**</w:t>
        <w:br/>
        <w:t>1. **Technical Proficiency:**</w:t>
        <w:br/>
        <w:t xml:space="preserve">   Andrew has demonstrated a strong understanding of SEO best practices and algorithms. His ability to analyze complex data and turn insights into actionable strategies has significantly improved our website traffic.</w:t>
        <w:br/>
        <w:br/>
        <w:t>2. **Analytical Skills:**</w:t>
        <w:br/>
        <w:t xml:space="preserve">   He possesses excellent analytical skills, consistently using them to identify opportunities for optimization. Andrew’s capability to interpret analytics reports and apply findings effectively has been beneficial in enhancing our online visibility.</w:t>
        <w:br/>
        <w:br/>
        <w:t>3. **Creativity and Innovation:**</w:t>
        <w:br/>
        <w:t xml:space="preserve">   Andrew has shown creativity in developing unique strategies to target specific segments, which has led to successful campaigns. His innovative approach to SEO challenges has been a valuable asset to the team.</w:t>
        <w:br/>
        <w:br/>
        <w:t>4. **Collaboration:**</w:t>
        <w:br/>
        <w:t xml:space="preserve">   He collaborates effectively with content creators and marketing teams to ensure that all SEO initiatives are integrated seamlessly. His communication and interpersonal skills are noteworthy and contribute to team cohesion.</w:t>
        <w:br/>
        <w:br/>
        <w:t>**Areas for Improvement:**</w:t>
        <w:br/>
        <w:t>1. **Time Management:**</w:t>
        <w:br/>
        <w:t xml:space="preserve">   While Andrew is highly committed to his projects, there are occasions where better time management could enhance productivity. Prioritizing tasks effectively can help in meeting deadlines consistently.</w:t>
        <w:br/>
        <w:br/>
        <w:t>2. **Technical Skill Expansion:**</w:t>
        <w:br/>
        <w:t xml:space="preserve">   To stay competitive, expanding his skill set to include emerging SEO technologies and tools, such as AI-driven SEO platforms, would be beneficial.</w:t>
        <w:br/>
        <w:br/>
        <w:t>3. **Reporting Efficiency:**</w:t>
        <w:br/>
        <w:t xml:space="preserve">   Improving the efficiency of creating and delivering SEO reports could provide more timely insights to stakeholders, aiding in faster decision-making processes.</w:t>
        <w:br/>
        <w:br/>
        <w:t>**Goals for Next Year:**</w:t>
        <w:br/>
        <w:t>1. **Skill Development:**</w:t>
        <w:br/>
        <w:t xml:space="preserve">   Enroll in advanced courses or workshops related to AI in SEO to enhance technical knowledge and remain ahead in the industry.</w:t>
        <w:br/>
        <w:br/>
        <w:t>2. **Time Management Enhancement:**</w:t>
        <w:br/>
        <w:t xml:space="preserve">   Implement a personalized time management system, perhaps by using organizational tools and apps to optimize workflow.</w:t>
        <w:br/>
        <w:br/>
        <w:t>3. **Increase Organic Traffic:**</w:t>
        <w:br/>
        <w:t xml:space="preserve">   Aim to increase the organic traffic by 20% by experimenting with various SEO techniques and expanding keyword research.</w:t>
        <w:br/>
        <w:br/>
        <w:t>4. **Efficiency in Reporting:**</w:t>
        <w:br/>
        <w:t xml:space="preserve">   Develop a streamlined reporting process that reduces report generation time by 25%, ensuring that findings are communicated even more swiftly.</w:t>
        <w:br/>
        <w:br/>
        <w:t>**Conclusion:**</w:t>
        <w:br/>
        <w:t>Andrew’s contributions to CloudScape Technologies are immensely valued. His dedication to improving his craft and his positive influence on our SEO results are commendable. I am confident that with continued focus on the areas mentioned, Andrew will achieve even greater success in the coming year.</w:t>
      </w:r>
    </w:p>
    <w:p>
      <w:pPr>
        <w:pStyle w:val="Heading1"/>
      </w:pPr>
      <w:r>
        <w:t>Deanna Wilson (EMPa7ee9e73)</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deanna.wilson@advancedcloud.com</w:t>
      </w:r>
    </w:p>
    <w:p>
      <w:pPr>
        <w:spacing w:after="60"/>
        <w:ind w:left="240"/>
      </w:pPr>
      <w:r>
        <w:t>Work Location: Melissaton, AZ</w:t>
      </w:r>
    </w:p>
    <w:p>
      <w:pPr>
        <w:spacing w:after="60"/>
        <w:ind w:left="240"/>
      </w:pPr>
      <w:r>
        <w:t>Remote: True</w:t>
      </w:r>
    </w:p>
    <w:p>
      <w:pPr>
        <w:spacing w:after="60"/>
        <w:ind w:left="240"/>
      </w:pPr>
      <w:r>
        <w:t>Salary: 60850.13</w:t>
      </w:r>
    </w:p>
    <w:p>
      <w:pPr>
        <w:spacing w:after="60"/>
        <w:ind w:left="240"/>
      </w:pPr>
      <w:r>
        <w:t>Salary Band: Senior</w:t>
      </w:r>
    </w:p>
    <w:p>
      <w:pPr>
        <w:spacing w:after="60"/>
        <w:ind w:left="240"/>
      </w:pPr>
      <w:r>
        <w:t>Hire Date: 2021-03-25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5070.84</w:t>
        <w:br/>
        <w:t xml:space="preserve">    taxes_withheld: 1014.17</w:t>
        <w:br/>
        <w:t xml:space="preserve">    benefits_deduction: 253.54</w:t>
        <w:br/>
        <w:t xml:space="preserve">    net_pay: 3803.13</w:t>
        <w:br/>
        <w:t xml:space="preserve">    pay_period: Monthly</w:t>
        <w:br/>
        <w:t xml:space="preserve">    last_pay_date: 2024-12-01</w:t>
      </w:r>
    </w:p>
    <w:p>
      <w:pPr>
        <w:spacing w:after="60"/>
        <w:ind w:left="240"/>
      </w:pPr>
      <w:r>
        <w:t>Performance Review: **Performance Review for Deanna Wilson, Marketing Manager**</w:t>
        <w:br/>
        <w:br/>
        <w:t>**Review Period:** January 1, 2023 - December 31, 2023</w:t>
        <w:br/>
        <w:br/>
        <w:t>**Reviewer:** [Manager's Name]</w:t>
        <w:br/>
        <w:br/>
        <w:t>---</w:t>
        <w:br/>
        <w:br/>
        <w:t>### **Strengths:**</w:t>
        <w:br/>
        <w:br/>
        <w:t>1. **Strategic Thinking and Initiative:**</w:t>
        <w:br/>
        <w:t xml:space="preserve">   Deanna has demonstrated exceptional strategic thinking and initiative in her role as Marketing Manager. She played a crucial role in launching two successful marketing campaigns this year, which resulted in a 15% increase in customer engagement and a 10% boost in sales. Her ability to foresee market trends and adapt strategies accordingly has been instrumental to our team's success.</w:t>
        <w:br/>
        <w:br/>
        <w:t>2. **Leadership and Team Development:**</w:t>
        <w:br/>
        <w:t xml:space="preserve">   Deanna has shown strong leadership skills, effectively managing her team and fostering a collaborative and inclusive work environment. Her mentorship has significantly contributed to the professional growth of several junior marketers, evident in their improved performance and increased confidence.</w:t>
        <w:br/>
        <w:br/>
        <w:t>3. **Communication Skills:**</w:t>
        <w:br/>
        <w:t xml:space="preserve">   With her excellent communication skills, Deanna has enhanced internal and external stakeholder relationships. Her ability to convey complex marketing strategies in a comprehensible and engaging manner has improved team cohesiveness and client satisfaction.</w:t>
        <w:br/>
        <w:br/>
        <w:t>### **Areas for Improvement:**</w:t>
        <w:br/>
        <w:br/>
        <w:t>1. **Time Management:**</w:t>
        <w:br/>
        <w:t xml:space="preserve">   While Deanna excels in handling multiple projects, there have been instances where deadlines were challenging to meet. Improving her time management skills will enhance her ability to prioritize tasks and allocate resources more efficiently, thereby reducing stress and ensuring timely completion of projects.</w:t>
        <w:br/>
        <w:br/>
        <w:t>2. **Analytical Skills:**</w:t>
        <w:br/>
        <w:t xml:space="preserve">   Although Deanna utilizes data effectively, there is room to enhance her analytical skills further. Delving deeper into data insights can help tailor marketing strategies more efficiently and predict customer behavior with greater accuracy.</w:t>
        <w:br/>
        <w:br/>
        <w:t>### **Goals for the Next Year:**</w:t>
        <w:br/>
        <w:br/>
        <w:t>1. **Enhance Digital Marketing Strategies:**</w:t>
        <w:br/>
        <w:t xml:space="preserve">   Focus on expanding our digital marketing presence by integrating new technologies such as AI-driven analytics and personalized marketing tactics. Setting a target to increase online engagement by 25% by the end of the next review cycle would be ambitious yet achievable.</w:t>
        <w:br/>
        <w:br/>
        <w:t>2. **Professional Development:**</w:t>
        <w:br/>
        <w:t xml:space="preserve">   Pursue continued education opportunities focused on advanced data analytics and time management courses. Encourage participation in workshops or certifications that can bolster these skills, aligning her capabilities with evolving industry demands.</w:t>
        <w:br/>
        <w:br/>
        <w:t>3. **Team Building Initiatives:**</w:t>
        <w:br/>
        <w:t xml:space="preserve">   Develop and implement a team-building program aimed at fostering greater collaboration and innovation within her team. This could involve regular brainstorming sessions and cross-departmental projects to encourage diverse perspectives and ideas.</w:t>
        <w:br/>
        <w:br/>
        <w:t>---</w:t>
        <w:br/>
        <w:br/>
        <w:t>**Overall Performance Rating:**</w:t>
        <w:br/>
        <w:br/>
        <w:t>Deanna Wilson's performance this year has been commendable with significant achievements. While there are areas that require attention, her potential for growth and successful implementation of future strategies is promising.</w:t>
        <w:br/>
        <w:br/>
        <w:t>---</w:t>
        <w:br/>
        <w:br/>
        <w:t>**Next Review Date:** January 2025</w:t>
        <w:br/>
        <w:br/>
        <w:t>---</w:t>
      </w:r>
    </w:p>
    <w:p>
      <w:pPr>
        <w:pStyle w:val="Heading1"/>
      </w:pPr>
      <w:r>
        <w:t>Erin Grant (EMP59e35c98)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erin.grant@advancedcloud.com</w:t>
      </w:r>
    </w:p>
    <w:p>
      <w:pPr>
        <w:spacing w:after="60"/>
        <w:ind w:left="240"/>
      </w:pPr>
      <w:r>
        <w:t>Work Location: Port Karafort, VT</w:t>
      </w:r>
    </w:p>
    <w:p>
      <w:pPr>
        <w:spacing w:after="60"/>
        <w:ind w:left="240"/>
      </w:pPr>
      <w:r>
        <w:t>Remote: True</w:t>
      </w:r>
    </w:p>
    <w:p>
      <w:pPr>
        <w:spacing w:after="60"/>
        <w:ind w:left="240"/>
      </w:pPr>
      <w:r>
        <w:t>Salary: 68151.6</w:t>
      </w:r>
    </w:p>
    <w:p>
      <w:pPr>
        <w:spacing w:after="60"/>
        <w:ind w:left="240"/>
      </w:pPr>
      <w:r>
        <w:t>Salary Band: Senior</w:t>
      </w:r>
    </w:p>
    <w:p>
      <w:pPr>
        <w:spacing w:after="60"/>
        <w:ind w:left="240"/>
      </w:pPr>
      <w:r>
        <w:t>Hire Date: 2023-01-14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5679.3</w:t>
        <w:br/>
        <w:t xml:space="preserve">    taxes_withheld: 1135.86</w:t>
        <w:br/>
        <w:t xml:space="preserve">    benefits_deduction: 283.97</w:t>
        <w:br/>
        <w:t xml:space="preserve">    net_pay: 4259.48</w:t>
        <w:br/>
        <w:t xml:space="preserve">    pay_period: Monthly</w:t>
        <w:br/>
        <w:t xml:space="preserve">    last_pay_date: 2024-12-01</w:t>
      </w:r>
    </w:p>
    <w:p>
      <w:pPr>
        <w:spacing w:after="60"/>
        <w:ind w:left="240"/>
      </w:pPr>
      <w:r>
        <w:t>Performance Review: **Performance Review for Erin Grant: Customer Success Manager at CloudScape Technologies**</w:t>
        <w:br/>
        <w:br/>
        <w:t>**Review Period:** November 2022 - October 2023</w:t>
        <w:br/>
        <w:br/>
        <w:t>**Reviewer:** [Manager's Name]</w:t>
        <w:br/>
        <w:br/>
        <w:t>---</w:t>
        <w:br/>
        <w:br/>
        <w:t>### **Overall Summary**</w:t>
        <w:br/>
        <w:t>Erin Grant has demonstrated commendable proficiency and dedication in her role as Customer Success Manager over the past year. She consistently strives to enhance the client experience, aligning well with CloudScape Technologies' mission of delivering exceptional service and support. Erin's contributions have directly influenced positive client outcomes and increased customer satisfaction scores.</w:t>
        <w:br/>
        <w:br/>
        <w:t>### **Strengths**</w:t>
        <w:br/>
        <w:t>1. **Client Relationship Management:** Erin excels at fostering and maintaining strong relationships with clients. Her ability to empathize and effectively communicate has led to numerous successful renewals and upselling opportunities.</w:t>
        <w:br/>
        <w:br/>
        <w:t>2. **Problem Solving:** Erin possesses outstanding problem-solving skills. Her approach to issues is both systematic and creative, which has been instrumental in resolving complex client challenges efficiently.</w:t>
        <w:br/>
        <w:br/>
        <w:t>3. **Product Knowledge:** Erin has an in-depth understanding of our product offerings, making her an invaluable resource for clients seeking advice and solutions tailored to their needs.</w:t>
        <w:br/>
        <w:br/>
        <w:t>4. **Team Collaboration:** She has proven to be an excellent team player, frequently collaborating successfully across different departments to support client needs and drive business growth.</w:t>
        <w:br/>
        <w:br/>
        <w:t>### **Areas for Improvement**</w:t>
        <w:br/>
        <w:t>1. **Time Management:** While Erin does manage her tasks effectively, there is room for improvement in prioritizing activities and managing time more efficiently, particularly during peak periods.</w:t>
        <w:br/>
        <w:br/>
        <w:t>2. **Data Analysis:** Increasing her proficiency in data analysis tools would allow Erin to better utilize customer data to identify trends and proactively address potential issues before they escalate.</w:t>
        <w:br/>
        <w:br/>
        <w:t>### **Goals for the Next Year**</w:t>
        <w:br/>
        <w:t>1. **Develop Time Management Skills:** Attend workshops and time management sessions to enhance efficiency and ensure all tasks and client interactions are handled timely.</w:t>
        <w:br/>
        <w:br/>
        <w:t>2. **Enhance Data Analytics Skills:** Undertake training in advanced data analysis tools and techniques to better leverage customer data for strategic decisions.</w:t>
        <w:br/>
        <w:br/>
        <w:t>3. **Engage in Personal Development:** Participate in professional development courses related to customer success and leadership to broaden her skill set and prepare for potential future roles.</w:t>
        <w:br/>
        <w:br/>
        <w:t>4. **Increase Customer Satisfaction Rating:** Aim to increase customer satisfaction ratings by an additional 10% by implementing feedback systems and proactive communication strategies.</w:t>
        <w:br/>
        <w:br/>
        <w:t>### **Conclusion**</w:t>
        <w:br/>
        <w:t>Overall, Erin Grant has shown exceptional performance as a Customer Success Manager, with her strong client relationships and problem-solving abilities being particularly noteworthy. With focus on the outlined improvement areas and the realization of her set goals, she is on a promising path to achieving even greater success in the coming year. CloudScape Technologies looks forward to supporting her continued growth and contributions to the team.</w:t>
      </w:r>
    </w:p>
    <w:p>
      <w:pPr>
        <w:pStyle w:val="Heading1"/>
      </w:pPr>
      <w:r>
        <w:t>Raven Bowman (EMP3912af2b)</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raven.bowman@advancedcloud.com</w:t>
      </w:r>
    </w:p>
    <w:p>
      <w:pPr>
        <w:spacing w:after="60"/>
        <w:ind w:left="240"/>
      </w:pPr>
      <w:r>
        <w:t>Work Location: East Nicholas, LA</w:t>
      </w:r>
    </w:p>
    <w:p>
      <w:pPr>
        <w:spacing w:after="60"/>
        <w:ind w:left="240"/>
      </w:pPr>
      <w:r>
        <w:t>Remote: False</w:t>
      </w:r>
    </w:p>
    <w:p>
      <w:pPr>
        <w:spacing w:after="60"/>
        <w:ind w:left="240"/>
      </w:pPr>
      <w:r>
        <w:t>Salary: 116956.25</w:t>
      </w:r>
    </w:p>
    <w:p>
      <w:pPr>
        <w:spacing w:after="60"/>
        <w:ind w:left="240"/>
      </w:pPr>
      <w:r>
        <w:t>Salary Band: Senior</w:t>
      </w:r>
    </w:p>
    <w:p>
      <w:pPr>
        <w:spacing w:after="60"/>
        <w:ind w:left="240"/>
      </w:pPr>
      <w:r>
        <w:t>Hire Date: 2023-02-01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9746.35</w:t>
        <w:br/>
        <w:t xml:space="preserve">    taxes_withheld: 1949.27</w:t>
        <w:br/>
        <w:t xml:space="preserve">    benefits_deduction: 487.32</w:t>
        <w:br/>
        <w:t xml:space="preserve">    net_pay: 7309.77</w:t>
        <w:br/>
        <w:t xml:space="preserve">    pay_period: Monthly</w:t>
        <w:br/>
        <w:t xml:space="preserve">    last_pay_date: 2024-12-01</w:t>
      </w:r>
    </w:p>
    <w:p>
      <w:pPr>
        <w:spacing w:after="60"/>
        <w:ind w:left="240"/>
      </w:pPr>
      <w:r>
        <w:t>Performance Review: **Performance Review: Raven Bowman, SEO Specialist**</w:t>
        <w:br/>
        <w:br/>
        <w:t>**Date:** October 2023</w:t>
        <w:br/>
        <w:t>**Reviewer:** [Your Name]</w:t>
        <w:br/>
        <w:br/>
        <w:t>---</w:t>
        <w:br/>
        <w:br/>
        <w:t>**Performance Summary:**</w:t>
        <w:br/>
        <w:t>Raven Bowman has successfully contributed to CloudScape Technologies' growth through innovative SEO strategies and dedication to ongoing improvement in search engine rankings. Her expertise in SEO has significantly advanced our online presence and visibility, resulting in substantial increases in organic traffic.</w:t>
        <w:br/>
        <w:br/>
        <w:t>---</w:t>
        <w:br/>
        <w:br/>
        <w:t>**Strengths:**</w:t>
        <w:br/>
        <w:t>1. **Technical Proficiency:** Raven demonstrates a deep understanding of SEO best practices. Her ability to optimize keywords and on-page content has consistently improved our website's ranking on search engines.</w:t>
        <w:br/>
        <w:br/>
        <w:t>2. **Analytical Skills:** Raven excels in using analytics tools to track performance and identify areas for improvement. Her data-driven decisions have maximized the effectiveness of our SEO campaigns.</w:t>
        <w:br/>
        <w:br/>
        <w:t>3. **Collaboration and Communication:** Raven works well in team settings and communicates her ideas effectively. Her collaboration with the content team has improved content quality and relevance.</w:t>
        <w:br/>
        <w:br/>
        <w:t>4. **Adaptability:** Raven remains up-to-date with the latest SEO trends and algorithm changes, swiftly adjusting strategies to maintain optimal performance.</w:t>
        <w:br/>
        <w:br/>
        <w:t>---</w:t>
        <w:br/>
        <w:br/>
        <w:t>**Areas for Improvement:**</w:t>
        <w:br/>
        <w:t>1. **Link-Building Strategies:** While Raven has strengths in on-page SEO, enhancing her expertise in off-page SEO, particularly in building high-quality backlinks, will further benefit our SEO efforts.</w:t>
        <w:br/>
        <w:br/>
        <w:t>2. **Training and Development:** Encouraging Raven to participate in advanced SEO workshops or courses could deepen her expertise and provide her with new tools and methodologies to implement.</w:t>
        <w:br/>
        <w:br/>
        <w:t>3. **Time Management:** Balancing multiple projects more efficiently to ensure deadlines are met without compromising quality is an area for growth.</w:t>
        <w:br/>
        <w:br/>
        <w:t>---</w:t>
        <w:br/>
        <w:br/>
        <w:t>**Goals for the Next Year:**</w:t>
        <w:br/>
        <w:t>1. **Expand Knowledge in Off-Page SEO:** Focus on developing robust link-building campaigns and exploring partnerships with reputable websites to create authoritative backlinks.</w:t>
        <w:br/>
        <w:br/>
        <w:t>2. **Professional Development:** Attend at least two industry-leading SEO conferences or complete an advanced certification course in SEO analysis and strategy.</w:t>
        <w:br/>
        <w:br/>
        <w:t>3. **Process Optimization:** Implement new project management techniques to better manage workload and improve turnaround times for SEO projects.</w:t>
        <w:br/>
        <w:br/>
        <w:t>4. **Innovation in SEO Tactics:** Lead a quarterly brainstorming session with the SEO team to identify and test new tactics to improve our overall search strategy.</w:t>
        <w:br/>
        <w:br/>
        <w:t>---</w:t>
        <w:br/>
        <w:br/>
        <w:t>**Conclusion:**</w:t>
        <w:br/>
        <w:t>Raven Bowman continues to be a vital asset to CloudScape Technologies. Her passion for SEO and dedication to career growth is commendable. By addressing the areas of improvement and meeting her set goals, Raven will undoubtedly continue to drive significant digital success for the company. We look forward to her continued contributions and growth over the next year.</w:t>
      </w:r>
    </w:p>
    <w:p>
      <w:pPr>
        <w:pStyle w:val="Heading1"/>
      </w:pPr>
      <w:r>
        <w:t>Dillon Nelson (EMP1a997ee7)</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dillon.nelson@advancedcloud.com</w:t>
      </w:r>
    </w:p>
    <w:p>
      <w:pPr>
        <w:spacing w:after="60"/>
        <w:ind w:left="240"/>
      </w:pPr>
      <w:r>
        <w:t>Work Location: Jennifermouth, WI</w:t>
      </w:r>
    </w:p>
    <w:p>
      <w:pPr>
        <w:spacing w:after="60"/>
        <w:ind w:left="240"/>
      </w:pPr>
      <w:r>
        <w:t>Remote: True</w:t>
      </w:r>
    </w:p>
    <w:p>
      <w:pPr>
        <w:spacing w:after="60"/>
        <w:ind w:left="240"/>
      </w:pPr>
      <w:r>
        <w:t>Salary: 98273.38</w:t>
      </w:r>
    </w:p>
    <w:p>
      <w:pPr>
        <w:spacing w:after="60"/>
        <w:ind w:left="240"/>
      </w:pPr>
      <w:r>
        <w:t>Salary Band: Senior</w:t>
      </w:r>
    </w:p>
    <w:p>
      <w:pPr>
        <w:spacing w:after="60"/>
        <w:ind w:left="240"/>
      </w:pPr>
      <w:r>
        <w:t>Hire Date: 2022-10-15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8189.45</w:t>
        <w:br/>
        <w:t xml:space="preserve">    taxes_withheld: 1637.89</w:t>
        <w:br/>
        <w:t xml:space="preserve">    benefits_deduction: 409.47</w:t>
        <w:br/>
        <w:t xml:space="preserve">    net_pay: 6142.09</w:t>
        <w:br/>
        <w:t xml:space="preserve">    pay_period: Monthly</w:t>
        <w:br/>
        <w:t xml:space="preserve">    last_pay_date: 2024-12-01</w:t>
      </w:r>
    </w:p>
    <w:p>
      <w:pPr>
        <w:spacing w:after="60"/>
        <w:ind w:left="240"/>
      </w:pPr>
      <w:r>
        <w:t>Performance Review: **Performance Review for Dillon Nelson: Customer Success Manager**</w:t>
        <w:br/>
        <w:br/>
        <w:t xml:space="preserve">**Employee Name:** Dillon Nelson  </w:t>
        <w:br/>
        <w:t xml:space="preserve">**Position:** Customer Success Manager  </w:t>
        <w:br/>
        <w:t xml:space="preserve">**Department:** Customer Success  </w:t>
        <w:br/>
        <w:t>**Review Period:** [Insert Timeframe]</w:t>
        <w:br/>
        <w:br/>
        <w:t>---</w:t>
        <w:br/>
        <w:br/>
        <w:t>**Introduction:**</w:t>
        <w:br/>
        <w:t>As a Customer Success Manager at CloudScape Technologies, Dillon Nelson has shown commendable dedication and commitment to ensuring our clients’ satisfaction and success. Over the past year, Dillon's efforts have significantly contributed to the retention and growth of key accounts, reflecting positively on Company’s relationship with its clientele.</w:t>
        <w:br/>
        <w:br/>
        <w:t>---</w:t>
        <w:br/>
        <w:br/>
        <w:t>**Strengths:**</w:t>
        <w:br/>
        <w:t>1. **Client Relationship Management:**</w:t>
        <w:br/>
        <w:t xml:space="preserve">   Dillon excels in building and maintaining robust relationships with clients. His ability to understand client needs and deliver personalized solutions has continuously resulted in high customer satisfaction scores.</w:t>
        <w:br/>
        <w:br/>
        <w:t>2. **Problem-Solving Skills:**</w:t>
        <w:br/>
        <w:t xml:space="preserve">   Dillon has demonstrated excellent problem-solving capabilities by effectively managing and resolving complex client issues, often before they result in escalations.</w:t>
        <w:br/>
        <w:br/>
        <w:t>3. **Team Collaboration:**</w:t>
        <w:br/>
        <w:t xml:space="preserve">   Dillon collaborates well with the cross-functional teams, providing critical insights from customers that have helped shape product development and strategy.</w:t>
        <w:br/>
        <w:br/>
        <w:t>4. **Communication:**</w:t>
        <w:br/>
        <w:t xml:space="preserve">   His communication skills, both written and verbal, are outstanding and have facilitated smooth interactions between clients and the technical team, ensuring all parties are aligned.</w:t>
        <w:br/>
        <w:br/>
        <w:t>5. **Adaptability:**</w:t>
        <w:br/>
        <w:t xml:space="preserve">   Dillon adapts quickly to changing circumstances and client demands, handling transitions smoothly while maintaining high-quality service.</w:t>
        <w:br/>
        <w:br/>
        <w:t>---</w:t>
        <w:br/>
        <w:br/>
        <w:t>**Areas for Improvement:**</w:t>
        <w:br/>
        <w:t>1. **Strategic Account Planning:**</w:t>
        <w:br/>
        <w:t xml:space="preserve">   Enhance strategic planning skills by proactively identifying opportunities for clients that can be converted into mutual growth ventures.</w:t>
        <w:br/>
        <w:br/>
        <w:t>2. **Technical Proficiency:**</w:t>
        <w:br/>
        <w:t xml:space="preserve">   Improving technical knowledge about our products will allow Dillon to offer more in-depth solutions and advice to clients, potentially increasing upsell success rates.</w:t>
        <w:br/>
        <w:br/>
        <w:t>3. **Time Management:**</w:t>
        <w:br/>
        <w:t xml:space="preserve">   While managing multiple accounts effectively, there is a need to improve on prioritizing tasks to prevent occasional delays in responses to less urgent client queries.</w:t>
        <w:br/>
        <w:br/>
        <w:t>---</w:t>
        <w:br/>
        <w:br/>
        <w:t>**Goals for Next Year:**</w:t>
        <w:br/>
        <w:t>1. **Develop Advanced Client Segmentation Approach:**</w:t>
        <w:br/>
        <w:t xml:space="preserve">   Dillon should focus on developing a more advanced client segmentation strategy to tailor services more precisely, aligning with client business strategies.</w:t>
        <w:br/>
        <w:br/>
        <w:t>2. **Technical Certifications:**</w:t>
        <w:br/>
        <w:t xml:space="preserve">   Pursue relevant technical certifications that will enhance understanding of CloudScape's product suite.</w:t>
        <w:br/>
        <w:br/>
        <w:t>3. **Innovative Engagement Strategies:**</w:t>
        <w:br/>
        <w:t xml:space="preserve">   Implement new engagement strategies that can attract and retain new clients, aiming for at least a 10% increase in customer retention metrics.</w:t>
        <w:br/>
        <w:br/>
        <w:t>4. **Mentorship and Leadership:**</w:t>
        <w:br/>
        <w:t xml:space="preserve">   Take on a mentorship role within the team to help train new Customer Success Representatives, fostering a supportive and educational environment.</w:t>
        <w:br/>
        <w:br/>
        <w:t>---</w:t>
        <w:br/>
        <w:br/>
        <w:t>**Conclusion:**</w:t>
        <w:br/>
        <w:t>Dillon Nelson has demonstrated commendable performance throughout this evaluation period. With a few enhancements in strategic and technical areas, Dillon is poised to move towards even greater success, contributing significantly to the growth and effectiveness of CloudScape Technologies’ Customer Success team.</w:t>
        <w:br/>
        <w:br/>
        <w:t xml:space="preserve">**Manager Name:** [Manager's Name]  </w:t>
        <w:br/>
        <w:t>**Date:** [Insert Date]</w:t>
        <w:br/>
        <w:br/>
        <w:t>---</w:t>
        <w:br/>
        <w:br/>
        <w:t>**Note:** If there are any additional training resources or support Dillon may need, please feel free to reach out to your HR partner or management for assistance.</w:t>
      </w:r>
    </w:p>
    <w:p>
      <w:pPr>
        <w:pStyle w:val="Heading1"/>
      </w:pPr>
      <w:r>
        <w:t>Austin Nelson (EMP8ef5b040)</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austin.nelson@advancedcloud.com</w:t>
      </w:r>
    </w:p>
    <w:p>
      <w:pPr>
        <w:spacing w:after="60"/>
        <w:ind w:left="240"/>
      </w:pPr>
      <w:r>
        <w:t>Work Location: Michaelside, DC</w:t>
      </w:r>
    </w:p>
    <w:p>
      <w:pPr>
        <w:spacing w:after="60"/>
        <w:ind w:left="240"/>
      </w:pPr>
      <w:r>
        <w:t>Remote: False</w:t>
      </w:r>
    </w:p>
    <w:p>
      <w:pPr>
        <w:spacing w:after="60"/>
        <w:ind w:left="240"/>
      </w:pPr>
      <w:r>
        <w:t>Salary: 118468.66</w:t>
      </w:r>
    </w:p>
    <w:p>
      <w:pPr>
        <w:spacing w:after="60"/>
        <w:ind w:left="240"/>
      </w:pPr>
      <w:r>
        <w:t>Salary Band: Senior</w:t>
      </w:r>
    </w:p>
    <w:p>
      <w:pPr>
        <w:spacing w:after="60"/>
        <w:ind w:left="240"/>
      </w:pPr>
      <w:r>
        <w:t>Hire Date: 2021-03-10</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9872.39</w:t>
        <w:br/>
        <w:t xml:space="preserve">    taxes_withheld: 1974.48</w:t>
        <w:br/>
        <w:t xml:space="preserve">    benefits_deduction: 493.62</w:t>
        <w:br/>
        <w:t xml:space="preserve">    net_pay: 7404.29</w:t>
        <w:br/>
        <w:t xml:space="preserve">    pay_period: Monthly</w:t>
        <w:br/>
        <w:t xml:space="preserve">    last_pay_date: 2024-12-01</w:t>
      </w:r>
    </w:p>
    <w:p>
      <w:pPr>
        <w:spacing w:after="60"/>
        <w:ind w:left="240"/>
      </w:pPr>
      <w:r>
        <w:t>Performance Review: **Performance Review for Austin Nelson, QA Engineer**</w:t>
        <w:br/>
        <w:br/>
        <w:t>**Reviewed by:** [Manager's Name]</w:t>
        <w:br/>
        <w:t>**Date:** [Date]</w:t>
        <w:br/>
        <w:br/>
        <w:t>---</w:t>
        <w:br/>
        <w:br/>
        <w:t>**Overview:**</w:t>
        <w:br/>
        <w:t>Austin Nelson has been with CloudScape Technologies for [Duration] and has consistently shown a strong commitment to his role as a QA Engineer. His technical skills and attention to detail have contributed significantly to the quality and reliability of our software products.</w:t>
        <w:br/>
        <w:br/>
        <w:t>---</w:t>
        <w:br/>
        <w:br/>
        <w:t>**Strengths:**</w:t>
        <w:br/>
        <w:t>1. **Technical Expertise:** Austin possesses a robust understanding of QA methodologies and testing frameworks. His ability to quickly adapt to new technologies and tools has been an asset to the team.</w:t>
        <w:br/>
        <w:t xml:space="preserve">   </w:t>
        <w:br/>
        <w:t>2. **Attention to Detail:** Austin's meticulous nature ensures that defects are identified early, reducing the cost and time associated with fixing software issues post-deployment.</w:t>
        <w:br/>
        <w:t xml:space="preserve">   </w:t>
        <w:br/>
        <w:t>3. **Problem-Solving Skills:** He consistently demonstrates strong problem-solving skills. His analytical approach to testing helps identify root causes of complex issues.</w:t>
        <w:br/>
        <w:br/>
        <w:t>4. **Team Collaboration:** Austin is an excellent team player, often collaborating cross-functionally to ensure the alignment of QA objectives with project goals.</w:t>
        <w:br/>
        <w:br/>
        <w:t>5. **Communication Skills:** He effectively communicates testing results and technical information clearly and concisely to both technical and non-technical stakeholders.</w:t>
        <w:br/>
        <w:br/>
        <w:t>---</w:t>
        <w:br/>
        <w:br/>
        <w:t>**Areas for Improvement:**</w:t>
        <w:br/>
        <w:t>1. **Time Management:** Austin can focus intensively on details, sometimes leading to extended timelines. Developing more effective time management strategies would benefit his workflow efficiency.</w:t>
        <w:br/>
        <w:br/>
        <w:t>2. **Leadership Development:** As Austin’s technical skills are exemplary, enhancing his leadership skills would enable him to take on more involved roles in project management and mentorship.</w:t>
        <w:br/>
        <w:br/>
        <w:t>3. **Automation Skills:** While Austin has a solid foundation in manual testing, further development in automated testing could elevate his contributions, allowing for more scalability in QA processes.</w:t>
        <w:br/>
        <w:br/>
        <w:t>---</w:t>
        <w:br/>
        <w:br/>
        <w:t>**Goals for Next Year:**</w:t>
        <w:br/>
        <w:t>1. **Enhance Automation Proficiency:** Attend workshops or pursue certifications in test automation tools such as Selenium or Appium to broaden his skill set and increase testing efficiency.</w:t>
        <w:br/>
        <w:br/>
        <w:t>2. **Develop Leadership Skills:** Engage in leadership training or mentorship programs to prepare for potential leadership roles within the team.</w:t>
        <w:br/>
        <w:br/>
        <w:t>3. **Improve Time Management:** Work on prioritization techniques and attend time management seminars to optimize productivity and deadline adherence.</w:t>
        <w:br/>
        <w:br/>
        <w:t>4. **Contribute to Knowledge Sharing:** Lead at least three QA knowledge-sharing sessions to foster community learning and professional growth within the organization.</w:t>
        <w:br/>
        <w:br/>
        <w:t>----</w:t>
      </w:r>
    </w:p>
    <w:p>
      <w:pPr>
        <w:pStyle w:val="Heading1"/>
      </w:pPr>
      <w:r>
        <w:t>Danny Cross (EMPfa8075ed)</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danny.cross@advancedcloud.com</w:t>
      </w:r>
    </w:p>
    <w:p>
      <w:pPr>
        <w:spacing w:after="60"/>
        <w:ind w:left="240"/>
      </w:pPr>
      <w:r>
        <w:t>Work Location: Haydenhaven, VA</w:t>
      </w:r>
    </w:p>
    <w:p>
      <w:pPr>
        <w:spacing w:after="60"/>
        <w:ind w:left="240"/>
      </w:pPr>
      <w:r>
        <w:t>Remote: True</w:t>
      </w:r>
    </w:p>
    <w:p>
      <w:pPr>
        <w:spacing w:after="60"/>
        <w:ind w:left="240"/>
      </w:pPr>
      <w:r>
        <w:t>Salary: 116683.87</w:t>
      </w:r>
    </w:p>
    <w:p>
      <w:pPr>
        <w:spacing w:after="60"/>
        <w:ind w:left="240"/>
      </w:pPr>
      <w:r>
        <w:t>Salary Band: Senior</w:t>
      </w:r>
    </w:p>
    <w:p>
      <w:pPr>
        <w:spacing w:after="60"/>
        <w:ind w:left="240"/>
      </w:pPr>
      <w:r>
        <w:t>Hire Date: 2020-04-29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9723.66</w:t>
        <w:br/>
        <w:t xml:space="preserve">    taxes_withheld: 1944.73</w:t>
        <w:br/>
        <w:t xml:space="preserve">    benefits_deduction: 486.18</w:t>
        <w:br/>
        <w:t xml:space="preserve">    net_pay: 7292.74</w:t>
        <w:br/>
        <w:t xml:space="preserve">    pay_period: Monthly</w:t>
        <w:br/>
        <w:t xml:space="preserve">    last_pay_date: 2024-12-01</w:t>
      </w:r>
    </w:p>
    <w:p>
      <w:pPr>
        <w:spacing w:after="60"/>
        <w:ind w:left="240"/>
      </w:pPr>
      <w:r>
        <w:t>Performance Review: **Performance Review: Danny Cross, Customer Success Manager**</w:t>
        <w:br/>
        <w:br/>
        <w:t xml:space="preserve">**Reviewer:** [Your Name]  </w:t>
        <w:br/>
        <w:t xml:space="preserve">**Date:** [Current Date]  </w:t>
        <w:br/>
        <w:t xml:space="preserve">**Period Covered:** [Year]  </w:t>
        <w:br/>
        <w:br/>
        <w:t>---</w:t>
        <w:br/>
        <w:br/>
        <w:t>**Overview:**</w:t>
        <w:br/>
        <w:t>Danny Cross has shown considerable dedication and proficiency in his role as a Customer Success Manager at CloudScape Technologies. Over the past year, Danny has consistently demonstrated a customer-centric approach, ensuring client satisfaction and retention, thereby adding significant value to our company.</w:t>
        <w:br/>
        <w:br/>
        <w:t>**Strengths:**</w:t>
        <w:br/>
        <w:t>1. **Customer Relationship Management:** Danny excels in building strong relationships with customers, understanding their needs, and tailoring solutions to meet their specific goals. His ability to empathize and communicate effectively with clients has been instrumental in maintaining a high customer retention rate.</w:t>
        <w:br/>
        <w:br/>
        <w:t>2. **Problem-Solving Skills:** Danny has a knack for identifying potential issues early and addressing them with effective solutions. His proactive approach to problem-solving has helped avert crises and improve client experiences.</w:t>
        <w:br/>
        <w:br/>
        <w:t>3. **Product Knowledge:** His in-depth knowledge of our products and services allows him to provide detailed and helpful support to customers, often acting as a reliable bridge between client queries and the technical team.</w:t>
        <w:br/>
        <w:br/>
        <w:t>**Areas for Improvement:**</w:t>
        <w:br/>
        <w:t>1. **Time Management:** While Danny manages multiple accounts successfully, there are times when prioritizing tasks could be improved. Developing better time management strategies might help in handling workloads more efficiently.</w:t>
        <w:br/>
        <w:br/>
        <w:t>2. **Data Analysis:** Strengthening skills in data analysis could enhance Danny's ability to derive insights from customer interactions and feedback, leading to more data-driven strategies and decisions.</w:t>
        <w:br/>
        <w:br/>
        <w:t>3. **Cross-Department Collaboration:** While Danny excels in customer-related tasks, there is room for growth in collaborating with other departments to foster a more integrated company approach to client success.</w:t>
        <w:br/>
        <w:br/>
        <w:t>**Goals for the Next Year:**</w:t>
        <w:br/>
        <w:t>1. **Enhance Analytical Skills:** Engage in professional development opportunities, such as workshops or online courses, to enhance data analysis capabilities.</w:t>
        <w:br/>
        <w:br/>
        <w:t>2. **Improve Time Management:** Attend a time management seminar or workshop to learn techniques that could assist in prioritizing tasks efficiently and effectively.</w:t>
        <w:br/>
        <w:br/>
        <w:t>3. **Increase Cross-Departmental Engagement:** Initiate regular meetings or updates with other department teams to better align efforts and strategies with overall company objectives and customer success.</w:t>
        <w:br/>
        <w:br/>
        <w:t>**Conclusion:**</w:t>
        <w:br/>
        <w:t>Danny Cross has had a positive impact in his role and continues to embody the values of CloudScape Technologies. With some focus on the identified areas for improvement, he can achieve even greater milestones in the coming year.</w:t>
        <w:br/>
        <w:br/>
        <w:t xml:space="preserve">**Reviewer’s Signature:**  </w:t>
        <w:br/>
        <w:t>[Your Signature]</w:t>
        <w:br/>
        <w:br/>
        <w:t xml:space="preserve">**Employee’s Signature:**  </w:t>
        <w:br/>
        <w:t>[Employee's Signature]</w:t>
        <w:br/>
        <w:br/>
        <w:t>---</w:t>
        <w:br/>
        <w:br/>
        <w:t>This review reflects Danny's performance and development areas and aims to provide constructive guidance for continued growth and achievement.</w:t>
      </w:r>
    </w:p>
    <w:p>
      <w:pPr>
        <w:pStyle w:val="Heading1"/>
      </w:pPr>
      <w:r>
        <w:t>Kevin Houston (EMP72b393cf)</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kevin.houston@advancedcloud.com</w:t>
      </w:r>
    </w:p>
    <w:p>
      <w:pPr>
        <w:spacing w:after="60"/>
        <w:ind w:left="240"/>
      </w:pPr>
      <w:r>
        <w:t>Work Location: Rodriguezside, PW</w:t>
      </w:r>
    </w:p>
    <w:p>
      <w:pPr>
        <w:spacing w:after="60"/>
        <w:ind w:left="240"/>
      </w:pPr>
      <w:r>
        <w:t>Remote: False</w:t>
      </w:r>
    </w:p>
    <w:p>
      <w:pPr>
        <w:spacing w:after="60"/>
        <w:ind w:left="240"/>
      </w:pPr>
      <w:r>
        <w:t>Salary: 72064.99</w:t>
      </w:r>
    </w:p>
    <w:p>
      <w:pPr>
        <w:spacing w:after="60"/>
        <w:ind w:left="240"/>
      </w:pPr>
      <w:r>
        <w:t>Salary Band: Senior</w:t>
      </w:r>
    </w:p>
    <w:p>
      <w:pPr>
        <w:spacing w:after="60"/>
        <w:ind w:left="240"/>
      </w:pPr>
      <w:r>
        <w:t>Hire Date: 2022-06-18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6005.42</w:t>
        <w:br/>
        <w:t xml:space="preserve">    taxes_withheld: 1201.08</w:t>
        <w:br/>
        <w:t xml:space="preserve">    benefits_deduction: 300.27</w:t>
        <w:br/>
        <w:t xml:space="preserve">    net_pay: 4504.06</w:t>
        <w:br/>
        <w:t xml:space="preserve">    pay_period: Monthly</w:t>
        <w:br/>
        <w:t xml:space="preserve">    last_pay_date: 2024-12-01</w:t>
      </w:r>
    </w:p>
    <w:p>
      <w:pPr>
        <w:spacing w:after="60"/>
        <w:ind w:left="240"/>
      </w:pPr>
      <w:r>
        <w:t>Performance Review: **Annual Performance Review: Kevin Houston, HR Manager**</w:t>
        <w:br/>
        <w:br/>
        <w:t xml:space="preserve">**Date:** </w:t>
        <w:br/>
        <w:br/>
        <w:t xml:space="preserve">**Reviewer:** </w:t>
        <w:br/>
        <w:br/>
        <w:t>---</w:t>
        <w:br/>
        <w:br/>
        <w:t>### **Performance Summary**</w:t>
        <w:br/>
        <w:br/>
        <w:t>Kevin Houston has successfully completed another year as an HR Manager at CloudScape Technologies. Over the past year, Kevin has demonstrated significant strengths and contributions to the team, while also identifying areas to improve upon in the upcoming year.</w:t>
        <w:br/>
        <w:br/>
        <w:t>---</w:t>
        <w:br/>
        <w:br/>
        <w:t>### **Strengths**</w:t>
        <w:br/>
        <w:br/>
        <w:t>1. **Leadership and Team Management:**</w:t>
        <w:br/>
        <w:t xml:space="preserve">   - Kevin has shown exemplary leadership skills, effectively managing his HR team and ensuring that tasks and projects are executed efficiently. His ability to motivate and inspire the team has resulted in excellent performance and high morale.</w:t>
        <w:br/>
        <w:br/>
        <w:t>2. **Recruitment and Talent Acquisition:**</w:t>
        <w:br/>
        <w:t xml:space="preserve">   - Kevin has excelled in recruiting top-tier talent for the company, playing a crucial role in building a dynamic workforce. His strategic approach to recruitment has significantly reduced the average time to hire and improved retention rates.</w:t>
        <w:br/>
        <w:br/>
        <w:t>3. **Employee Relations and Conflict Resolution:**</w:t>
        <w:br/>
        <w:t xml:space="preserve">   - Kevin's open-door policy and approachable nature have fostered a trusting environment where employees feel comfortable discussing issues. His proactive approach to resolving conflicts has maintained a positive workplace culture.</w:t>
        <w:br/>
        <w:br/>
        <w:t>4. **Strategic HR Planning:**</w:t>
        <w:br/>
        <w:t xml:space="preserve">   - Kevin has contributed to strategic planning initiatives that align HR goals with the overall company objectives. His insights into workforce trends and future HR needs have been invaluable for the company's growth planning.</w:t>
        <w:br/>
        <w:br/>
        <w:t>---</w:t>
        <w:br/>
        <w:br/>
        <w:t>### **Areas for Improvement**</w:t>
        <w:br/>
        <w:br/>
        <w:t>1. **Technology Integration:**</w:t>
        <w:br/>
        <w:t xml:space="preserve">   - While Kevin has effectively managed many aspects of HR, there is an opportunity to enhance his adaptability to new HR technologies. Integrating advanced HR analytics tools could better inform decision-making processes.</w:t>
        <w:br/>
        <w:br/>
        <w:t>2. **Training and Development Programs:**</w:t>
        <w:br/>
        <w:t xml:space="preserve">   - Developing more robust training programs could enhance employee skills further. Kevin can focus on building comprehensive development plans that cater to diverse learning needs within the organization.</w:t>
        <w:br/>
        <w:br/>
        <w:t>3. **Data-Driven Decision Making:**</w:t>
        <w:br/>
        <w:t xml:space="preserve">   - Improving data analysis skills could help Kevin make more informed and evidence-based decisions, especially concerning employee performance metrics and retention strategies.</w:t>
        <w:br/>
        <w:br/>
        <w:t>---</w:t>
        <w:br/>
        <w:br/>
        <w:t>### **Goals for Next Year**</w:t>
        <w:br/>
        <w:br/>
        <w:t>1. **Implement Advanced HR Technologies:**</w:t>
        <w:br/>
        <w:t xml:space="preserve">   - Goal: Integrate at least two new HR software tools that enhance recruitment, onboarding, and employee performance tracking.</w:t>
        <w:br/>
        <w:t xml:space="preserve">   - Action Plan: Attend workshops and training sessions focused on HR technology platforms.</w:t>
        <w:br/>
        <w:br/>
        <w:t>2. **Enhance Employee Development Programs:**</w:t>
        <w:br/>
        <w:t xml:space="preserve">   - Goal: Launch at least three new training initiatives that address current skill gaps and enhance professional growth.</w:t>
        <w:br/>
        <w:t xml:space="preserve">   - Action Plan: Conduct a needs assessment to identify key development areas; collaborate with industry experts for program development.</w:t>
        <w:br/>
        <w:br/>
        <w:t>3. **Strengthen Data-Driven Approach:**</w:t>
        <w:br/>
        <w:t xml:space="preserve">   - Goal: Improve proficiency in HR analytics to optimize employee satisfaction and workforce planning.</w:t>
        <w:br/>
        <w:t xml:space="preserve">   - Action Plan: Enroll in data analytics courses and integrate analytical processes into everyday HR operations.</w:t>
        <w:br/>
        <w:br/>
        <w:t>---</w:t>
        <w:br/>
        <w:br/>
        <w:t xml:space="preserve">Kevin has consistently shown potential and dedication to his role as HR Manager. By targeting these areas for improvement and setting clear goals, he is well-positioned to make significant contributions to CloudScape Technologies in the coming year. </w:t>
        <w:br/>
        <w:br/>
        <w:t>---</w:t>
        <w:br/>
        <w:br/>
        <w:t>**Conclusion**</w:t>
        <w:br/>
        <w:br/>
        <w:t>We appreciate Kevin's hard work and commitment to the team and are confident in his continued success. Continuous professional growth will not only benefit Kevin personally but also enhance the overall effectiveness of the HR department and support CloudScape Technologies in achieving its strategic objectives.</w:t>
        <w:br/>
        <w:br/>
        <w:t>---</w:t>
        <w:br/>
        <w:br/>
        <w:t>**Signatures:**</w:t>
        <w:br/>
        <w:br/>
        <w:t xml:space="preserve">**HR Manager:**  </w:t>
        <w:br/>
        <w:t xml:space="preserve">**Reviewer:**  </w:t>
        <w:br/>
        <w:br/>
        <w:t>**Date:**</w:t>
        <w:br/>
        <w:br/>
        <w:t>*Note: Specific details about dates and signatures will need to be completed during the official review meeting.*</w:t>
      </w:r>
    </w:p>
    <w:p>
      <w:pPr>
        <w:pStyle w:val="Heading1"/>
      </w:pPr>
      <w:r>
        <w:t>Thomas Randall (EMPe65ed682)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thomas.randall@advancedcloud.com</w:t>
      </w:r>
    </w:p>
    <w:p>
      <w:pPr>
        <w:spacing w:after="60"/>
        <w:ind w:left="240"/>
      </w:pPr>
      <w:r>
        <w:t>Work Location: South Darrenfort, NE</w:t>
      </w:r>
    </w:p>
    <w:p>
      <w:pPr>
        <w:spacing w:after="60"/>
        <w:ind w:left="240"/>
      </w:pPr>
      <w:r>
        <w:t>Remote: True</w:t>
      </w:r>
    </w:p>
    <w:p>
      <w:pPr>
        <w:spacing w:after="60"/>
        <w:ind w:left="240"/>
      </w:pPr>
      <w:r>
        <w:t>Salary: 98543.51</w:t>
      </w:r>
    </w:p>
    <w:p>
      <w:pPr>
        <w:spacing w:after="60"/>
        <w:ind w:left="240"/>
      </w:pPr>
      <w:r>
        <w:t>Salary Band: Senior</w:t>
      </w:r>
    </w:p>
    <w:p>
      <w:pPr>
        <w:spacing w:after="60"/>
        <w:ind w:left="240"/>
      </w:pPr>
      <w:r>
        <w:t>Hire Date: 2022-11-03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8211.96</w:t>
        <w:br/>
        <w:t xml:space="preserve">    taxes_withheld: 1642.39</w:t>
        <w:br/>
        <w:t xml:space="preserve">    benefits_deduction: 410.6</w:t>
        <w:br/>
        <w:t xml:space="preserve">    net_pay: 6158.97</w:t>
        <w:br/>
        <w:t xml:space="preserve">    pay_period: Monthly</w:t>
        <w:br/>
        <w:t xml:space="preserve">    last_pay_date: 2024-12-01</w:t>
      </w:r>
    </w:p>
    <w:p>
      <w:pPr>
        <w:spacing w:after="60"/>
        <w:ind w:left="240"/>
      </w:pPr>
      <w:r>
        <w:t>Performance Review: **Performance Review for Thomas Randall – Customer Success Manager**</w:t>
        <w:br/>
        <w:br/>
        <w:t>**Date:** [Insert Date]</w:t>
        <w:br/>
        <w:br/>
        <w:t>**Reviewer:** [Insert Your Name]</w:t>
        <w:br/>
        <w:br/>
        <w:t>**Performance Period:** [Insert Time Period]</w:t>
        <w:br/>
        <w:br/>
        <w:t>---</w:t>
        <w:br/>
        <w:br/>
        <w:t>**Overall Performance Summary:**</w:t>
        <w:br/>
        <w:t>Thomas has demonstrated a strong commitment to customer satisfaction and has played a key role in maintaining and enhancing client relationships throughout the year. His proactive approach and detailed follow-ups have consistently helped in resolving client queries efficiently and have contributed significantly to achieving customer retention targets.</w:t>
        <w:br/>
        <w:br/>
        <w:t>---</w:t>
        <w:br/>
        <w:br/>
        <w:t>**Strengths:**</w:t>
        <w:br/>
        <w:br/>
        <w:t>1. **Customer Relationship Management:**</w:t>
        <w:br/>
        <w:t xml:space="preserve">   Thomas excels in fostering strong relationships with clients. His ability to understand client needs and provide tailored solutions has been integral in building trust and loyalty with our clientele.</w:t>
        <w:br/>
        <w:t xml:space="preserve">   </w:t>
        <w:br/>
        <w:t>2. **Communication Skills:**</w:t>
        <w:br/>
        <w:t xml:space="preserve">   He possesses exceptional verbal and written communication skills, facilitating effective interaction with both clients and internal teams. His ability to convey complex information in an understandable manner has helped in managing expectations and delivering client satisfaction.</w:t>
        <w:br/>
        <w:br/>
        <w:t>3. **Problem-Solving Abilities:**</w:t>
        <w:br/>
        <w:t xml:space="preserve">   Thomas's analytical skills allow him to identify potential issues before they escalate. His quick thinking and resourcefulness have been beneficial in promptly resolving client concerns, often exceeding their expectations.</w:t>
        <w:br/>
        <w:br/>
        <w:t>---</w:t>
        <w:br/>
        <w:br/>
        <w:t>**Areas for Improvement:**</w:t>
        <w:br/>
        <w:br/>
        <w:t>1. **Time Management:**</w:t>
        <w:br/>
        <w:t xml:space="preserve">   While Thomas handles multiple projects efficiently, there have been instances where project timelines were stretched. Improving prioritization and setting more realistic timelines could enhance overall efficiency.</w:t>
        <w:br/>
        <w:br/>
        <w:t>2. **Upselling Opportunities:**</w:t>
        <w:br/>
        <w:t xml:space="preserve">   While his focus on customer satisfaction is commendable, identifying and acting on upselling opportunities during client interactions could further contribute to revenue growth.</w:t>
        <w:br/>
        <w:br/>
        <w:t>3. **Technical Skills Development:**</w:t>
        <w:br/>
        <w:t xml:space="preserve">   Encouraging continuous learning by participating in courses related to emerging customer success technologies could enhance his ability to leverage tools more effectively, providing even greater value to our clients.</w:t>
        <w:br/>
        <w:br/>
        <w:t>---</w:t>
        <w:br/>
        <w:br/>
        <w:t>**Goals for Next Year:**</w:t>
        <w:br/>
        <w:br/>
        <w:t>1. **Enhance Time Management Skills:**</w:t>
        <w:br/>
        <w:t xml:space="preserve">   Implement a time management system and set clear deadlines to improve project delivery timelines.</w:t>
        <w:br/>
        <w:br/>
        <w:t>2. **Expand Upselling Initiatives:**</w:t>
        <w:br/>
        <w:t xml:space="preserve">   Attend a workshop on strategic sales techniques to better recognize and act on upselling possibilities.</w:t>
        <w:br/>
        <w:br/>
        <w:t>3. **Pursue Professional Development:**</w:t>
        <w:br/>
        <w:t xml:space="preserve">   Enroll in at least one certification course related to customer success technologies to enhance technical skills and to stay updated with industry trends.</w:t>
        <w:br/>
        <w:br/>
        <w:t>4. **Conduct Client Feedback Sessions:**</w:t>
        <w:br/>
        <w:t xml:space="preserve">   Initiate quarterly feedback sessions with clients to gain insights on service improvements and identify areas for additional support or new product offerings.</w:t>
        <w:br/>
        <w:br/>
        <w:t>---</w:t>
        <w:br/>
        <w:br/>
        <w:t>**Conclusion:**</w:t>
        <w:br/>
        <w:t>Thomas has shown considerable dedication and adeptness in his role as a Customer Success Manager. By addressing the areas outlined for improvement and focusing on the goals established for the coming year, he is poised to achieve even greater success and contribute substantially to CloudScape Technologies' objectives.</w:t>
        <w:br/>
        <w:br/>
        <w:t>**Signatures:**</w:t>
        <w:br/>
        <w:br/>
        <w:t xml:space="preserve">___  </w:t>
        <w:tab/>
        <w:tab/>
        <w:tab/>
        <w:tab/>
        <w:tab/>
        <w:tab/>
        <w:t xml:space="preserve">         ___</w:t>
        <w:br/>
        <w:t>(Reviewer’s Signature)</w:t>
        <w:tab/>
        <w:tab/>
        <w:tab/>
        <w:tab/>
        <w:t xml:space="preserve"> (Employee’s Signature)</w:t>
        <w:br/>
        <w:br/>
        <w:t xml:space="preserve">**Date:**  [Insert Date]   </w:t>
        <w:tab/>
        <w:tab/>
        <w:t xml:space="preserve">           **Date:**  [Insert Date]</w:t>
      </w:r>
    </w:p>
    <w:p>
      <w:pPr>
        <w:pStyle w:val="Heading1"/>
      </w:pPr>
      <w:r>
        <w:t>Kevin Navarro (EMP42adc759)</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kevin.navarro@advancedcloud.com</w:t>
      </w:r>
    </w:p>
    <w:p>
      <w:pPr>
        <w:spacing w:after="60"/>
        <w:ind w:left="240"/>
      </w:pPr>
      <w:r>
        <w:t>Work Location: Lake Anne, AS</w:t>
      </w:r>
    </w:p>
    <w:p>
      <w:pPr>
        <w:spacing w:after="60"/>
        <w:ind w:left="240"/>
      </w:pPr>
      <w:r>
        <w:t>Remote: True</w:t>
      </w:r>
    </w:p>
    <w:p>
      <w:pPr>
        <w:spacing w:after="60"/>
        <w:ind w:left="240"/>
      </w:pPr>
      <w:r>
        <w:t>Salary: 107193.28</w:t>
      </w:r>
    </w:p>
    <w:p>
      <w:pPr>
        <w:spacing w:after="60"/>
        <w:ind w:left="240"/>
      </w:pPr>
      <w:r>
        <w:t>Salary Band: Senior</w:t>
      </w:r>
    </w:p>
    <w:p>
      <w:pPr>
        <w:spacing w:after="60"/>
        <w:ind w:left="240"/>
      </w:pPr>
      <w:r>
        <w:t>Hire Date: 2021-03-29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8932.77</w:t>
        <w:br/>
        <w:t xml:space="preserve">    taxes_withheld: 1786.55</w:t>
        <w:br/>
        <w:t xml:space="preserve">    benefits_deduction: 446.64</w:t>
        <w:br/>
        <w:t xml:space="preserve">    net_pay: 6699.58</w:t>
        <w:br/>
        <w:t xml:space="preserve">    pay_period: Monthly</w:t>
        <w:br/>
        <w:t xml:space="preserve">    last_pay_date: 2024-12-01</w:t>
      </w:r>
    </w:p>
    <w:p>
      <w:pPr>
        <w:spacing w:after="60"/>
        <w:ind w:left="240"/>
      </w:pPr>
      <w:r>
        <w:t>Performance Review: **Annual Performance Review for Kevin Navarro**</w:t>
        <w:br/>
        <w:br/>
        <w:t xml:space="preserve">**Employee:** Kevin Navarro  </w:t>
        <w:br/>
        <w:t xml:space="preserve">**Position:** Support Manager  </w:t>
        <w:br/>
        <w:t xml:space="preserve">**Department:** Customer Support  </w:t>
        <w:br/>
        <w:t xml:space="preserve">**Date:** [Insert Date]  </w:t>
        <w:br/>
        <w:br/>
        <w:t xml:space="preserve">**Reviewer:** [Your Name]  </w:t>
        <w:br/>
        <w:br/>
        <w:t>---</w:t>
        <w:br/>
        <w:br/>
        <w:t>### Summary:</w:t>
        <w:br/>
        <w:t>Kevin Navarro has consistently demonstrated strong leadership and dedication in his role as Support Manager. Over the past year, he has successfully managed his team through several challenges and has continued to foster a culture of positivity and efficiency within the Support Department.</w:t>
        <w:br/>
        <w:br/>
        <w:t>### Strengths:</w:t>
        <w:br/>
        <w:t>1. **Leadership and Team Management:** Kevin effectively leads his team by setting clear expectations and fostering open communication. His ability to mentor and motivate team members has been instrumental in improving team performance and morale.</w:t>
        <w:br/>
        <w:br/>
        <w:t>2. **Customer Focus:** Kevin has a relentless focus on customer satisfaction. He handles escalated support issues with poise, ensuring that customers' concerns are addressed promptly and thoroughly. His dedication has led to a noticeable increase in customer satisfaction scores.</w:t>
        <w:br/>
        <w:br/>
        <w:t>3. **Problem-Solving Skills:** Kevin excels in identifying and resolving complex issues. His analytical skills enable him to quickly pinpoint root causes and implement effective solutions, reducing downtime and service disruptions.</w:t>
        <w:br/>
        <w:br/>
        <w:t>4. **Innovation:** Kevin has proactively contributed to process improvements, advocating for new technologies and methodologies that have streamlined operations and enhanced service delivery.</w:t>
        <w:br/>
        <w:br/>
        <w:t>### Areas for Improvement:</w:t>
        <w:br/>
        <w:t>1. **Time Management:** While Kevin handles high-pressure situations well, there is room for improvement in balancing his time between immediate customer concerns and longer-term strategic planning. Developing a more structured approach to prioritizing tasks could improve overall efficiency.</w:t>
        <w:br/>
        <w:br/>
        <w:t>2. **Development of Technical Expertise:** Encouraging Kevin to further deepen his technical knowledge will aid him in troubleshooting more complex customer issues and mentoring his team more effectively.</w:t>
        <w:br/>
        <w:br/>
        <w:t>3. **Interdepartmental Collaboration:** Increasing collaboration with other departments could enhance the support team’s understanding of cross-functional operations, leading to more comprehensive solutions for customers.</w:t>
        <w:br/>
        <w:br/>
        <w:t>### Goals for Next Year:</w:t>
        <w:br/>
        <w:t>1. **Enhance Time Management Skills:** Attend workshops or training sessions focused on time management and strategic planning to better balance daily responsibilities and long-term projects.</w:t>
        <w:br/>
        <w:br/>
        <w:t>2. **Expand Technical Knowledge:** Engage in regular training sessions and participate in technical certifications that are relevant to the Support Department’s scope to improve troubleshooting capabilities and staff guidance.</w:t>
        <w:br/>
        <w:br/>
        <w:t>3. **Foster Interdepartmental Relationships:** Implement regular meetings or collaborative sessions with other departments to share insights and best practices, aiming to build a more integrated support process.</w:t>
        <w:br/>
        <w:br/>
        <w:t>---</w:t>
        <w:br/>
        <w:br/>
        <w:t>This performance review reflects Kevin's contributions and potential within CloudScape Technologies. With continued focus on the outlined goals, Kevin is positioned to further excel and make significant impacts in his role and beyond.</w:t>
        <w:br/>
        <w:br/>
        <w:t xml:space="preserve">**Reviewer's Signature:** ___________________  </w:t>
        <w:br/>
        <w:t>**Date:** ___________________</w:t>
      </w:r>
    </w:p>
    <w:p>
      <w:pPr>
        <w:pStyle w:val="Heading1"/>
      </w:pPr>
      <w:r>
        <w:t>Christopher Morton (EMP8428819b)</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christopher.morton@advancedcloud.com</w:t>
      </w:r>
    </w:p>
    <w:p>
      <w:pPr>
        <w:spacing w:after="60"/>
        <w:ind w:left="240"/>
      </w:pPr>
      <w:r>
        <w:t>Work Location: North Paul, CT</w:t>
      </w:r>
    </w:p>
    <w:p>
      <w:pPr>
        <w:spacing w:after="60"/>
        <w:ind w:left="240"/>
      </w:pPr>
      <w:r>
        <w:t>Remote: True</w:t>
      </w:r>
    </w:p>
    <w:p>
      <w:pPr>
        <w:spacing w:after="60"/>
        <w:ind w:left="240"/>
      </w:pPr>
      <w:r>
        <w:t>Salary: 111620.69</w:t>
      </w:r>
    </w:p>
    <w:p>
      <w:pPr>
        <w:spacing w:after="60"/>
        <w:ind w:left="240"/>
      </w:pPr>
      <w:r>
        <w:t>Salary Band: Senior</w:t>
      </w:r>
    </w:p>
    <w:p>
      <w:pPr>
        <w:spacing w:after="60"/>
        <w:ind w:left="240"/>
      </w:pPr>
      <w:r>
        <w:t>Hire Date: 2021-08-08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9301.72</w:t>
        <w:br/>
        <w:t xml:space="preserve">    taxes_withheld: 1860.34</w:t>
        <w:br/>
        <w:t xml:space="preserve">    benefits_deduction: 465.09</w:t>
        <w:br/>
        <w:t xml:space="preserve">    net_pay: 6976.29</w:t>
        <w:br/>
        <w:t xml:space="preserve">    pay_period: Monthly</w:t>
        <w:br/>
        <w:t xml:space="preserve">    last_pay_date: 2024-12-01</w:t>
      </w:r>
    </w:p>
    <w:p>
      <w:pPr>
        <w:spacing w:after="60"/>
        <w:ind w:left="240"/>
      </w:pPr>
      <w:r>
        <w:t>Performance Review: **Annual Performance Review: Christopher Morton, QA Engineer**</w:t>
        <w:br/>
        <w:br/>
        <w:t>**Date:** [Insert Date]</w:t>
        <w:br/>
        <w:br/>
        <w:t>**Reviewed by:** [Manager's Name]</w:t>
        <w:br/>
        <w:br/>
        <w:t>---</w:t>
        <w:br/>
        <w:br/>
        <w:t>### Overview:</w:t>
        <w:br/>
        <w:t xml:space="preserve">During the past year, Christopher Morton has significantly contributed to CloudScape Technologies as a QA Engineer, exhibiting strong analytical and problem-solving skills, along with a consistent dedication to quality assurance practices. </w:t>
        <w:br/>
        <w:br/>
        <w:t>---</w:t>
        <w:br/>
        <w:br/>
        <w:t>### Strengths:</w:t>
        <w:br/>
        <w:t>1. **Attention to Detail:** Christopher has demonstrated exceptional attention to detail, identifying defects and inconsistencies in software applications that might have otherwise gone unnoticed. His meticulous approach ensures a high standard of quality in all products released.</w:t>
        <w:br/>
        <w:t xml:space="preserve">   </w:t>
        <w:br/>
        <w:t>2. **Technical Proficiency:** His strong technical abilities in automated testing tools and frameworks have been instrumental in increasing the efficiency and coverage of our QA processes.</w:t>
        <w:br/>
        <w:br/>
        <w:t>3. **Collaboration and Communication:** Christopher works efficiently within his team and across departments. He communicates clearly with developers, product managers, and other stakeholders, which enhances the overall productivity of our project cycles.</w:t>
        <w:br/>
        <w:br/>
        <w:t>4. **Adaptability:** The ability to adapt to rapid changes and new challenges is one of Christopher’s key strengths. He effectively deals with evolving technologies and project requirements.</w:t>
        <w:br/>
        <w:br/>
        <w:t>---</w:t>
        <w:br/>
        <w:br/>
        <w:t>### Areas for Improvement:</w:t>
        <w:br/>
        <w:t>1. **Time Management:** While Christopher excels in thoroughness, improving his time management skills would allow him to handle multiple projects with varying deadlines more effectively.</w:t>
        <w:br/>
        <w:br/>
        <w:t>2. **Leadership Skills:** As Christopher moves forward, developing leadership skills will be beneficial, particularly if he is interested in advancing into a senior or managerial role in the future.</w:t>
        <w:br/>
        <w:br/>
        <w:t>3. **Broader Business Acumen:** Gaining a deeper understanding of our business model and customer base would help align his QA efforts more closely with organizational goals and client expectations.</w:t>
        <w:br/>
        <w:br/>
        <w:t>---</w:t>
        <w:br/>
        <w:br/>
        <w:t>### Goals for Next Year:</w:t>
        <w:br/>
        <w:t>1. **Enhanced Leadership Training:** Participate in leadership workshops or mentoring programs to enhance supervisory and team leadership capabilities.</w:t>
        <w:br/>
        <w:br/>
        <w:t>2. **Advanced Certification:** Pursue certifications in advanced automated testing tools to further increase proficiency and bring innovative testing solutions to the team.</w:t>
        <w:br/>
        <w:br/>
        <w:t>3. **Cross-Departmental Project:** Engage in a project that involves cross-department collaboration to broaden business knowledge and improve holistic understanding of company products and services.</w:t>
        <w:br/>
        <w:br/>
        <w:t>4. **Time Management Workshops:** Attend workshops or training sessions focused on improving time management and productivity strategies.</w:t>
        <w:br/>
        <w:br/>
        <w:t>---</w:t>
        <w:br/>
        <w:br/>
        <w:t>### Conclusion:</w:t>
        <w:br/>
        <w:t>Christopher Morton's contributions have been invaluable to our team, and with targeted development in the highlighted areas, he holds tremendous potential for growth at CloudScape Technologies. His commitment and performance have been commendable, and I look forward to seeing him achieve his goals in the upcoming year.</w:t>
        <w:br/>
        <w:br/>
        <w:t>---</w:t>
        <w:br/>
        <w:br/>
        <w:t>**Signature:**</w:t>
        <w:br/>
        <w:br/>
        <w:t xml:space="preserve">(Manager's Signature) </w:t>
        <w:br/>
        <w:br/>
        <w:t>---</w:t>
        <w:br/>
        <w:br/>
        <w:t>[Note for actual implementation: Ensure to customize with specific examples and direct quotes from peer feedback where available, while maintaining privacy guidelines and respecting company policy on performance reviews.]</w:t>
      </w:r>
    </w:p>
    <w:p>
      <w:pPr>
        <w:pStyle w:val="Heading1"/>
      </w:pPr>
      <w:r>
        <w:t>Angela Roberts (EMP577255a4)</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angela.roberts@advancedcloud.com</w:t>
      </w:r>
    </w:p>
    <w:p>
      <w:pPr>
        <w:spacing w:after="60"/>
        <w:ind w:left="240"/>
      </w:pPr>
      <w:r>
        <w:t>Work Location: South Christopher, IN</w:t>
      </w:r>
    </w:p>
    <w:p>
      <w:pPr>
        <w:spacing w:after="60"/>
        <w:ind w:left="240"/>
      </w:pPr>
      <w:r>
        <w:t>Remote: False</w:t>
      </w:r>
    </w:p>
    <w:p>
      <w:pPr>
        <w:spacing w:after="60"/>
        <w:ind w:left="240"/>
      </w:pPr>
      <w:r>
        <w:t>Salary: 67786.97</w:t>
      </w:r>
    </w:p>
    <w:p>
      <w:pPr>
        <w:spacing w:after="60"/>
        <w:ind w:left="240"/>
      </w:pPr>
      <w:r>
        <w:t>Salary Band: Senior</w:t>
      </w:r>
    </w:p>
    <w:p>
      <w:pPr>
        <w:spacing w:after="60"/>
        <w:ind w:left="240"/>
      </w:pPr>
      <w:r>
        <w:t>Hire Date: 2024-01-28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5648.91</w:t>
        <w:br/>
        <w:t xml:space="preserve">    taxes_withheld: 1129.78</w:t>
        <w:br/>
        <w:t xml:space="preserve">    benefits_deduction: 282.45</w:t>
        <w:br/>
        <w:t xml:space="preserve">    net_pay: 4236.69</w:t>
        <w:br/>
        <w:t xml:space="preserve">    pay_period: Monthly</w:t>
        <w:br/>
        <w:t xml:space="preserve">    last_pay_date: 2024-12-01</w:t>
      </w:r>
    </w:p>
    <w:p>
      <w:pPr>
        <w:spacing w:after="60"/>
        <w:ind w:left="240"/>
      </w:pPr>
      <w:r>
        <w:t>Performance Review: **Performance Review: Angela Roberts – Account Executive**</w:t>
        <w:br/>
        <w:br/>
        <w:t>**Overview:**</w:t>
        <w:br/>
        <w:t>Angela has consistently shown commitment and resilience in her role as an Account Executive at CloudScape Technologies. Throughout the past year, she has been instrumental in driving sales growth and maintaining strong client relationships. Her understanding of our product offerings and strategic market positioning has been exemplary.</w:t>
        <w:br/>
        <w:br/>
        <w:t>**Strengths:**</w:t>
        <w:br/>
        <w:t>1. **Client Relationship Management:** Angela excels at building and maintaining strong relationships with clients. Her ability to communicate effectively and understand client needs has resulted in a high client retention rate.</w:t>
        <w:br/>
        <w:t>2. **Sales Performance:** She has consistently met or exceeded her sales targets. Angela's ability to close deals and her perseverance have significantly contributed to her achieving top performer status within the sales team.</w:t>
        <w:br/>
        <w:t>3. **Initiative and Proactiveness:** Angela frequently takes the initiative to identify new sales opportunities and approaches challenges with creative solutions. Her proactive attitude has positively impacted our team’s overall performance.</w:t>
        <w:br/>
        <w:t>4. **Team Collaboration:** Angela works well within team settings and openly shares insights and strategies that have proven successful, fostering a collaborative environment.</w:t>
        <w:br/>
        <w:br/>
        <w:t>**Areas for Improvement:**</w:t>
        <w:br/>
        <w:t>1. **Time Management:** Angela could benefit from improving her time management skills, particularly in prioritizing tasks more effectively during peak times.</w:t>
        <w:br/>
        <w:t>2. **Product Knowledge Deepening:** While her current knowledge is commendable, Angela can benefit from expanding her understanding of our expanding product lines to cross-sell more effectively.</w:t>
        <w:br/>
        <w:br/>
        <w:t>**Goals for the Next Year:**</w:t>
        <w:br/>
        <w:t>1. **Enhance Time Management:** Attend workshops or training sessions focused on time management and productivity techniques. Implement learned strategies to manage workload during high-pressure periods effectively.</w:t>
        <w:br/>
        <w:t>2. **Expand Product Knowledge:** Aim to deepen her understanding of new and existing products by participating in ongoing training and product workshops.</w:t>
        <w:br/>
        <w:t>3. **Increase Cross-Selling Opportunities:** Leverage the enhanced product knowledge to identify and pursue cross-selling opportunities, striving for a minimum 15% increase in cross-sell revenue.</w:t>
        <w:br/>
        <w:t>4. **Pursue Leadership Opportunities:** Seek mentorship from senior account executives to prepare for potential leadership roles within the sales department. Participate in leadership development programs offered by the company.</w:t>
        <w:br/>
        <w:br/>
        <w:t>**Conclusion:**</w:t>
        <w:br/>
        <w:t>Angela's contributions to CloudScape Technologies throughout the past year have been remarkable. While there are areas for improvement, her strengths and achievements far outweigh them. With continued development and support, she is poised to continue her trajectory of success. Her goals are set to not only build upon her existing skills but also to prepare her for future opportunities within the company.</w:t>
      </w:r>
    </w:p>
    <w:p>
      <w:pPr>
        <w:pStyle w:val="Heading1"/>
      </w:pPr>
      <w:r>
        <w:t>Brenda Jackson (EMP9ac8d43f)</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brenda.jackson@advancedcloud.com</w:t>
      </w:r>
    </w:p>
    <w:p>
      <w:pPr>
        <w:spacing w:after="60"/>
        <w:ind w:left="240"/>
      </w:pPr>
      <w:r>
        <w:t>Work Location: Dannytown, MH</w:t>
      </w:r>
    </w:p>
    <w:p>
      <w:pPr>
        <w:spacing w:after="60"/>
        <w:ind w:left="240"/>
      </w:pPr>
      <w:r>
        <w:t>Remote: False</w:t>
      </w:r>
    </w:p>
    <w:p>
      <w:pPr>
        <w:spacing w:after="60"/>
        <w:ind w:left="240"/>
      </w:pPr>
      <w:r>
        <w:t>Salary: 104939.17</w:t>
      </w:r>
    </w:p>
    <w:p>
      <w:pPr>
        <w:spacing w:after="60"/>
        <w:ind w:left="240"/>
      </w:pPr>
      <w:r>
        <w:t>Salary Band: Senior</w:t>
      </w:r>
    </w:p>
    <w:p>
      <w:pPr>
        <w:spacing w:after="60"/>
        <w:ind w:left="240"/>
      </w:pPr>
      <w:r>
        <w:t>Hire Date: 2021-07-20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8744.93</w:t>
        <w:br/>
        <w:t xml:space="preserve">    taxes_withheld: 1748.99</w:t>
        <w:br/>
        <w:t xml:space="preserve">    benefits_deduction: 437.25</w:t>
        <w:br/>
        <w:t xml:space="preserve">    net_pay: 6558.7</w:t>
        <w:br/>
        <w:t xml:space="preserve">    pay_period: Monthly</w:t>
        <w:br/>
        <w:t xml:space="preserve">    last_pay_date: 2024-12-01</w:t>
      </w:r>
    </w:p>
    <w:p>
      <w:pPr>
        <w:spacing w:after="60"/>
        <w:ind w:left="240"/>
      </w:pPr>
      <w:r>
        <w:t>Performance Review: **Performance Review: Brenda Jackson, Support Manager**</w:t>
        <w:br/>
        <w:br/>
        <w:t>**Date:** [Insert Date]</w:t>
        <w:br/>
        <w:br/>
        <w:t>**Reviewer:** [Your Name]</w:t>
        <w:br/>
        <w:br/>
        <w:t>---</w:t>
        <w:br/>
        <w:br/>
        <w:t>**Introduction**</w:t>
        <w:br/>
        <w:br/>
        <w:t>As part of our annual performance review process at CloudScape Technologies, we aim to provide constructive feedback that recognizes achievements, identifies areas for growth, and sets clear objectives for future success. Brenda Jackson has served as an effective Support Manager over the past year, demonstrating both leadership and a commitment to team development.</w:t>
        <w:br/>
        <w:br/>
        <w:t>**Strengths**</w:t>
        <w:br/>
        <w:br/>
        <w:t xml:space="preserve">1. **Leadership and Team Management:** Brenda has shown exceptional leadership skills, effectively managing her support team through various challenges. Her ability to inspire and motivate her team has resulted in a noticeable increase in team morale and performance. </w:t>
        <w:br/>
        <w:br/>
        <w:t>2. **Customer Satisfaction:** Brenda consistently prioritizes customer satisfaction, implementing strategies that have resulted in a 15% increase in positive customer feedback. Her focus on delivering high-quality support aligns well with our organizational goals.</w:t>
        <w:br/>
        <w:br/>
        <w:t xml:space="preserve">3. **Problem-Solving:** An innovative thinker, Brenda excels at identifying potential issues and implementing solutions. Her proactive approach has led to reduced response times and improved customer experience. </w:t>
        <w:br/>
        <w:br/>
        <w:t>4. **Communication Skills:** Brenda’s ability to communicate clearly and effectively with both clients and team members has been a key asset. Her strong communication skills facilitate smoother operations and better understanding within her team.</w:t>
        <w:br/>
        <w:br/>
        <w:t>**Areas for Improvement**</w:t>
        <w:br/>
        <w:br/>
        <w:t>1. **Delegation:** Brenda occasionally takes on more responsibility than necessary, which can lead to burnout and decreased efficiency. Encouraging her to delegate tasks more effectively could enhance team autonomy and development.</w:t>
        <w:br/>
        <w:br/>
        <w:t>2. **Data-Driven Decision Making:** While Brenda has made improvements in utilizing customer feedback, enhancing her data analysis skills could further strengthen her decision-making process and provide actionable insights into team performance.</w:t>
        <w:br/>
        <w:br/>
        <w:t>3. **Technology Adaptation:** As part of an evolving technology landscape, staying updated with the latest support tools and platforms will help Brenda and her team maintain a competitive edge and improve service quality.</w:t>
        <w:br/>
        <w:br/>
        <w:t>**Goals for Next Year**</w:t>
        <w:br/>
        <w:br/>
        <w:t>1. **Leadership Development:** Participate in a leadership training program to further enhance delegation skills and promote team growth.</w:t>
        <w:br/>
        <w:br/>
        <w:t>2. **Advanced Data Analysis:** Enroll in a data analytics course to better leverage data in decision-making processes.</w:t>
        <w:br/>
        <w:br/>
        <w:t>3. **Technology Proficiency:** Set a goal to become proficient in at least two new customer support technologies or platforms by the end of next year.</w:t>
        <w:br/>
        <w:br/>
        <w:t>4. **Team Development:** Focus on developing a mentorship program within her team to promote skill-sharing and continuous improvement.</w:t>
        <w:br/>
        <w:br/>
        <w:t>---</w:t>
        <w:br/>
        <w:br/>
        <w:t>Brenda’s contribution to CloudScape Technologies has been invaluable, and we commend her for her dedication and hard work. By focusing on the suggested areas for improvement and pursuing the outlined goals, Brenda can further enhance her managerial capabilities and support our company’s continued success.</w:t>
        <w:br/>
        <w:br/>
        <w:t>[Your Name]</w:t>
        <w:br/>
        <w:t>[Your Position]</w:t>
      </w:r>
    </w:p>
    <w:p>
      <w:pPr>
        <w:pStyle w:val="Heading1"/>
      </w:pPr>
      <w:r>
        <w:t>Shannon Rhodes (EMP84dda756)</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shannon.rhodes@advancedcloud.com</w:t>
      </w:r>
    </w:p>
    <w:p>
      <w:pPr>
        <w:spacing w:after="60"/>
        <w:ind w:left="240"/>
      </w:pPr>
      <w:r>
        <w:t>Work Location: Sandersborough, SD</w:t>
      </w:r>
    </w:p>
    <w:p>
      <w:pPr>
        <w:spacing w:after="60"/>
        <w:ind w:left="240"/>
      </w:pPr>
      <w:r>
        <w:t>Remote: True</w:t>
      </w:r>
    </w:p>
    <w:p>
      <w:pPr>
        <w:spacing w:after="60"/>
        <w:ind w:left="240"/>
      </w:pPr>
      <w:r>
        <w:t>Salary: 68028.95</w:t>
      </w:r>
    </w:p>
    <w:p>
      <w:pPr>
        <w:spacing w:after="60"/>
        <w:ind w:left="240"/>
      </w:pPr>
      <w:r>
        <w:t>Salary Band: Senior</w:t>
      </w:r>
    </w:p>
    <w:p>
      <w:pPr>
        <w:spacing w:after="60"/>
        <w:ind w:left="240"/>
      </w:pPr>
      <w:r>
        <w:t>Hire Date: 2020-12-05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5669.08</w:t>
        <w:br/>
        <w:t xml:space="preserve">    taxes_withheld: 1133.82</w:t>
        <w:br/>
        <w:t xml:space="preserve">    benefits_deduction: 283.45</w:t>
        <w:br/>
        <w:t xml:space="preserve">    net_pay: 4251.81</w:t>
        <w:br/>
        <w:t xml:space="preserve">    pay_period: Monthly</w:t>
        <w:br/>
        <w:t xml:space="preserve">    last_pay_date: 2024-12-01</w:t>
      </w:r>
    </w:p>
    <w:p>
      <w:pPr>
        <w:spacing w:after="60"/>
        <w:ind w:left="240"/>
      </w:pPr>
      <w:r>
        <w:t>Performance Review: **Performance Review for Shannon Rhodes - Account Executive**</w:t>
        <w:br/>
        <w:br/>
        <w:t>**Review Period:** January 2023 - December 2023</w:t>
        <w:br/>
        <w:br/>
        <w:t xml:space="preserve">**Prepared by:** [Your Name]  </w:t>
        <w:br/>
        <w:t xml:space="preserve">**Position:** Manager  </w:t>
        <w:br/>
        <w:t>**Date:** [Today's Date]</w:t>
        <w:br/>
        <w:br/>
        <w:t>---</w:t>
        <w:br/>
        <w:br/>
        <w:t>**1. Overview:**</w:t>
        <w:br/>
        <w:t>Shannon Rhodes has been a dedicated Account Executive at CloudScape Technologies, demonstrating a strong commitment to our clients and company goals throughout the review period. Her role primarily involves client relationship management, sales strategy, and achieving sales targets.</w:t>
        <w:br/>
        <w:br/>
        <w:t>**2. Strengths:**</w:t>
        <w:br/>
        <w:t>- **Client Relationship Management:** Shannon excels in building and maintaining strong relationships with clients. Her ability to understand client needs and provide tailored solutions has significantly contributed to high client satisfaction and retention rates.</w:t>
        <w:br/>
        <w:t>- **Sales Performance:** Shannon consistently meets and often exceeds her sales targets. Her strategic approach to identifying new opportunities and converting leads into clients has proven to be effective.</w:t>
        <w:br/>
        <w:t>- **Communication Skills:** Shannon's excellent communication skills make her a valuable team player and a trusted advisor to her clients. Her persuasive yet empathetic communication style has been a key factor in her successful negotiations.</w:t>
        <w:br/>
        <w:t>- **Team Collaboration:** She actively engages with her colleagues, offering support and sharing valuable insights that enhance team performance.</w:t>
        <w:br/>
        <w:br/>
        <w:t>**3. Areas for Improvement:**</w:t>
        <w:br/>
        <w:t>- **Time Management:** While Shannon is dedicated and hardworking, she can benefit from improving her time management skills to enhance productivity and handle her workload more efficiently.</w:t>
        <w:br/>
        <w:t>- **Adapting to Technological Advancements:** Keeping pace with the new technologies being introduced at CloudScape can be challenging. Shannon should take more proactive steps in training and utilizing these tools to maintain her competitive edge.</w:t>
        <w:br/>
        <w:br/>
        <w:t>**4. Goals for the Next Year:**</w:t>
        <w:br/>
        <w:t>- **Professional Development:** Attend workshops and training sessions focusing on time management and technological skills to better manage daily tasks and adapt to industry changes.</w:t>
        <w:br/>
        <w:t>- **Sales Strategy Enhancement:** Develop and implement innovative sales strategies to cover new market segments and increase revenue.</w:t>
        <w:br/>
        <w:t>- **Mentorship:** Take on a mentorship role within the team to share knowledge and experience, fostering an environment of growth and collaboration.</w:t>
        <w:br/>
        <w:br/>
        <w:t>**5. Summary:**</w:t>
        <w:br/>
        <w:t>Shannon has been an asset to CloudScape Technologies with her impressive sales ability and exceptional client management skills. With a focus on improving time management and embracing new technologies, she will continue to be a valuable contributor to our team’s success. Her proactive engagement in professional development and team leadership will further enhance her career growth and contribution to the company.</w:t>
        <w:br/>
        <w:br/>
        <w:t>---</w:t>
        <w:br/>
        <w:br/>
        <w:t>**Signatures:**</w:t>
        <w:br/>
        <w:br/>
        <w:t>Manager: ______________________   Date: _____________</w:t>
        <w:br/>
        <w:br/>
        <w:t>Employee: ______________________ Date: _____________</w:t>
        <w:br/>
        <w:br/>
        <w:t>---</w:t>
        <w:br/>
        <w:br/>
        <w:t>This performance review should be discussed in detail with Shannon to provide clarity, address any concerns, and jointly align on plans moving forward. Continuous feedback throughout the year aids in achieving these objectives and ensuring career progression.</w:t>
      </w:r>
    </w:p>
    <w:p>
      <w:pPr>
        <w:pStyle w:val="Heading1"/>
      </w:pPr>
      <w:r>
        <w:t>Wendy Salinas (EMP13822cfc)</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wendy.salinas@advancedcloud.com</w:t>
      </w:r>
    </w:p>
    <w:p>
      <w:pPr>
        <w:spacing w:after="60"/>
        <w:ind w:left="240"/>
      </w:pPr>
      <w:r>
        <w:t>Work Location: East Stephenstad, ND</w:t>
      </w:r>
    </w:p>
    <w:p>
      <w:pPr>
        <w:spacing w:after="60"/>
        <w:ind w:left="240"/>
      </w:pPr>
      <w:r>
        <w:t>Remote: False</w:t>
      </w:r>
    </w:p>
    <w:p>
      <w:pPr>
        <w:spacing w:after="60"/>
        <w:ind w:left="240"/>
      </w:pPr>
      <w:r>
        <w:t>Salary: 54049.92</w:t>
      </w:r>
    </w:p>
    <w:p>
      <w:pPr>
        <w:spacing w:after="60"/>
        <w:ind w:left="240"/>
      </w:pPr>
      <w:r>
        <w:t>Salary Band: Senior</w:t>
      </w:r>
    </w:p>
    <w:p>
      <w:pPr>
        <w:spacing w:after="60"/>
        <w:ind w:left="240"/>
      </w:pPr>
      <w:r>
        <w:t>Hire Date: 2021-02-28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4504.16</w:t>
        <w:br/>
        <w:t xml:space="preserve">    taxes_withheld: 900.83</w:t>
        <w:br/>
        <w:t xml:space="preserve">    benefits_deduction: 225.21</w:t>
        <w:br/>
        <w:t xml:space="preserve">    net_pay: 3378.12</w:t>
        <w:br/>
        <w:t xml:space="preserve">    pay_period: Monthly</w:t>
        <w:br/>
        <w:t xml:space="preserve">    last_pay_date: 2024-12-01</w:t>
      </w:r>
    </w:p>
    <w:p>
      <w:pPr>
        <w:spacing w:after="60"/>
        <w:ind w:left="240"/>
      </w:pPr>
      <w:r>
        <w:t>Performance Review: **Performance Review for: Wendy Salinas - Accountant at CloudScape Technologies**</w:t>
        <w:br/>
        <w:br/>
        <w:t>---</w:t>
        <w:br/>
        <w:br/>
        <w:t>**Review Period:** January 2023 - December 2023</w:t>
        <w:br/>
        <w:br/>
        <w:t>**Reviewer:** [Manager's Name]</w:t>
        <w:br/>
        <w:br/>
        <w:t>---</w:t>
        <w:br/>
        <w:br/>
        <w:t>**1. Overview:**</w:t>
        <w:br/>
        <w:t>Wendy Salinas has demonstrated a substantial degree of proficiency in her role as an accountant. Over the past year, she has diligently supported our financial operations and displayed a strong commitment to maintaining the accuracy of our company's financial information.</w:t>
        <w:br/>
        <w:br/>
        <w:t>**2. Strengths:**</w:t>
        <w:br/>
        <w:t>- **Analytical Skills:** Wendy possesses remarkable analytical skills. She is adept at scrutinizing complex financial data, which has been invaluable in streamlining our reporting processes and identifying cost-saving opportunities.</w:t>
        <w:br/>
        <w:t>- **Attention to Detail:** Her attention to detail ensures that all financial records are precisely maintained, contributing to the reliability of our financial statements.</w:t>
        <w:br/>
        <w:t>- **Communication:** Wendy effectively communicates complex financial concepts to non-financial stakeholders, facilitating clearer decision-making across departments.</w:t>
        <w:br/>
        <w:t>- **Team Collaboration:** A key team player, Wendy frequently collaborates with colleagues, offering support and guidance that fosters a cooperative working environment.</w:t>
        <w:br/>
        <w:br/>
        <w:t>**3. Areas for Improvement:**</w:t>
        <w:br/>
        <w:t>- **Time Management:** While Wendy is highly productive, there are instances where her perfectionist tendencies can lead to spending more time than necessary on certain tasks. Focusing on improving time management could enhance her overall productivity.</w:t>
        <w:br/>
        <w:t>- **Software Proficiency:** As technology evolves, further familiarity with advanced accounting software and tools is necessary. This will help Wendy stay current with industry standards and improve efficiency.</w:t>
        <w:br/>
        <w:br/>
        <w:t>**4. Goals for Next Year:**</w:t>
        <w:br/>
        <w:t>- **Professional Development:** Encourage Wendy to attend at least two workshops or training sessions related to new accounting software or financial regulations to improve her skill set.</w:t>
        <w:br/>
        <w:t>- **Leadership Opportunities:** Provide opportunities for Wendy to take on leadership roles in projects or team initiatives, aiding her further professional development.</w:t>
        <w:br/>
        <w:t>- **Efficiency Improvement:** Set a target for Wendy to streamline at least two routine processes in the accounting cycle, reducing completion time without sacrificing quality.</w:t>
        <w:br/>
        <w:br/>
        <w:t>**5. Overall Comments:**</w:t>
        <w:br/>
        <w:t>Wendy Salinas has been an asset to CloudScape Technologies, consistently showing reliability and dedication. With continued focus on her growth areas and leveraging her strengths, she will undoubtedly contribute significantly to the advancement of our financial department.</w:t>
        <w:br/>
        <w:br/>
        <w:t>---</w:t>
        <w:br/>
        <w:br/>
        <w:t>**Signatures:**</w:t>
        <w:br/>
        <w:br/>
        <w:t>- **Reviewer:** _____________________   Date: ________________</w:t>
        <w:br/>
        <w:t>- **Employee:** ____________________   Date: ________________</w:t>
      </w:r>
    </w:p>
    <w:p>
      <w:pPr>
        <w:pStyle w:val="Heading1"/>
      </w:pPr>
      <w:r>
        <w:t>Daniel Carlson (EMPd1e528bc)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daniel.carlson@advancedcloud.com</w:t>
      </w:r>
    </w:p>
    <w:p>
      <w:pPr>
        <w:spacing w:after="60"/>
        <w:ind w:left="240"/>
      </w:pPr>
      <w:r>
        <w:t>Work Location: New Richard, TX</w:t>
      </w:r>
    </w:p>
    <w:p>
      <w:pPr>
        <w:spacing w:after="60"/>
        <w:ind w:left="240"/>
      </w:pPr>
      <w:r>
        <w:t>Remote: True</w:t>
      </w:r>
    </w:p>
    <w:p>
      <w:pPr>
        <w:spacing w:after="60"/>
        <w:ind w:left="240"/>
      </w:pPr>
      <w:r>
        <w:t>Salary: 113800.81</w:t>
      </w:r>
    </w:p>
    <w:p>
      <w:pPr>
        <w:spacing w:after="60"/>
        <w:ind w:left="240"/>
      </w:pPr>
      <w:r>
        <w:t>Salary Band: Senior</w:t>
      </w:r>
    </w:p>
    <w:p>
      <w:pPr>
        <w:spacing w:after="60"/>
        <w:ind w:left="240"/>
      </w:pPr>
      <w:r>
        <w:t>Hire Date: 2024-01-25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9483.4</w:t>
        <w:br/>
        <w:t xml:space="preserve">    taxes_withheld: 1896.68</w:t>
        <w:br/>
        <w:t xml:space="preserve">    benefits_deduction: 474.17</w:t>
        <w:br/>
        <w:t xml:space="preserve">    net_pay: 7112.55</w:t>
        <w:br/>
        <w:t xml:space="preserve">    pay_period: Monthly</w:t>
        <w:br/>
        <w:t xml:space="preserve">    last_pay_date: 2024-12-01</w:t>
      </w:r>
    </w:p>
    <w:p>
      <w:pPr>
        <w:spacing w:after="60"/>
        <w:ind w:left="240"/>
      </w:pPr>
      <w:r>
        <w:t>Performance Review: **Annual Performance Review: Daniel Carlson, Customer Success Manager**</w:t>
        <w:br/>
        <w:br/>
        <w:t>**Review Period:** [Insert Dates]</w:t>
        <w:br/>
        <w:br/>
        <w:t>---</w:t>
        <w:br/>
        <w:br/>
        <w:t>**Employee Name:** Daniel Carlson</w:t>
        <w:br/>
        <w:t>**Position:** Customer Success Manager</w:t>
        <w:br/>
        <w:br/>
        <w:t>---</w:t>
        <w:br/>
        <w:br/>
        <w:t>**Performance Summary:**</w:t>
        <w:br/>
        <w:t>Daniel has consistently demonstrated his dedication to ensuring client satisfaction and fostering strong relationships with our key accounts. His role as a Customer Success Manager is pivotal in bridging the gap between our products and client needs, and he has excelled in making sure our clients are well-supported.</w:t>
        <w:br/>
        <w:br/>
        <w:t>**Strengths:**</w:t>
        <w:br/>
        <w:t>- **Client Relationships:** Daniel excels in creating and maintaining robust client relationships through his proactive engagement and responsiveness to client needs.</w:t>
        <w:br/>
        <w:t>- **Problem Solving:** He has a knack for identifying underlying client issues quickly and proposing effective solutions, contributing to a high client retention rate.</w:t>
        <w:br/>
        <w:t>- **Communication:** Daniel communicates effectively both internally and with clients, ensuring clear and persistent channels for feedback and discussion.</w:t>
        <w:br/>
        <w:t>- **Team Collaboration:** His ability to collaborate with cross-functional teams to ensure client satisfaction has been instrumental in addressing complex client demands.</w:t>
        <w:br/>
        <w:br/>
        <w:t>**Areas for Improvement:**</w:t>
        <w:br/>
        <w:t>- **Time Management:** While Daniel is highly committed, there are opportunities for improvement in managing his workload to prevent burnout and ensure timely delivery of all client commitments.</w:t>
        <w:br/>
        <w:t>- **Data-Driven Approach:** Enhancing his skills in using data analytics to drive decision-making will enable him to provide clients with more precise and strategic insights.</w:t>
        <w:br/>
        <w:br/>
        <w:t>**Goals for Next Year:**</w:t>
        <w:br/>
        <w:t>1. **Enhance Data Analytics Skills:** Daniel should undertake training in data analytics tools to support data-driven decision-making processes.</w:t>
        <w:br/>
        <w:t>2. **Strategic Account Planning:** Implement quarterly strategic account reviews to better align client success strategies with business outcomes.</w:t>
        <w:br/>
        <w:t>3. **Time Management Optimization:** Develop more efficient time management practices by prioritizing tasks and utilizing project management tools, which could help in better workload distribution.</w:t>
        <w:br/>
        <w:br/>
        <w:t>**Conclusion:**</w:t>
        <w:br/>
        <w:t>Overall, Daniel Carlson has shown commendable performance this year as a Customer Success Manager. His commitment to client success and his problem-solving abilities are significant contributors to our company’s client satisfaction. Moving forward, focusing on further skill development and optimizing workload management will be crucial for his growth and the sustained success of our customer success efforts.</w:t>
        <w:br/>
        <w:br/>
        <w:t>---</w:t>
        <w:br/>
        <w:br/>
        <w:t>**Reviewed by:**</w:t>
        <w:br/>
        <w:t>[Manager's Name]</w:t>
        <w:br/>
        <w:t>**Date:** [Insert Date]</w:t>
      </w:r>
    </w:p>
    <w:p>
      <w:pPr>
        <w:pStyle w:val="Heading1"/>
      </w:pPr>
      <w:r>
        <w:t>Natalie Simpson (EMPd1b76ea5)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natalie.simpson@advancedcloud.com</w:t>
      </w:r>
    </w:p>
    <w:p>
      <w:pPr>
        <w:spacing w:after="60"/>
        <w:ind w:left="240"/>
      </w:pPr>
      <w:r>
        <w:t>Work Location: Boltonborough, ND</w:t>
      </w:r>
    </w:p>
    <w:p>
      <w:pPr>
        <w:spacing w:after="60"/>
        <w:ind w:left="240"/>
      </w:pPr>
      <w:r>
        <w:t>Remote: False</w:t>
      </w:r>
    </w:p>
    <w:p>
      <w:pPr>
        <w:spacing w:after="60"/>
        <w:ind w:left="240"/>
      </w:pPr>
      <w:r>
        <w:t>Salary: 81596.15</w:t>
      </w:r>
    </w:p>
    <w:p>
      <w:pPr>
        <w:spacing w:after="60"/>
        <w:ind w:left="240"/>
      </w:pPr>
      <w:r>
        <w:t>Salary Band: Senior</w:t>
      </w:r>
    </w:p>
    <w:p>
      <w:pPr>
        <w:spacing w:after="60"/>
        <w:ind w:left="240"/>
      </w:pPr>
      <w:r>
        <w:t>Hire Date: 2022-08-29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6799.68</w:t>
        <w:br/>
        <w:t xml:space="preserve">    taxes_withheld: 1359.94</w:t>
        <w:br/>
        <w:t xml:space="preserve">    benefits_deduction: 339.98</w:t>
        <w:br/>
        <w:t xml:space="preserve">    net_pay: 5099.76</w:t>
        <w:br/>
        <w:t xml:space="preserve">    pay_period: Monthly</w:t>
        <w:br/>
        <w:t xml:space="preserve">    last_pay_date: 2024-12-01</w:t>
      </w:r>
    </w:p>
    <w:p>
      <w:pPr>
        <w:spacing w:after="60"/>
        <w:ind w:left="240"/>
      </w:pPr>
      <w:r>
        <w:t>Performance Review: **Performance Review for Natalie Simpson, Customer Success Manager**</w:t>
        <w:br/>
        <w:br/>
        <w:t>**Date:** [Current Date]</w:t>
        <w:br/>
        <w:br/>
        <w:t>**Reviewer:** [Your Name]</w:t>
        <w:br/>
        <w:br/>
        <w:t>**Department:** Customer Success</w:t>
        <w:br/>
        <w:br/>
        <w:t>---</w:t>
        <w:br/>
        <w:br/>
        <w:t>### Strengths</w:t>
        <w:br/>
        <w:br/>
        <w:t>1. **Customer Engagement:**</w:t>
        <w:br/>
        <w:t xml:space="preserve">   Natalie has consistently demonstrated exceptional skills in building and maintaining strong relationships with clients. Her ability to understand customer needs and provide tailored solutions has been instrumental in driving customer satisfaction and retention.</w:t>
        <w:br/>
        <w:br/>
        <w:t>2. **Problem-Solving:**</w:t>
        <w:br/>
        <w:t xml:space="preserve">   Natalie's analytical skills and proactive approach have been key in identifying potential issues early and resolving them efficiently. She often anticipates client needs, which helps in preemptively resolving concerns and mitigating risks.</w:t>
        <w:br/>
        <w:br/>
        <w:t>3. **Team Collaboration:**</w:t>
        <w:br/>
        <w:t xml:space="preserve">   Her collaborative nature and willingness to support her colleagues have made her a valuable team player. She often shares her knowledge and best practices, contributing to the overall success of the team.</w:t>
        <w:br/>
        <w:br/>
        <w:t>4. **Communication Skills:**</w:t>
        <w:br/>
        <w:t xml:space="preserve">   Natalie possesses excellent verbal and written communication skills, allowing her to explain complex concepts clearly to clients and team members alike.</w:t>
        <w:br/>
        <w:br/>
        <w:t>### Areas for Improvement</w:t>
        <w:br/>
        <w:br/>
        <w:t>1. **Time Management:**</w:t>
        <w:br/>
        <w:t xml:space="preserve">   At times, Natalie could benefit from improved time management to balance her workload more effectively. By prioritizing tasks and setting clear deadlines, she can enhance her efficiency and reduce stress during peak periods.</w:t>
        <w:br/>
        <w:br/>
        <w:t>2. **Data Utilization:**</w:t>
        <w:br/>
        <w:t xml:space="preserve">   While Natalie uses customer feedback effectively, she can further enhance her analytical skills by leveraging customer data more strategically to identify trends and opportunities for upselling or renewal.</w:t>
        <w:br/>
        <w:br/>
        <w:t>### Goals for Next Year</w:t>
        <w:br/>
        <w:br/>
        <w:t>1. **Professional Development:**</w:t>
        <w:br/>
        <w:t xml:space="preserve">   Enroll in a time management workshop or course to enhance efficiency and productivity.</w:t>
        <w:br/>
        <w:br/>
        <w:t>2. **Data Analytics:**</w:t>
        <w:br/>
        <w:t xml:space="preserve">   Develop a deeper understanding of data analytics tools available within the company to derive actionable insights from customer data. This could involve attending a relevant training session or working closely with the data analytics team.</w:t>
        <w:br/>
        <w:br/>
        <w:t>3. **Client Portfolio Expansion:**</w:t>
        <w:br/>
        <w:t xml:space="preserve">   Aim to increase client engagement initiatives to upsell additional services, thereby contributing to a 10% increase in annual revenue from current customers.</w:t>
        <w:br/>
        <w:br/>
        <w:t>4. **Leadership Skills:**</w:t>
        <w:br/>
        <w:t xml:space="preserve">   Take on additional responsibility by leading a small project team within the Customer Success department, fostering leadership and mentoring skills.</w:t>
        <w:br/>
        <w:br/>
        <w:t>---</w:t>
        <w:br/>
        <w:br/>
        <w:t>Natalie has consistently been an asset to the Customer Success team. I am confident that with her dedication and commitment to personal and professional growth, she will continue to excel in her role. Let's aim to support her in achieving her goals for the coming year.</w:t>
      </w:r>
    </w:p>
    <w:p>
      <w:pPr>
        <w:pStyle w:val="Heading1"/>
      </w:pPr>
      <w:r>
        <w:t>Sarah Smith (EMP5a15247e)</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sarah.smith@advancedcloud.com</w:t>
      </w:r>
    </w:p>
    <w:p>
      <w:pPr>
        <w:spacing w:after="60"/>
        <w:ind w:left="240"/>
      </w:pPr>
      <w:r>
        <w:t>Work Location: Austinberg, VI</w:t>
      </w:r>
    </w:p>
    <w:p>
      <w:pPr>
        <w:spacing w:after="60"/>
        <w:ind w:left="240"/>
      </w:pPr>
      <w:r>
        <w:t>Remote: False</w:t>
      </w:r>
    </w:p>
    <w:p>
      <w:pPr>
        <w:spacing w:after="60"/>
        <w:ind w:left="240"/>
      </w:pPr>
      <w:r>
        <w:t>Salary: 112347.02</w:t>
      </w:r>
    </w:p>
    <w:p>
      <w:pPr>
        <w:spacing w:after="60"/>
        <w:ind w:left="240"/>
      </w:pPr>
      <w:r>
        <w:t>Salary Band: Senior</w:t>
      </w:r>
    </w:p>
    <w:p>
      <w:pPr>
        <w:spacing w:after="60"/>
        <w:ind w:left="240"/>
      </w:pPr>
      <w:r>
        <w:t>Hire Date: 2022-08-16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9362.25</w:t>
        <w:br/>
        <w:t xml:space="preserve">    taxes_withheld: 1872.45</w:t>
        <w:br/>
        <w:t xml:space="preserve">    benefits_deduction: 468.11</w:t>
        <w:br/>
        <w:t xml:space="preserve">    net_pay: 7021.69</w:t>
        <w:br/>
        <w:t xml:space="preserve">    pay_period: Monthly</w:t>
        <w:br/>
        <w:t xml:space="preserve">    last_pay_date: 2024-12-01</w:t>
      </w:r>
    </w:p>
    <w:p>
      <w:pPr>
        <w:spacing w:after="60"/>
        <w:ind w:left="240"/>
      </w:pPr>
      <w:r>
        <w:t>Performance Review: **Performance Review for Sarah Smith - Support Manager**</w:t>
        <w:br/>
        <w:br/>
        <w:t>**Review Period:** [Year]</w:t>
        <w:br/>
        <w:br/>
        <w:t>---</w:t>
        <w:br/>
        <w:br/>
        <w:t>### Strengths:</w:t>
        <w:br/>
        <w:br/>
        <w:t>1. **Leadership and Team Development:**</w:t>
        <w:br/>
        <w:t xml:space="preserve">   Sarah has demonstrated exceptional leadership skills in her role as a Support Manager. She effectively manages her team, motivates employees, and fosters a collaborative environment. Her ability to develop team members' skills and confidence has resulted in improved team performance and morale.</w:t>
        <w:br/>
        <w:br/>
        <w:t>2. **Customer Satisfaction:**</w:t>
        <w:br/>
        <w:t xml:space="preserve">   Sarah consistently ensures that customer issues are resolved promptly and efficiently. Her focus on delivering high-quality service has led to consistently high customer satisfaction scores.</w:t>
        <w:br/>
        <w:br/>
        <w:t>3. **Problem Solving:**</w:t>
        <w:br/>
        <w:t xml:space="preserve">   Known for her analytical abilities, Sarah tackles problems with a systematic approach, which has been instrumental in resolving complex issues swiftly. Her proactive initiatives in process improvements have minimized recurring issues.</w:t>
        <w:br/>
        <w:br/>
        <w:t>4. **Communication Skills:**</w:t>
        <w:br/>
        <w:t xml:space="preserve">   Sarah possesses strong communication skills that enhance her team's ability to engage with clients effectively. Her clear and concise reporting helps in maintaining transparency and aligning the team with organizational goals.</w:t>
        <w:br/>
        <w:br/>
        <w:t>---</w:t>
        <w:br/>
        <w:br/>
        <w:t>### Areas for Improvement:</w:t>
        <w:br/>
        <w:br/>
        <w:t>1. **Time Management:**</w:t>
        <w:br/>
        <w:t xml:space="preserve">   While Sarah is effective in her role, there is room for improvement in prioritizing tasks under pressure. Focusing on prioritization can help in better managing workload and meeting deadlines, especially during peak periods.</w:t>
        <w:br/>
        <w:br/>
        <w:t>2. **Delegation:**</w:t>
        <w:br/>
        <w:t xml:space="preserve">   Sarah occasionally takes on too much herself when delegation could be more effective. Enhancing her ability to delegate tasks could empower her team further and optimize overall productivity.</w:t>
        <w:br/>
        <w:br/>
        <w:t>3. **Adaptability to Change:**</w:t>
        <w:br/>
        <w:t xml:space="preserve">   Embracing change with more agility will help Sarah and her team navigate the evolving needs of our clients and adapt to new technologies and procedures more efficiently.</w:t>
        <w:br/>
        <w:br/>
        <w:t>---</w:t>
        <w:br/>
        <w:br/>
        <w:t>### Goals for the Next Year:</w:t>
        <w:br/>
        <w:br/>
        <w:t>1. **Enhance Team Efficiency:**</w:t>
        <w:br/>
        <w:t xml:space="preserve">   Develop a training program to upskill existing team members, focusing on emerging technologies and customer service excellence.</w:t>
        <w:br/>
        <w:br/>
        <w:t>2. **Implement Time Management Strategies:**</w:t>
        <w:br/>
        <w:t xml:space="preserve">   Attend workshops or courses on time management to learn and implement new strategies for workload prioritization and deadlines.</w:t>
        <w:br/>
        <w:br/>
        <w:t>3. **Increase Delegation Skills:**</w:t>
        <w:br/>
        <w:t xml:space="preserve">   Establish clear procedures for task delegation and trust-building within the team to ensure efficient task distribution and execution.</w:t>
        <w:br/>
        <w:br/>
        <w:t>4. **Adapt to Organizational Changes:**</w:t>
        <w:br/>
        <w:t xml:space="preserve">   Participate in continuous learning opportunities to improve adaptability skills, ensuring the team is well-prepared for any industry changes or internal shifts.</w:t>
        <w:br/>
        <w:br/>
        <w:t>---</w:t>
        <w:br/>
        <w:br/>
        <w:t>**Summary:**</w:t>
        <w:br/>
        <w:t>Sarah has shown commendable progress in managing the support team and contributing to CloudScape Technologies' success. By addressing the outlined areas for improvement and focusing on the set goals, Sarah can further enhance her role and ready her team for upcoming challenges. With her dedication and strategic focus, Sarah is well-positioned for a successful year ahead.</w:t>
        <w:br/>
        <w:br/>
        <w:t>---</w:t>
      </w:r>
    </w:p>
    <w:p>
      <w:pPr>
        <w:pStyle w:val="Heading1"/>
      </w:pPr>
      <w:r>
        <w:t>Carrie Moore (EMP56ed1f4e)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carrie.moore@advancedcloud.com</w:t>
      </w:r>
    </w:p>
    <w:p>
      <w:pPr>
        <w:spacing w:after="60"/>
        <w:ind w:left="240"/>
      </w:pPr>
      <w:r>
        <w:t>Work Location: Jenniferfort, CA</w:t>
      </w:r>
    </w:p>
    <w:p>
      <w:pPr>
        <w:spacing w:after="60"/>
        <w:ind w:left="240"/>
      </w:pPr>
      <w:r>
        <w:t>Remote: False</w:t>
      </w:r>
    </w:p>
    <w:p>
      <w:pPr>
        <w:spacing w:after="60"/>
        <w:ind w:left="240"/>
      </w:pPr>
      <w:r>
        <w:t>Salary: 55065.95</w:t>
      </w:r>
    </w:p>
    <w:p>
      <w:pPr>
        <w:spacing w:after="60"/>
        <w:ind w:left="240"/>
      </w:pPr>
      <w:r>
        <w:t>Salary Band: Senior</w:t>
      </w:r>
    </w:p>
    <w:p>
      <w:pPr>
        <w:spacing w:after="60"/>
        <w:ind w:left="240"/>
      </w:pPr>
      <w:r>
        <w:t>Hire Date: 2023-02-21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4588.83</w:t>
        <w:br/>
        <w:t xml:space="preserve">    taxes_withheld: 917.77</w:t>
        <w:br/>
        <w:t xml:space="preserve">    benefits_deduction: 229.44</w:t>
        <w:br/>
        <w:t xml:space="preserve">    net_pay: 3441.62</w:t>
        <w:br/>
        <w:t xml:space="preserve">    pay_period: Monthly</w:t>
        <w:br/>
        <w:t xml:space="preserve">    last_pay_date: 2024-12-01</w:t>
      </w:r>
    </w:p>
    <w:p>
      <w:pPr>
        <w:spacing w:after="60"/>
        <w:ind w:left="240"/>
      </w:pPr>
      <w:r>
        <w:t>Performance Review: **Annual Performance Review: Carrie Moore, Recruiter at CloudScape Technologies**</w:t>
        <w:br/>
        <w:br/>
        <w:t>**Date:** October 20, 2023</w:t>
        <w:br/>
        <w:br/>
        <w:t>**Reviewer:** [Manager's Name]</w:t>
        <w:br/>
        <w:br/>
        <w:t>---</w:t>
        <w:br/>
        <w:br/>
        <w:t>**Performance Summary:**</w:t>
        <w:br/>
        <w:br/>
        <w:t>Carrie Moore has been a dedicated and enthusiastic member of the CloudScape Technologies talent acquisition team over the past year. Her role as a recruiter demands exceptional communication skills, strategic thinking, and a strong ability to build relationships, all of which Carrie has demonstrated consistently.</w:t>
        <w:br/>
        <w:br/>
        <w:t>**Strengths:**</w:t>
        <w:br/>
        <w:br/>
        <w:t>1. **Effective Communication:** Carrie excels in maintaining open lines of communication with candidates and internal stakeholders. Her ability to clearly articulate job roles and company culture contributes greatly to attracting suitable candidates.</w:t>
        <w:br/>
        <w:br/>
        <w:t>2. **Relationship Building:** She has shown remarkable skill in building and maintaining relationships with potential candidates, which enhances the company's reputation and aids in efficient talent acquisition.</w:t>
        <w:br/>
        <w:br/>
        <w:t>3. **Interviewing and Assessment:** Carrie possesses a keen eye for identifying potential in candidates during the screening and interviewing processes. Her ability to assess candidate suitability is commendable and has led to successful placements.</w:t>
        <w:br/>
        <w:br/>
        <w:t>4. **Adaptability:** In a rapidly changing field, Carrie has shown adaptability and willingness to embrace new recruiting challenges and technologies. Her proactive approach ensures that the team remains competitive in sourcing top talent.</w:t>
        <w:br/>
        <w:br/>
        <w:t>**Areas for Improvement:**</w:t>
        <w:br/>
        <w:br/>
        <w:t>1. **Time Management:** While Carrie’s dedication is undeniable, there are opportunities to enhance her time management skills, particularly during peak recruiting seasons. Prioritizing tasks more effectively will help improve efficiency.</w:t>
        <w:br/>
        <w:br/>
        <w:t>2. **Data-Driven Decision Making:** Embracing a more data-driven approach in the recruitment process could provide actionable insights, helping improve overall hiring strategies and outcomes.</w:t>
        <w:br/>
        <w:br/>
        <w:t>**Goals for Next Year:**</w:t>
        <w:br/>
        <w:br/>
        <w:t>1. **Enhance Data Analytics Skills:** Engage in training sessions and workshops to improve proficiency in recruitment analytics. This will help Carrie better utilize data to inform hiring decisions and optimize recruitment processes.</w:t>
        <w:br/>
        <w:br/>
        <w:t>2. **Develop Advanced Talent Sourcing Techniques:** Explore and implement innovative sourcing techniques to target niche talent pools, improving the quality and diversity of candidates.</w:t>
        <w:br/>
        <w:br/>
        <w:t>3. **Improve Work-Life Balance:** Work on setting boundaries and prioritizing tasks to ensure a healthy work-life balance, which can contribute to long-term sustainability and productivity.</w:t>
        <w:br/>
        <w:br/>
        <w:t>4. **Leadership Development:** Aim to take on a more significant role in team mentorship and leadership, preparing for potential advancement within the department.</w:t>
        <w:br/>
        <w:br/>
        <w:t>**Final Remarks:**</w:t>
        <w:br/>
        <w:br/>
        <w:t xml:space="preserve">Carrie Moore has made significant contributions to CloudScape Technologies' recruiting efforts this year. With continued focus on the outlined areas for improvement and achieving her goals, she is expected to contribute even more substantially in the coming year. Her positive attitude and dedication to excellence are invaluable to our team. </w:t>
        <w:br/>
        <w:br/>
        <w:t>**[Manager's Signature]**</w:t>
        <w:br/>
        <w:br/>
        <w:t>---</w:t>
        <w:br/>
        <w:br/>
        <w:t>This performance review presents a comprehensive overview of Carrie's contributions, provides constructive feedback for her growth, and sets clear objectives for the following year.</w:t>
      </w:r>
    </w:p>
    <w:p>
      <w:pPr>
        <w:pStyle w:val="Heading1"/>
      </w:pPr>
      <w:r>
        <w:t>Zachary Sexton (EMPef77bbec)</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zachary.sexton@advancedcloud.com</w:t>
      </w:r>
    </w:p>
    <w:p>
      <w:pPr>
        <w:spacing w:after="60"/>
        <w:ind w:left="240"/>
      </w:pPr>
      <w:r>
        <w:t>Work Location: East Billy, AL</w:t>
      </w:r>
    </w:p>
    <w:p>
      <w:pPr>
        <w:spacing w:after="60"/>
        <w:ind w:left="240"/>
      </w:pPr>
      <w:r>
        <w:t>Remote: False</w:t>
      </w:r>
    </w:p>
    <w:p>
      <w:pPr>
        <w:spacing w:after="60"/>
        <w:ind w:left="240"/>
      </w:pPr>
      <w:r>
        <w:t>Salary: 76874.23</w:t>
      </w:r>
    </w:p>
    <w:p>
      <w:pPr>
        <w:spacing w:after="60"/>
        <w:ind w:left="240"/>
      </w:pPr>
      <w:r>
        <w:t>Salary Band: Senior</w:t>
      </w:r>
    </w:p>
    <w:p>
      <w:pPr>
        <w:spacing w:after="60"/>
        <w:ind w:left="240"/>
      </w:pPr>
      <w:r>
        <w:t>Hire Date: 2020-06-25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6406.19</w:t>
        <w:br/>
        <w:t xml:space="preserve">    taxes_withheld: 1281.24</w:t>
        <w:br/>
        <w:t xml:space="preserve">    benefits_deduction: 320.31</w:t>
        <w:br/>
        <w:t xml:space="preserve">    net_pay: 4804.64</w:t>
        <w:br/>
        <w:t xml:space="preserve">    pay_period: Monthly</w:t>
        <w:br/>
        <w:t xml:space="preserve">    last_pay_date: 2024-12-01</w:t>
      </w:r>
    </w:p>
    <w:p>
      <w:pPr>
        <w:spacing w:after="60"/>
        <w:ind w:left="240"/>
      </w:pPr>
      <w:r>
        <w:t>Performance Review: **Annual Performance Review for Zachary Sexton, Finance Manager**</w:t>
        <w:br/>
        <w:br/>
        <w:t>**Year: 2023**</w:t>
        <w:br/>
        <w:br/>
        <w:t>**Prepared by: [Your Name]**</w:t>
        <w:br/>
        <w:br/>
        <w:t>---</w:t>
        <w:br/>
        <w:br/>
        <w:t>**Performance Summary:**</w:t>
        <w:br/>
        <w:t>Zachary Sexton has completed another year as a Finance Manager at CloudScape Technologies, continuing to demonstrate his strong financial acumen and leadership skills. His contribution to the finance department has been instrumental in not only meeting the company’s financial objectives but also helping to exceed them in several areas.</w:t>
        <w:br/>
        <w:br/>
        <w:t>**Strengths:**</w:t>
        <w:br/>
        <w:t>1. **Analytical Skills:** Zachary consistently showcases outstanding analytical skills. His ability to interpret complex financial data and derive actionable insights has greatly improved our financial reporting processes.</w:t>
        <w:br/>
        <w:br/>
        <w:t>2. **Attention to Detail:** One of his hallmark traits, Zachary's meticulous attention to detail ensures accuracy and precision in financial statements and reports.</w:t>
        <w:br/>
        <w:br/>
        <w:t>3. **Leadership and Team Development:** Zachary has fostered a positive and productive team environment. His mentorship has led to noticeable development among team members, empowering them to take on more responsibility.</w:t>
        <w:br/>
        <w:br/>
        <w:t>4. **Budget Management:** His expertise in budget management and cost optimization has contributed to significant savings for the company over the last fiscal year.</w:t>
        <w:br/>
        <w:br/>
        <w:t>**Areas for Improvement:**</w:t>
        <w:br/>
        <w:t>1. **Communication:** While Zachary is adept in technical financial aspects, there is room for growth in his communication of financial concepts to non-finance stakeholders. Enhancing clarity in presentations will aid in more effective cross-department collaboration.</w:t>
        <w:br/>
        <w:br/>
        <w:t>2. **Strategic Planning:** While strong at operational levels, further involvement in strategic planning could enhance Zachary’s impact on long-term financial planning and resource allocation decisions.</w:t>
        <w:br/>
        <w:br/>
        <w:t>**Goals for the Coming Year:**</w:t>
        <w:br/>
        <w:t>1. **Enhance Communication Skills:** Attend workshops or training sessions focused on effective communication and presentation skills to better convey financial data to diverse audiences.</w:t>
        <w:br/>
        <w:br/>
        <w:t>2. **Engage in Strategic Initiatives:** Work closely with senior management on strategic projects to develop a broader perspective on how financial decisions affect overall business goals.</w:t>
        <w:br/>
        <w:br/>
        <w:t>3. **Innovation in Financial Processes:** Explore and implement innovative financial tools or processes that could streamline day-to-day operations and increase efficiency.</w:t>
        <w:br/>
        <w:br/>
        <w:t>4. **Professional Development:** Encourage Zachary to pursue relevant certifications or advanced courses that can enhance his knowledge and career advancement.</w:t>
        <w:br/>
        <w:br/>
        <w:t>**Conclusion:**</w:t>
        <w:br/>
        <w:t xml:space="preserve">In summary, Zachary Sexton is a valuable asset to CloudScape Technologies, and his dedication and performance have significantly contributed to the organization’s success. With attention to the areas identified for improvement and clear goals for the next year, Zachary is well-positioned to continue his professional growth and further elevate the company's financial strategies and operations. </w:t>
        <w:br/>
        <w:br/>
        <w:t>---</w:t>
        <w:br/>
        <w:br/>
        <w:t>**Manager's Signature:**</w:t>
        <w:br/>
        <w:br/>
        <w:t>**Date:**</w:t>
        <w:br/>
        <w:br/>
        <w:t>---</w:t>
      </w:r>
    </w:p>
    <w:p>
      <w:pPr>
        <w:pStyle w:val="Heading1"/>
      </w:pPr>
      <w:r>
        <w:t>Mark Martin (EMP940af675)</w:t>
      </w:r>
    </w:p>
    <w:p>
      <w:pPr>
        <w:spacing w:after="120"/>
      </w:pPr>
    </w:p>
    <w:p>
      <w:pPr>
        <w:spacing w:after="60"/>
        <w:ind w:left="240"/>
      </w:pPr>
      <w:r>
        <w:t>Title: Software Engineer I</w:t>
      </w:r>
    </w:p>
    <w:p>
      <w:pPr>
        <w:spacing w:after="60"/>
        <w:ind w:left="240"/>
      </w:pPr>
      <w:r>
        <w:t>Department: Engineering</w:t>
      </w:r>
    </w:p>
    <w:p>
      <w:pPr>
        <w:spacing w:after="60"/>
        <w:ind w:left="240"/>
      </w:pPr>
      <w:r>
        <w:t>Manager: James Bradley</w:t>
      </w:r>
    </w:p>
    <w:p>
      <w:pPr>
        <w:spacing w:after="60"/>
        <w:ind w:left="240"/>
      </w:pPr>
      <w:r>
        <w:t>Email: mark.martin@advancedcloud.com</w:t>
      </w:r>
    </w:p>
    <w:p>
      <w:pPr>
        <w:spacing w:after="60"/>
        <w:ind w:left="240"/>
      </w:pPr>
      <w:r>
        <w:t>Work Location: Schmitthaven, MS</w:t>
      </w:r>
    </w:p>
    <w:p>
      <w:pPr>
        <w:spacing w:after="60"/>
        <w:ind w:left="240"/>
      </w:pPr>
      <w:r>
        <w:t>Remote: True</w:t>
      </w:r>
    </w:p>
    <w:p>
      <w:pPr>
        <w:spacing w:after="60"/>
        <w:ind w:left="240"/>
      </w:pPr>
      <w:r>
        <w:t>Salary: 101887.11</w:t>
      </w:r>
    </w:p>
    <w:p>
      <w:pPr>
        <w:spacing w:after="60"/>
        <w:ind w:left="240"/>
      </w:pPr>
      <w:r>
        <w:t>Salary Band: Junior</w:t>
      </w:r>
    </w:p>
    <w:p>
      <w:pPr>
        <w:spacing w:after="60"/>
        <w:ind w:left="240"/>
      </w:pPr>
      <w:r>
        <w:t>Hire Date: 2021-03-08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8490.59</w:t>
        <w:br/>
        <w:t xml:space="preserve">    taxes_withheld: 1698.12</w:t>
        <w:br/>
        <w:t xml:space="preserve">    benefits_deduction: 424.53</w:t>
        <w:br/>
        <w:t xml:space="preserve">    net_pay: 6367.94</w:t>
        <w:br/>
        <w:t xml:space="preserve">    pay_period: Monthly</w:t>
        <w:br/>
        <w:t xml:space="preserve">    last_pay_date: 2024-12-01</w:t>
      </w:r>
    </w:p>
    <w:p>
      <w:pPr>
        <w:spacing w:after="60"/>
        <w:ind w:left="240"/>
      </w:pPr>
      <w:r>
        <w:t>Performance Review: **Performance Review for Mark Martin, Software Engineer I at CloudScape Technologies**</w:t>
        <w:br/>
        <w:br/>
        <w:t>**Review Period:** 202X-202Y</w:t>
        <w:br/>
        <w:br/>
        <w:t>**Reviewer:** [Manager's Name]</w:t>
        <w:br/>
        <w:br/>
        <w:t>---</w:t>
        <w:br/>
        <w:br/>
        <w:t>**Strengths:**</w:t>
        <w:br/>
        <w:t>1. **Technical Proficiency:** Mark has demonstrated a solid understanding of software engineering principles, consistently applying them to his work. His ability to write clean, efficient code has contributed positively to several projects, including the recent Cloud Optimization Tool.</w:t>
        <w:br/>
        <w:t xml:space="preserve">   </w:t>
        <w:br/>
        <w:t>2. **Problem Solving:** Mark excels in identifying and solving complex issues. His analytical skills were particularly evident during the debugging phase of the AI-driven analytics project, where he successfully resolved several critical bugs that were causing performance bottlenecks.</w:t>
        <w:br/>
        <w:br/>
        <w:t>3. **Collaboration and Teamwork:** Mark is an excellent team player, often stepping up to support his colleagues during tight project deadlines. His approachability and positive attitude have made him a valuable member of the software development team.</w:t>
        <w:br/>
        <w:br/>
        <w:t>**Areas for Improvement:**</w:t>
        <w:br/>
        <w:t>1. **Time Management:** While Mark’s dedication is commendable, he sometimes spends excessive time on tasks, seeking perfection. This has occasionally impacted project timelines. Learning to balance quality with efficiency will be beneficial.</w:t>
        <w:br/>
        <w:br/>
        <w:t>2. **Communication Skills:** Although Mark communicates effectively within his immediate team, there is room for improvement in his cross-departmental communication. Enhancing these skills will aid in better understanding overall business objectives and collaboration with non-technical departments.</w:t>
        <w:br/>
        <w:br/>
        <w:t>**Goals for the Next Year:**</w:t>
        <w:br/>
        <w:t>1. **Enhance Technical Skills:** Pursue advanced training in cloud technologies and DevOps practices to broaden skillset and contribute to upcoming company initiatives.</w:t>
        <w:br/>
        <w:br/>
        <w:t>2. **Improve Time Management:** Implement strategies such as the Pomodoro Technique or prioritized to-do lists to improve efficiency and ensure timely project completion.</w:t>
        <w:br/>
        <w:br/>
        <w:t>3. **Develop Communication Skills:** Attend workshops or webinars focusing on professional communication to improve interaction with colleagues across various departments, enhancing both team and project success.</w:t>
        <w:br/>
        <w:br/>
        <w:t>4. **Take Initiative in Leadership:** Begin to take on mentoring roles for junior engineers to develop leadership skills while fostering a collaborative learning environment within the team.</w:t>
        <w:br/>
        <w:br/>
        <w:t>---</w:t>
        <w:br/>
        <w:br/>
        <w:t>Overall, Mark has shown great potential and is on a commendable path in his career at CloudScape Technologies. By addressing the identified areas for improvement and focusing on the set goals, I am confident that Mark will continue to grow as a valuable contributor to our team.</w:t>
        <w:br/>
        <w:br/>
        <w:t>**Signature:**</w:t>
        <w:br/>
        <w:t xml:space="preserve">[Manager's Name] </w:t>
        <w:br/>
        <w:br/>
        <w:t>**Date:** [Review Date]</w:t>
      </w:r>
    </w:p>
    <w:p>
      <w:pPr>
        <w:pStyle w:val="Heading1"/>
      </w:pPr>
      <w:r>
        <w:t>Wayne Berry (EMP69e73dc3)</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wayne.berry@advancedcloud.com</w:t>
      </w:r>
    </w:p>
    <w:p>
      <w:pPr>
        <w:spacing w:after="60"/>
        <w:ind w:left="240"/>
      </w:pPr>
      <w:r>
        <w:t>Work Location: Lake Ronaldborough, LA</w:t>
      </w:r>
    </w:p>
    <w:p>
      <w:pPr>
        <w:spacing w:after="60"/>
        <w:ind w:left="240"/>
      </w:pPr>
      <w:r>
        <w:t>Remote: True</w:t>
      </w:r>
    </w:p>
    <w:p>
      <w:pPr>
        <w:spacing w:after="60"/>
        <w:ind w:left="240"/>
      </w:pPr>
      <w:r>
        <w:t>Salary: 106727.4</w:t>
      </w:r>
    </w:p>
    <w:p>
      <w:pPr>
        <w:spacing w:after="60"/>
        <w:ind w:left="240"/>
      </w:pPr>
      <w:r>
        <w:t>Salary Band: Senior</w:t>
      </w:r>
    </w:p>
    <w:p>
      <w:pPr>
        <w:spacing w:after="60"/>
        <w:ind w:left="240"/>
      </w:pPr>
      <w:r>
        <w:t>Hire Date: 2024-04-28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8893.95</w:t>
        <w:br/>
        <w:t xml:space="preserve">    taxes_withheld: 1778.79</w:t>
        <w:br/>
        <w:t xml:space="preserve">    benefits_deduction: 444.7</w:t>
        <w:br/>
        <w:t xml:space="preserve">    net_pay: 6670.46</w:t>
        <w:br/>
        <w:t xml:space="preserve">    pay_period: Monthly</w:t>
        <w:br/>
        <w:t xml:space="preserve">    last_pay_date: 2024-12-01</w:t>
      </w:r>
    </w:p>
    <w:p>
      <w:pPr>
        <w:spacing w:after="60"/>
        <w:ind w:left="240"/>
      </w:pPr>
      <w:r>
        <w:t>Performance Review: **Annual Performance Review: Wayne Berry, Account Executive**</w:t>
        <w:br/>
        <w:br/>
        <w:t>**Reviewer:** [Manager Name]</w:t>
        <w:br/>
        <w:t>**Date:** [Review Date]</w:t>
        <w:br/>
        <w:br/>
        <w:t>---</w:t>
        <w:br/>
        <w:br/>
        <w:t>**I. Overview:**</w:t>
        <w:br/>
        <w:t>The purpose of this review is to evaluate Wayne Berry's performance over the past year, to identify strengths and areas for improvement, and to establish goals and expectations for the upcoming year.</w:t>
        <w:br/>
        <w:br/>
        <w:t>**II. Strengths:**</w:t>
        <w:br/>
        <w:t>1. **Client Relationship Management:** Wayne has consistently demonstrated exceptional skills in managing client relationships. His ability to understand client needs and provide tailored solutions has been instrumental in achieving client satisfaction and retention.</w:t>
        <w:br/>
        <w:t xml:space="preserve">   </w:t>
        <w:br/>
        <w:t>2. **Sales Performance:** Over the past year, Wayne has exceeded his sales targets by 15%. His strategic approach and deep understanding of market trends have contributed significantly to the company's revenue growth.</w:t>
        <w:br/>
        <w:br/>
        <w:t>3. **Communication Skills:** Wayne's excellent communication skills, both verbal and written, make him effective in negotiations and crafting persuasive presentations that highlight our product offerings to potential clients.</w:t>
        <w:br/>
        <w:br/>
        <w:t>4. **Team Collaboration:** Wayne is a highly valued member of the sales team, known for his willingness to share insights and collaborate with peers to achieve common goals.</w:t>
        <w:br/>
        <w:br/>
        <w:t>**III. Areas for Improvement:**</w:t>
        <w:br/>
        <w:t>1. **Time Management:** Despite his success, Wayne sometimes struggles with time management, particularly when juggling multiple client accounts. A focus on prioritizing tasks and utilizing available organizational tools could increase his efficiency.</w:t>
        <w:br/>
        <w:br/>
        <w:t>2. **Technical Knowledge:** As technology and products evolve, Wayne would benefit from expanding his technical knowledge to stay abreast of new developments, which would enhance his ability to discuss product features with clients more confidently.</w:t>
        <w:br/>
        <w:br/>
        <w:t>3. **Data Analysis:** Improving skills in data analysis could allow Wayne to better interpret sales data and trends, thus optimizing his sales strategies further.</w:t>
        <w:br/>
        <w:br/>
        <w:t>**IV. Goals for Next Year:**</w:t>
        <w:br/>
        <w:t>1. **Enhance Time Management Skills:** Take part in a professional development course on time management to improve efficiency in handling multiple accounts and tasks.</w:t>
        <w:br/>
        <w:br/>
        <w:t>2. **Expand Technical Expertise:** Attend at least two industry seminars or workshops to deepen understanding of emerging technologies related to our products.</w:t>
        <w:br/>
        <w:br/>
        <w:t>3. **Develop Advanced Analytical Skills:** Engage in training sessions focused on data analytics to leverage data in making more informed sales decisions.</w:t>
        <w:br/>
        <w:br/>
        <w:t>4. **Increase Sales Targets:** Aim to increase personal sales targets by 20% next year by leveraging improved time management, technical knowledge, and analytical skills.</w:t>
        <w:br/>
        <w:br/>
        <w:t>**V. Conclusion:**</w:t>
        <w:br/>
        <w:t>Wayne Berry has had an outstanding year as an Account Executive at CloudScape Technologies. By continuing to build on his strengths and addressing the identified areas of improvement, Wayne is poised to achieve even greater success in the coming year.</w:t>
        <w:br/>
        <w:br/>
        <w:t>---</w:t>
        <w:br/>
        <w:br/>
        <w:t>**Acknowledgment:**</w:t>
        <w:br/>
        <w:t>Wayne, please review this document. After reflecting on the feedback and proposed goals, we will meet to discuss further steps and any additional support you may need to succeed. Your contributions to the team are highly valued, and I look forward to seeing your continued growth.</w:t>
        <w:br/>
        <w:br/>
        <w:t>**[Manager Name]**</w:t>
        <w:br/>
        <w:t>**[Date of Final Approval]**</w:t>
      </w:r>
    </w:p>
    <w:p>
      <w:pPr>
        <w:pStyle w:val="Heading1"/>
      </w:pPr>
      <w:r>
        <w:t>Rachel Butler (EMPe8e25b64)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rachel.butler@advancedcloud.com</w:t>
      </w:r>
    </w:p>
    <w:p>
      <w:pPr>
        <w:spacing w:after="60"/>
        <w:ind w:left="240"/>
      </w:pPr>
      <w:r>
        <w:t>Work Location: Lawsonbury, PR</w:t>
      </w:r>
    </w:p>
    <w:p>
      <w:pPr>
        <w:spacing w:after="60"/>
        <w:ind w:left="240"/>
      </w:pPr>
      <w:r>
        <w:t>Remote: False</w:t>
      </w:r>
    </w:p>
    <w:p>
      <w:pPr>
        <w:spacing w:after="60"/>
        <w:ind w:left="240"/>
      </w:pPr>
      <w:r>
        <w:t>Salary: 105729.66</w:t>
      </w:r>
    </w:p>
    <w:p>
      <w:pPr>
        <w:spacing w:after="60"/>
        <w:ind w:left="240"/>
      </w:pPr>
      <w:r>
        <w:t>Salary Band: Senior</w:t>
      </w:r>
    </w:p>
    <w:p>
      <w:pPr>
        <w:spacing w:after="60"/>
        <w:ind w:left="240"/>
      </w:pPr>
      <w:r>
        <w:t>Hire Date: 2024-01-08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8810.81</w:t>
        <w:br/>
        <w:t xml:space="preserve">    taxes_withheld: 1762.16</w:t>
        <w:br/>
        <w:t xml:space="preserve">    benefits_deduction: 440.54</w:t>
        <w:br/>
        <w:t xml:space="preserve">    net_pay: 6608.1</w:t>
        <w:br/>
        <w:t xml:space="preserve">    pay_period: Monthly</w:t>
        <w:br/>
        <w:t xml:space="preserve">    last_pay_date: 2024-12-01</w:t>
      </w:r>
    </w:p>
    <w:p>
      <w:pPr>
        <w:spacing w:after="60"/>
        <w:ind w:left="240"/>
      </w:pPr>
      <w:r>
        <w:t>Performance Review: **Performance Review for Rachel Butler - Support Manager**</w:t>
        <w:br/>
        <w:br/>
        <w:t xml:space="preserve">**Period:** Annual Review </w:t>
        <w:br/>
        <w:t xml:space="preserve">**Date:** [Insert Date]  </w:t>
        <w:br/>
        <w:t>**Manager:** [Insert Your Name]</w:t>
        <w:br/>
        <w:br/>
        <w:t>---</w:t>
        <w:br/>
        <w:br/>
        <w:t>**Performance Summary:**</w:t>
        <w:br/>
        <w:br/>
        <w:t xml:space="preserve">Rachel Butler has consistently demonstrated high levels of dedication and professionalism in her role as Support Manager over the past year. Her ability to handle complex customer inquiries and lead her team through stressful situations has greatly contributed to the success of CloudScape Technologies. </w:t>
        <w:br/>
        <w:br/>
        <w:t>**Strengths:**</w:t>
        <w:br/>
        <w:br/>
        <w:t>1. **Leadership and Team Management:** Rachel's leadership qualities are one of her standout strengths. She has effectively managed her team to meet support targets, while also fostering a positive working environment. Her approach in mentoring new team members has been particularly commendable.</w:t>
        <w:br/>
        <w:br/>
        <w:t>2. **Problem-Solving Skills:** Rachel’s ability to assess issues and develop strategic solutions has greatly improved the efficiency of our support operations. Her proactive approach often preempts potential problems.</w:t>
        <w:br/>
        <w:br/>
        <w:t>3. **Customer Relationship Management:** Her exceptional interpersonal skills have enabled her to build strong relationships with key clients, ensuring that customer satisfaction remains high.</w:t>
        <w:br/>
        <w:br/>
        <w:t>**Areas for Improvement:**</w:t>
        <w:br/>
        <w:br/>
        <w:t>1. **Time Management:** While Rachel handles multiple responsibilities well, there are instances where revising her scheduling practices could enhance her productivity further. Implementing time management tools or strategies might be beneficial.</w:t>
        <w:br/>
        <w:br/>
        <w:t>2. **Technical Skill Advancement:** Considering the fast-paced tech landscape, ongoing learning in the latest technologies relevant to our support tools and services would be advantageous.</w:t>
        <w:br/>
        <w:br/>
        <w:t>**Goals for the Next Year:**</w:t>
        <w:br/>
        <w:br/>
        <w:t>1. **Develop and Implement a Training Program:** Focus on creating a comprehensive training initiative for new hires and ongoing development for existing team members to boost team efficiency and knowledge.</w:t>
        <w:br/>
        <w:br/>
        <w:t>2. **Enhance Reporting Accuracy:** Seek to refine the accuracy and depth of support-related reporting to aid in better decision-making.</w:t>
        <w:br/>
        <w:br/>
        <w:t>3. **Expand Customer Success Initiatives:** Lead efforts to develop programs aimed at increasing customer engagement and satisfaction.</w:t>
        <w:br/>
        <w:br/>
        <w:t>4. **Broaden Technical Knowledge Base:** Engage in continued professional development through workshops, courses, or seminars to stay abreast with technological advancements relevant to her role.</w:t>
        <w:br/>
        <w:br/>
        <w:t>**Conclusion:**</w:t>
        <w:br/>
        <w:br/>
        <w:t>Rachel has delivered another year of outstanding leadership in her role as Support Manager. By addressing the noted areas for improvement and focusing on the established goals, I am confident that Rachel will continue to significantly impact our success at CloudScape Technologies.</w:t>
        <w:br/>
        <w:br/>
        <w:t>---</w:t>
        <w:br/>
        <w:br/>
        <w:t>**Acknowledgement:**</w:t>
        <w:br/>
        <w:br/>
        <w:t>Rachel, please review the above performance evaluation. We will discuss these points in our upcoming meeting, where you’ll have the opportunity to provide feedback and develop a plan for the upcoming year with me.</w:t>
        <w:br/>
        <w:br/>
        <w:t>**[Manager's Signature]  [Rachel's Signature]**</w:t>
      </w:r>
    </w:p>
    <w:p>
      <w:pPr>
        <w:pStyle w:val="Heading1"/>
      </w:pPr>
      <w:r>
        <w:t>Diane Smith (EMPec6c815b)</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diane.smith@advancedcloud.com</w:t>
      </w:r>
    </w:p>
    <w:p>
      <w:pPr>
        <w:spacing w:after="60"/>
        <w:ind w:left="240"/>
      </w:pPr>
      <w:r>
        <w:t>Work Location: Williamview, MA</w:t>
      </w:r>
    </w:p>
    <w:p>
      <w:pPr>
        <w:spacing w:after="60"/>
        <w:ind w:left="240"/>
      </w:pPr>
      <w:r>
        <w:t>Remote: True</w:t>
      </w:r>
    </w:p>
    <w:p>
      <w:pPr>
        <w:spacing w:after="60"/>
        <w:ind w:left="240"/>
      </w:pPr>
      <w:r>
        <w:t>Salary: 94579.72</w:t>
      </w:r>
    </w:p>
    <w:p>
      <w:pPr>
        <w:spacing w:after="60"/>
        <w:ind w:left="240"/>
      </w:pPr>
      <w:r>
        <w:t>Salary Band: Senior</w:t>
      </w:r>
    </w:p>
    <w:p>
      <w:pPr>
        <w:spacing w:after="60"/>
        <w:ind w:left="240"/>
      </w:pPr>
      <w:r>
        <w:t>Hire Date: 2021-06-19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7881.64</w:t>
        <w:br/>
        <w:t xml:space="preserve">    taxes_withheld: 1576.33</w:t>
        <w:br/>
        <w:t xml:space="preserve">    benefits_deduction: 394.08</w:t>
        <w:br/>
        <w:t xml:space="preserve">    net_pay: 5911.23</w:t>
        <w:br/>
        <w:t xml:space="preserve">    pay_period: Monthly</w:t>
        <w:br/>
        <w:t xml:space="preserve">    last_pay_date: 2024-12-01</w:t>
      </w:r>
    </w:p>
    <w:p>
      <w:pPr>
        <w:spacing w:after="60"/>
        <w:ind w:left="240"/>
      </w:pPr>
      <w:r>
        <w:t>Performance Review: **Performance Review: Diane Smith, Accountant at CloudScape Technologies**</w:t>
        <w:br/>
        <w:br/>
        <w:t>**Date:** [Insert Date]</w:t>
        <w:br/>
        <w:br/>
        <w:t>**Reviewer:** [Your Name], Manager</w:t>
        <w:br/>
        <w:br/>
        <w:t>---</w:t>
        <w:br/>
        <w:br/>
        <w:t>### Overview</w:t>
        <w:br/>
        <w:t>Diane Smith has been with CloudScape Technologies for [Number] years, excelling as a dedicated and detail-oriented Accountant. Over the past year, Diane has demonstrated a solid understanding of financial principles, consistently contributing to the accuracy and integrity of our financial reporting.</w:t>
        <w:br/>
        <w:br/>
        <w:t>### Strengths</w:t>
        <w:br/>
        <w:br/>
        <w:t>- **Attention to Detail:** Diane consistently exhibits a meticulous eye for detail, ensuring financial data is accurate and comprehensive. Her precision in handling complex reconciliations and auditing reports has significantly minimized errors in our financial documentation.</w:t>
        <w:br/>
        <w:br/>
        <w:t>- **Technical Proficiency:** Diane is adept at using accounting software and has leveraged technology to streamline financial processes. Her initiative in implementing [specific software/tool] resulted in improved efficiency across the accounting department.</w:t>
        <w:br/>
        <w:br/>
        <w:t>- **Dependability and Accountability:** Diane is reliable and takes ownership of her tasks and responsibilities. She meets deadlines consistently and is trusted to handle sensitive financial information with the utmost discretion.</w:t>
        <w:br/>
        <w:br/>
        <w:t>- **Team Collaboration:** Diane works well with colleagues, often stepping in to support team efforts during monthly and quarterly closings. Her ability to communicate clearly and effectively with both her peers and management enhances team performance.</w:t>
        <w:br/>
        <w:br/>
        <w:t>### Areas for Improvement</w:t>
        <w:br/>
        <w:br/>
        <w:t>- **Leadership Development:** While Diane excels in her current role, developing leadership skills would be beneficial as she progresses within the organization. Engaging in leadership training or mentorship programs could prepare her for potential future roles in managerial capacities.</w:t>
        <w:br/>
        <w:br/>
        <w:t>- **Proactive Initiative:** Encouraging Diane to take on more proactive roles in strategic financial planning could foster greater innovation within the department. Participating in strategic project initiatives would enhance her strategic thinking and decision-making skills.</w:t>
        <w:br/>
        <w:br/>
        <w:t>- **Cross-Departmental Engagement:** Expanding interactions with other departments can provide Diane with broader insights into organizational operations, aiding in more holistic financial planning and collaboration.</w:t>
        <w:br/>
        <w:br/>
        <w:t>### Goals for the Next Year</w:t>
        <w:br/>
        <w:br/>
        <w:t>1. **Enhance Leadership Skills:** Enroll in a leadership development program aimed at providing her with skills necessary for future leadership roles.</w:t>
        <w:br/>
        <w:br/>
        <w:t>2. **Increase Strategic Involvement:** Participate in at least two cross-departmental projects to gain insights into different facets of the company, thereby improving strategic planning contributions.</w:t>
        <w:br/>
        <w:br/>
        <w:t>3. **Professional Certification:** Achieve a certification such as CPA (Certified Public Accountant) or CMA (Certified Management Accountant) to advance technical competencies and increase professional versatility.</w:t>
        <w:br/>
        <w:br/>
        <w:t>4. **Implement Process Improvements:** Lead an initiative to identify and implement at least one process improvement within the accounting department, focusing on efficiency and accuracy.</w:t>
        <w:br/>
        <w:br/>
        <w:t>### Conclusion</w:t>
        <w:br/>
        <w:t>Overall, Diane Smith's performance at CloudScape Technologies has been exemplary. Her contributions greatly benefit the accounting team and the company’s financial health. By addressing the areas for improvement and focusing on the set goals, I am confident that Diane will continue to grow within her role and contribute even more significantly to our organization in the coming year.</w:t>
        <w:br/>
        <w:br/>
        <w:t>---</w:t>
        <w:br/>
        <w:br/>
        <w:t>**Reviewed by:**</w:t>
        <w:br/>
        <w:t>[Your Name]</w:t>
        <w:br/>
        <w:br/>
        <w:t>**Date:** [Insert Date]</w:t>
        <w:br/>
        <w:br/>
        <w:t>---</w:t>
        <w:br/>
        <w:br/>
        <w:t>**Acknowledgment of Review**</w:t>
        <w:br/>
        <w:br/>
        <w:t>I, Diane Smith, acknowledge that I have reviewed this document and discussed its content with my manager.</w:t>
        <w:br/>
        <w:br/>
        <w:t>**Signature:** ______________________  **Date:** ______________</w:t>
        <w:br/>
        <w:br/>
        <w:t>**Manager’s Signature:** __________________  **Date:** ____________</w:t>
      </w:r>
    </w:p>
    <w:p>
      <w:pPr>
        <w:pStyle w:val="Heading1"/>
      </w:pPr>
      <w:r>
        <w:t>Trevor Green (EMP4f3790a2)</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trevor.green@advancedcloud.com</w:t>
      </w:r>
    </w:p>
    <w:p>
      <w:pPr>
        <w:spacing w:after="60"/>
        <w:ind w:left="240"/>
      </w:pPr>
      <w:r>
        <w:t>Work Location: Cruzfurt, AR</w:t>
      </w:r>
    </w:p>
    <w:p>
      <w:pPr>
        <w:spacing w:after="60"/>
        <w:ind w:left="240"/>
      </w:pPr>
      <w:r>
        <w:t>Remote: True</w:t>
      </w:r>
    </w:p>
    <w:p>
      <w:pPr>
        <w:spacing w:after="60"/>
        <w:ind w:left="240"/>
      </w:pPr>
      <w:r>
        <w:t>Salary: 64492.53</w:t>
      </w:r>
    </w:p>
    <w:p>
      <w:pPr>
        <w:spacing w:after="60"/>
        <w:ind w:left="240"/>
      </w:pPr>
      <w:r>
        <w:t>Salary Band: Junior</w:t>
      </w:r>
    </w:p>
    <w:p>
      <w:pPr>
        <w:spacing w:after="60"/>
        <w:ind w:left="240"/>
      </w:pPr>
      <w:r>
        <w:t>Hire Date: 2022-06-29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5374.38</w:t>
        <w:br/>
        <w:t xml:space="preserve">    taxes_withheld: 1074.88</w:t>
        <w:br/>
        <w:t xml:space="preserve">    benefits_deduction: 268.72</w:t>
        <w:br/>
        <w:t xml:space="preserve">    net_pay: 4030.78</w:t>
        <w:br/>
        <w:t xml:space="preserve">    pay_period: Monthly</w:t>
        <w:br/>
        <w:t xml:space="preserve">    last_pay_date: 2024-12-01</w:t>
      </w:r>
    </w:p>
    <w:p>
      <w:pPr>
        <w:spacing w:after="60"/>
        <w:ind w:left="240"/>
      </w:pPr>
      <w:r>
        <w:t>Performance Review: **Performance Review for Trevor Green - UX/UI Designer**</w:t>
        <w:br/>
        <w:br/>
        <w:t xml:space="preserve">**Reviewer:** [Manager's Name]  </w:t>
        <w:br/>
        <w:t>**Date:** [Review Date]</w:t>
        <w:br/>
        <w:br/>
        <w:t>---</w:t>
        <w:br/>
        <w:br/>
        <w:t>### **Overall Performance Summary:**</w:t>
        <w:br/>
        <w:br/>
        <w:t>Trevor Green has demonstrated a high level of competence and creativity in his role as a UX/UI Designer over the past year. His attention to detail and dedication to user-centered design principles have made a significant impact on the projects he has been involved with. Trevor consistently showcases his ability to integrate user feedback into aesthetically pleasing and functional design solutions.</w:t>
        <w:br/>
        <w:br/>
        <w:t>---</w:t>
        <w:br/>
        <w:br/>
        <w:t>### **Strengths:**</w:t>
        <w:br/>
        <w:br/>
        <w:t>1. **Creative Problem Solving:** Trevor excels at creating innovative design concepts that not only meet but often exceed project requirements. His designs are consistently well-received by clients and stakeholders.</w:t>
        <w:br/>
        <w:br/>
        <w:t>2. **Technical Proficiency:** Trevor possesses a strong command of design tools such as Adobe XD, Sketch, and Figma, enabling him to deliver high-fidelity prototypes efficiently.</w:t>
        <w:br/>
        <w:br/>
        <w:t>3. **Collaboration and Communication:** Trevor is an effective collaborator who works well within a team environment. He communicates his ideas clearly and is receptive to feedback, making him a valued team member.</w:t>
        <w:br/>
        <w:br/>
        <w:t>4. **Attention to Detail:** Trevor's designs are meticulous, reflecting a deep understanding of both user needs and branding requirements. This has been especially appreciated in recent projects where precision was crucial.</w:t>
        <w:br/>
        <w:br/>
        <w:t>---</w:t>
        <w:br/>
        <w:br/>
        <w:t>### **Areas for Improvement:**</w:t>
        <w:br/>
        <w:br/>
        <w:t>1. **Time Management:** While Trevor's attention to detail is commendable, there have been instances where project timelines were challenged. Prioritizing tasks and adhering to deadlines more rigorously would enhance overall productivity.</w:t>
        <w:br/>
        <w:br/>
        <w:t>2. **User Testing Experience:** While Trevor integrates user feedback adeptly, becoming more involved in the initial stages of user testing could provide deeper insights and improve design iterations.</w:t>
        <w:br/>
        <w:br/>
        <w:t>3. **Strengthening Industry Trend Awareness:** Keeping current with the latest industry trends and integrating these elements into designs can enhance innovation and keep the company’s work cutting-edge.</w:t>
        <w:br/>
        <w:br/>
        <w:t>---</w:t>
        <w:br/>
        <w:br/>
        <w:t>### **Goals for the Next Year:**</w:t>
        <w:br/>
        <w:br/>
        <w:t>1. **Improve Time Management Skills:** Attend time management workshops or employ productivity tools to better manage schedules and deadlines.</w:t>
        <w:br/>
        <w:br/>
        <w:t>2. **Increase Involvement in User Testing:** Actively participate in planning and conducting user testing sessions to gather firsthand insights.</w:t>
        <w:br/>
        <w:br/>
        <w:t>3. **Professional Development:** Attend a design conference or enroll in a course focusing on emerging industry trends to broaden his creative and technical skills.</w:t>
        <w:br/>
        <w:br/>
        <w:t>4. **Lead a Project:** Take the lead on a design project from concept to completion, providing an opportunity to demonstrate leadership and project management capabilities.</w:t>
        <w:br/>
        <w:br/>
        <w:t>---</w:t>
        <w:br/>
        <w:br/>
        <w:t>Trevor's contributions are highly valued, and with focused improvements in the outlined areas, there is every confidence that he will continue to excel and contribute positively to the success of CloudScape Technologies. His potential for growth within the organization is strong, and we look forward to supporting his professional development over the coming years.</w:t>
      </w:r>
    </w:p>
    <w:p>
      <w:pPr>
        <w:pStyle w:val="Heading1"/>
      </w:pPr>
      <w:r>
        <w:t>Danielle Anderson (EMP39ea071b)</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danielle.anderson@advancedcloud.com</w:t>
      </w:r>
    </w:p>
    <w:p>
      <w:pPr>
        <w:spacing w:after="60"/>
        <w:ind w:left="240"/>
      </w:pPr>
      <w:r>
        <w:t>Work Location: Brianton, NJ</w:t>
      </w:r>
    </w:p>
    <w:p>
      <w:pPr>
        <w:spacing w:after="60"/>
        <w:ind w:left="240"/>
      </w:pPr>
      <w:r>
        <w:t>Remote: True</w:t>
      </w:r>
    </w:p>
    <w:p>
      <w:pPr>
        <w:spacing w:after="60"/>
        <w:ind w:left="240"/>
      </w:pPr>
      <w:r>
        <w:t>Salary: 114006.19</w:t>
      </w:r>
    </w:p>
    <w:p>
      <w:pPr>
        <w:spacing w:after="60"/>
        <w:ind w:left="240"/>
      </w:pPr>
      <w:r>
        <w:t>Salary Band: Senior</w:t>
      </w:r>
    </w:p>
    <w:p>
      <w:pPr>
        <w:spacing w:after="60"/>
        <w:ind w:left="240"/>
      </w:pPr>
      <w:r>
        <w:t>Hire Date: 2022-05-11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9500.52</w:t>
        <w:br/>
        <w:t xml:space="preserve">    taxes_withheld: 1900.1</w:t>
        <w:br/>
        <w:t xml:space="preserve">    benefits_deduction: 475.03</w:t>
        <w:br/>
        <w:t xml:space="preserve">    net_pay: 7125.39</w:t>
        <w:br/>
        <w:t xml:space="preserve">    pay_period: Monthly</w:t>
        <w:br/>
        <w:t xml:space="preserve">    last_pay_date: 2024-12-01</w:t>
      </w:r>
    </w:p>
    <w:p>
      <w:pPr>
        <w:spacing w:after="60"/>
        <w:ind w:left="240"/>
      </w:pPr>
      <w:r>
        <w:t>Performance Review: **Annual Performance Review for Danielle Anderson, Account Executive**</w:t>
        <w:br/>
        <w:br/>
        <w:t>Date: November 15, 2023</w:t>
        <w:br/>
        <w:br/>
        <w:t>**Prepared by:** [Manager's Name]</w:t>
        <w:br/>
        <w:t>**Position:** Manager, Sales Department</w:t>
        <w:br/>
        <w:br/>
        <w:t>---</w:t>
        <w:br/>
        <w:br/>
        <w:t>**Overview:**</w:t>
        <w:br/>
        <w:t>Danielle Anderson has been an integral part of the Account Executive team at CloudScape Technologies, consistently contributing to the success and growth of our client base. Her performance over this past year has demonstrated both strengths and areas with potential for growth. This review aims to assess her contributions, provide constructive feedback, and set objectives for the coming year.</w:t>
        <w:br/>
        <w:br/>
        <w:t>**Strengths:**</w:t>
        <w:br/>
        <w:t>1. **Client Relationships:** Danielle has excelled in building and maintaining strong relationships with our key clients. Her ability to understand client needs and deliver tailored solutions has resulted in increased client satisfaction and retention.</w:t>
        <w:br/>
        <w:br/>
        <w:t>2. **Sales Achievement:** Danielle met and exceeded her sales targets by 15% this year. Her strategic approach to sales and deep understanding of our products have been instrumental in achieving these results.</w:t>
        <w:br/>
        <w:br/>
        <w:t>3. **Team Collaboration:** Danielle is a valued team player who consistently collaborates with colleagues across departments to ensure smooth project execution and sharing of best practices.</w:t>
        <w:br/>
        <w:br/>
        <w:t>**Areas for Improvement:**</w:t>
        <w:br/>
        <w:t>1. **Time Management:** There have been instances where project deadlines were narrowly met. Focusing on improving time management skills will enhance Danielle's efficiency and reduce last-minute pressures.</w:t>
        <w:br/>
        <w:br/>
        <w:t>2. **Data Analysis Skills:** Strengthening her data analysis skills will allow Danielle to offer more insights into market trends and client behaviors, further enhancing her strategic sales approaches.</w:t>
        <w:br/>
        <w:br/>
        <w:t>**Goals for Next Year:**</w:t>
        <w:br/>
        <w:t>1. **Professional Development:** Enroll in a professional development course on advanced data analytics to build upon existing skills and support data-driven decision-making.</w:t>
        <w:br/>
        <w:br/>
        <w:t>2. **Expand Client Portfolio:** Set a target to expand her client portfolio by 10% by reaching out to new industry sectors, applying her knowledge of current market trends.</w:t>
        <w:br/>
        <w:br/>
        <w:t>3. **Leadership Opportunities:** Take on leadership roles in at least two cross-departmental projects to gain broader experience and demonstrate leadership capabilities.</w:t>
        <w:br/>
        <w:br/>
        <w:t>**Conclusion:**</w:t>
        <w:br/>
        <w:t>Overall, Danielle Anderson has had a successful year with significant contributions to CloudScape Technologies' growth. By addressing the areas for improvement and working towards next year's goals, she is well-positioned to continue her trajectory as a high-performing Account Executive. Her commitment to excellence and proactive approach will undoubtedly contribute to her success and that of our organization.</w:t>
        <w:br/>
        <w:br/>
        <w:t>---</w:t>
        <w:br/>
        <w:br/>
        <w:t>**Acknowledgment by Employee:**</w:t>
        <w:br/>
        <w:br/>
        <w:t>I, Danielle Anderson, have discussed this review with my manager and have received a copy.</w:t>
        <w:br/>
        <w:br/>
        <w:t>**Signature: _______________ Date: _______________**</w:t>
      </w:r>
    </w:p>
    <w:p>
      <w:pPr>
        <w:pStyle w:val="Heading1"/>
      </w:pPr>
      <w:r>
        <w:t>Donald Wu (EMP6283d522)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donald.wu@advancedcloud.com</w:t>
      </w:r>
    </w:p>
    <w:p>
      <w:pPr>
        <w:spacing w:after="60"/>
        <w:ind w:left="240"/>
      </w:pPr>
      <w:r>
        <w:t>Work Location: Port Valerie, MT</w:t>
      </w:r>
    </w:p>
    <w:p>
      <w:pPr>
        <w:spacing w:after="60"/>
        <w:ind w:left="240"/>
      </w:pPr>
      <w:r>
        <w:t>Remote: True</w:t>
      </w:r>
    </w:p>
    <w:p>
      <w:pPr>
        <w:spacing w:after="60"/>
        <w:ind w:left="240"/>
      </w:pPr>
      <w:r>
        <w:t>Salary: 78042.45</w:t>
      </w:r>
    </w:p>
    <w:p>
      <w:pPr>
        <w:spacing w:after="60"/>
        <w:ind w:left="240"/>
      </w:pPr>
      <w:r>
        <w:t>Salary Band: Senior</w:t>
      </w:r>
    </w:p>
    <w:p>
      <w:pPr>
        <w:spacing w:after="60"/>
        <w:ind w:left="240"/>
      </w:pPr>
      <w:r>
        <w:t>Hire Date: 2020-08-11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6503.54</w:t>
        <w:br/>
        <w:t xml:space="preserve">    taxes_withheld: 1300.71</w:t>
        <w:br/>
        <w:t xml:space="preserve">    benefits_deduction: 325.18</w:t>
        <w:br/>
        <w:t xml:space="preserve">    net_pay: 4877.65</w:t>
        <w:br/>
        <w:t xml:space="preserve">    pay_period: Monthly</w:t>
        <w:br/>
        <w:t xml:space="preserve">    last_pay_date: 2024-12-01</w:t>
      </w:r>
    </w:p>
    <w:p>
      <w:pPr>
        <w:spacing w:after="60"/>
        <w:ind w:left="240"/>
      </w:pPr>
      <w:r>
        <w:t>Performance Review: **Performance Review for Donald Wu - Customer Success Manager**</w:t>
        <w:br/>
        <w:br/>
        <w:t>**Date: [Insert Date]**</w:t>
        <w:br/>
        <w:t>**Reviewer: [Your Name]**</w:t>
        <w:br/>
        <w:br/>
        <w:t>---</w:t>
        <w:br/>
        <w:br/>
        <w:t>**Employee Name:** Donald Wu</w:t>
        <w:br/>
        <w:t>**Position:** Customer Success Manager</w:t>
        <w:br/>
        <w:t>**Department:** Customer Success</w:t>
        <w:br/>
        <w:br/>
        <w:t>---</w:t>
        <w:br/>
        <w:br/>
        <w:t>### **Strengths:**</w:t>
        <w:br/>
        <w:br/>
        <w:t>1. **Customer Relationship Building:**</w:t>
        <w:br/>
        <w:t xml:space="preserve">   - Donald consistently demonstrates exceptional abilities in forging and nurturing strong relationships with clients. His commitment to understanding client needs has significantly contributed to improved customer satisfaction scores and retention rates.</w:t>
        <w:br/>
        <w:br/>
        <w:t>2. **Proactive Problem Solving:**</w:t>
        <w:br/>
        <w:t xml:space="preserve">   - He showcases excellent problem-solving skills by anticipating potential client issues and addressing them effectively before they escalate. His proactive approach has led to a noticeable decrease in service-related complaints.</w:t>
        <w:br/>
        <w:br/>
        <w:t>3. **Team Collaboration:**</w:t>
        <w:br/>
        <w:t xml:space="preserve">   - Donald is a team player who actively shares insights and solutions with his colleagues. His collaborative spirit enhances team dynamics and contributes to overall project success.</w:t>
        <w:br/>
        <w:br/>
        <w:t>4. **Product Knowledge:**</w:t>
        <w:br/>
        <w:t xml:space="preserve">   - His deep understanding of our products and services allows him to provide valuable consultations to clients, helping them maximize the use of our offerings.</w:t>
        <w:br/>
        <w:br/>
        <w:t>---</w:t>
        <w:br/>
        <w:br/>
        <w:t>### **Areas for Improvement:**</w:t>
        <w:br/>
        <w:br/>
        <w:t>1. **Time Management:**</w:t>
        <w:br/>
        <w:t xml:space="preserve">   - There is an opportunity for Donald to enhance his time management skills. Prioritizing tasks more effectively could lead to increased productivity and a better balance between immediate client needs and long-term strategic goals.</w:t>
        <w:br/>
        <w:br/>
        <w:t>2. **Upselling and Cross-Selling:**</w:t>
        <w:br/>
        <w:t xml:space="preserve">   - While Donald is excellent at maintaining customer satisfaction, he could further improve his impact by focusing on upselling and cross-selling opportunities to enhance revenue from existing accounts.</w:t>
        <w:br/>
        <w:br/>
        <w:t>3. **Technical Skills:**</w:t>
        <w:br/>
        <w:t xml:space="preserve">   - Gaining deeper insights into emerging technologies can empower Donald to provide more contemporary solutions to tech-savvy clients and stay ahead of industry trends.</w:t>
        <w:br/>
        <w:br/>
        <w:t>---</w:t>
        <w:br/>
        <w:br/>
        <w:t>### **Goals for Next Year:**</w:t>
        <w:br/>
        <w:br/>
        <w:t>1. **Enhance Time Management Skills:**</w:t>
        <w:br/>
        <w:t xml:space="preserve">   - Attend a workshop or training on time management to improve efficiency in daily tasks and strategic planning.</w:t>
        <w:br/>
        <w:br/>
        <w:t>2. **Increase Revenue Contribution:**</w:t>
        <w:br/>
        <w:t xml:space="preserve">   - Aim to increase revenue from existing accounts by 10% through targeted upselling and cross-selling initiatives.</w:t>
        <w:br/>
        <w:br/>
        <w:t>3. **Expand Technical Knowledge:**</w:t>
        <w:br/>
        <w:t xml:space="preserve">   - Set a goal to earn at least one relevant industry certification or complete a professional development course related to new technologies impacting the customer success industry.</w:t>
        <w:br/>
        <w:br/>
        <w:t>4. **Mentorship Participation:**</w:t>
        <w:br/>
        <w:t xml:space="preserve">   - Take part in a mentorship program, either as a mentor or mentee, to further develop leadership skills and support career growth.</w:t>
        <w:br/>
        <w:br/>
        <w:t>---</w:t>
        <w:br/>
        <w:br/>
        <w:t>**Overall Assessment:**</w:t>
        <w:br/>
        <w:br/>
        <w:t>Donald Wu continues to be a valuable asset to CloudScape Technologies, with his dedication to customer success evident in all his interactions. By addressing the areas for improvement and committing to the set goals, Donald will continue to grow professionally and substantially contribute to the company's success in the coming year.</w:t>
        <w:br/>
        <w:br/>
        <w:t>**Signatures:**</w:t>
        <w:br/>
        <w:br/>
        <w:t xml:space="preserve">**Employee: ___________________________ Date: ____________**  </w:t>
        <w:br/>
        <w:t>**Reviewer: ___________________________ Date: ____________**</w:t>
        <w:br/>
        <w:br/>
        <w:t>---</w:t>
      </w:r>
    </w:p>
    <w:p>
      <w:pPr>
        <w:pStyle w:val="Heading1"/>
      </w:pPr>
      <w:r>
        <w:t>Cheryl Hughes (EMP28b1dbb2)</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cheryl.hughes@advancedcloud.com</w:t>
      </w:r>
    </w:p>
    <w:p>
      <w:pPr>
        <w:spacing w:after="60"/>
        <w:ind w:left="240"/>
      </w:pPr>
      <w:r>
        <w:t>Work Location: South Kimberlytown, AZ</w:t>
      </w:r>
    </w:p>
    <w:p>
      <w:pPr>
        <w:spacing w:after="60"/>
        <w:ind w:left="240"/>
      </w:pPr>
      <w:r>
        <w:t>Remote: True</w:t>
      </w:r>
    </w:p>
    <w:p>
      <w:pPr>
        <w:spacing w:after="60"/>
        <w:ind w:left="240"/>
      </w:pPr>
      <w:r>
        <w:t>Salary: 80296.61</w:t>
      </w:r>
    </w:p>
    <w:p>
      <w:pPr>
        <w:spacing w:after="60"/>
        <w:ind w:left="240"/>
      </w:pPr>
      <w:r>
        <w:t>Salary Band: Senior</w:t>
      </w:r>
    </w:p>
    <w:p>
      <w:pPr>
        <w:spacing w:after="60"/>
        <w:ind w:left="240"/>
      </w:pPr>
      <w:r>
        <w:t>Hire Date: 2020-04-26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6691.38</w:t>
        <w:br/>
        <w:t xml:space="preserve">    taxes_withheld: 1338.28</w:t>
        <w:br/>
        <w:t xml:space="preserve">    benefits_deduction: 334.57</w:t>
        <w:br/>
        <w:t xml:space="preserve">    net_pay: 5018.54</w:t>
        <w:br/>
        <w:t xml:space="preserve">    pay_period: Monthly</w:t>
        <w:br/>
        <w:t xml:space="preserve">    last_pay_date: 2024-12-01</w:t>
      </w:r>
    </w:p>
    <w:p>
      <w:pPr>
        <w:spacing w:after="60"/>
        <w:ind w:left="240"/>
      </w:pPr>
      <w:r>
        <w:t>Performance Review: **Performance Review for Cheryl Hughes, Customer Success Manager at CloudScape Technologies**</w:t>
        <w:br/>
        <w:br/>
        <w:t>**Review Period:** [Specific Dates]</w:t>
        <w:br/>
        <w:br/>
        <w:t>**Reviewer:** [Manager's Name]</w:t>
        <w:br/>
        <w:br/>
        <w:t>**Date:** [Review Date]</w:t>
        <w:br/>
        <w:br/>
        <w:t>---</w:t>
        <w:br/>
        <w:br/>
        <w:t>**Strengths:**</w:t>
        <w:br/>
        <w:br/>
        <w:t>1. **Customer Engagement:** Cheryl has consistently demonstrated impressive skills in building and maintaining strong relationships with customers. Her proactive approach in understanding clients' needs and delivering tailored solutions has resulted in high satisfaction levels and loyal client base.</w:t>
        <w:br/>
        <w:t xml:space="preserve">   </w:t>
        <w:br/>
        <w:t>2. **Problem-Solving Ability:** Cheryl excels in troubleshooting and resolving customer issues efficiently. Her ability to remain calm under pressure and offer swift resolutions enhances the overall customer experience and strengthens trust with our clientele.</w:t>
        <w:br/>
        <w:t xml:space="preserve">   </w:t>
        <w:br/>
        <w:t>3. **Communication Skills:** Cheryl communicates effectively with both clients and team members. Her ability to convey complex information in a clear, concise manner has been an asset in ensuring transparency and understanding across projects.</w:t>
        <w:br/>
        <w:t xml:space="preserve">   </w:t>
        <w:br/>
        <w:t>4. **Team Collaboration:** She works well within the team, frequently contributing to joint efforts and sharing her knowledge and insights with colleagues. Her positive attitude and willingness to support team initiatives have boosted team morale and productivity.</w:t>
        <w:br/>
        <w:t xml:space="preserve">   </w:t>
        <w:br/>
        <w:t>**Areas for Improvement:**</w:t>
        <w:br/>
        <w:br/>
        <w:t>1. **Time Management:** On occasion, Cheryl has faced challenges with prioritizing tasks and meeting deadlines, particularly during peak times. Developing a more structured approach to task management could help optimize her workload and efficiency.</w:t>
        <w:br/>
        <w:t xml:space="preserve">   </w:t>
        <w:br/>
        <w:t>2. **Continuous Learning:** Encouraging Cheryl to participate in ongoing training and professional development opportunities will help her stay updated with the latest industry trends and best practices.</w:t>
        <w:br/>
        <w:t xml:space="preserve">   </w:t>
        <w:br/>
        <w:t>**Goals for Next Year:**</w:t>
        <w:br/>
        <w:br/>
        <w:t>1. **Enhance Time Management Skills:** Implement a time management strategy or tools (e.g., scheduling software) to better prioritize tasks and improve deadline adherence.</w:t>
        <w:br/>
        <w:t xml:space="preserve">   </w:t>
        <w:br/>
        <w:t>2. **Professional Development:** Attend at least two professional development workshops or courses, focusing on emerging industry trends or advanced customer relationship management techniques.</w:t>
        <w:br/>
        <w:t xml:space="preserve">   </w:t>
        <w:br/>
        <w:t>3. **Customer Satisfaction Improvement:** Aim to consistently exceed customer satisfaction targets by actively seeking client feedback and applying insights to improve service delivery.</w:t>
        <w:br/>
        <w:t xml:space="preserve">   </w:t>
        <w:br/>
        <w:t>4. **Internal Knowledge Sharing:** Lead a knowledge-sharing session within the team every quarter to disseminate best practices and innovative solutions Cheryl has employed.</w:t>
        <w:br/>
        <w:br/>
        <w:t>---</w:t>
        <w:br/>
        <w:br/>
        <w:t>**Conclusion:**</w:t>
        <w:br/>
        <w:br/>
        <w:t>Overall, Cheryl Hughes has been a valuable asset to CloudScape Technologies, delivering high-quality customer service and maintaining productive client relationships. By focusing on the outlined areas for improvement, she can further enhance her performance and contribute even more significantly to our organization's success.</w:t>
        <w:br/>
        <w:br/>
        <w:t>---</w:t>
        <w:br/>
        <w:br/>
        <w:t>**Signatures:**</w:t>
        <w:br/>
        <w:br/>
        <w:t>- **Manager:** ______________________</w:t>
        <w:br/>
        <w:t>- **Employee:** ______________________</w:t>
        <w:br/>
        <w:br/>
        <w:t>**Next Review Date:** [Proposed Date]</w:t>
      </w:r>
    </w:p>
    <w:p>
      <w:pPr>
        <w:pStyle w:val="Heading1"/>
      </w:pPr>
      <w:r>
        <w:t>Christina Soto (EMPf72c685f)</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christina.soto@advancedcloud.com</w:t>
      </w:r>
    </w:p>
    <w:p>
      <w:pPr>
        <w:spacing w:after="60"/>
        <w:ind w:left="240"/>
      </w:pPr>
      <w:r>
        <w:t>Work Location: Jamesfort, DE</w:t>
      </w:r>
    </w:p>
    <w:p>
      <w:pPr>
        <w:spacing w:after="60"/>
        <w:ind w:left="240"/>
      </w:pPr>
      <w:r>
        <w:t>Remote: True</w:t>
      </w:r>
    </w:p>
    <w:p>
      <w:pPr>
        <w:spacing w:after="60"/>
        <w:ind w:left="240"/>
      </w:pPr>
      <w:r>
        <w:t>Salary: 80182.0</w:t>
      </w:r>
    </w:p>
    <w:p>
      <w:pPr>
        <w:spacing w:after="60"/>
        <w:ind w:left="240"/>
      </w:pPr>
      <w:r>
        <w:t>Salary Band: Senior</w:t>
      </w:r>
    </w:p>
    <w:p>
      <w:pPr>
        <w:spacing w:after="60"/>
        <w:ind w:left="240"/>
      </w:pPr>
      <w:r>
        <w:t>Hire Date: 2020-10-24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6681.83</w:t>
        <w:br/>
        <w:t xml:space="preserve">    taxes_withheld: 1336.37</w:t>
        <w:br/>
        <w:t xml:space="preserve">    benefits_deduction: 334.09</w:t>
        <w:br/>
        <w:t xml:space="preserve">    net_pay: 5011.38</w:t>
        <w:br/>
        <w:t xml:space="preserve">    pay_period: Monthly</w:t>
        <w:br/>
        <w:t xml:space="preserve">    last_pay_date: 2024-12-01</w:t>
      </w:r>
    </w:p>
    <w:p>
      <w:pPr>
        <w:spacing w:after="60"/>
        <w:ind w:left="240"/>
      </w:pPr>
      <w:r>
        <w:t>Performance Review: **Performance Review for Christina Soto**</w:t>
        <w:br/>
        <w:br/>
        <w:t xml:space="preserve">**Position: Account Executive**  </w:t>
        <w:br/>
        <w:t xml:space="preserve">**Department: Sales**  </w:t>
        <w:br/>
        <w:t xml:space="preserve">**Reviewer: [Your Name]**  </w:t>
        <w:br/>
        <w:t>**Date: [Review Date]**</w:t>
        <w:br/>
        <w:br/>
        <w:t>---</w:t>
        <w:br/>
        <w:br/>
        <w:t>**Overview:**</w:t>
        <w:br/>
        <w:br/>
        <w:t>Over the past year, Christina Soto has demonstrated strong dedication and professionalism in her role as an Account Executive at CloudScape Technologies. Her commitment to achieving sales targets and her ability to build lasting client relationships have made her a valuable member of the sales team.</w:t>
        <w:br/>
        <w:br/>
        <w:t>**Strengths:**</w:t>
        <w:br/>
        <w:br/>
        <w:t>1. **Client Relationship Management:**</w:t>
        <w:br/>
        <w:t xml:space="preserve">   Christina has excelled in building and maintaining strong relationships with clients, which has resulted in the retention and expansion of several key accounts.</w:t>
        <w:br/>
        <w:br/>
        <w:t>2. **Sales Performance:**</w:t>
        <w:br/>
        <w:t xml:space="preserve">   Her consistent meeting and often exceeding of sales targets highlight her effectiveness in her role. Christina has brought in several new accounts, contributing significantly to our department’s growth.</w:t>
        <w:br/>
        <w:br/>
        <w:t>3. **Communication Skills:**</w:t>
        <w:br/>
        <w:t xml:space="preserve">   Christina effectively communicates complex product details and solutions to clients, ensuring they understand and value our offerings.</w:t>
        <w:br/>
        <w:br/>
        <w:t>4. **Team Collaboration:**</w:t>
        <w:br/>
        <w:t xml:space="preserve">   She contributes positively in team meetings and is always willing to share strategies that have worked for her, which fosters a more collaborative environment.</w:t>
        <w:br/>
        <w:br/>
        <w:t>**Areas for Improvement:**</w:t>
        <w:br/>
        <w:br/>
        <w:t>1. **Time Management:**</w:t>
        <w:br/>
        <w:t xml:space="preserve">   While her dedication is evident, there are instances where prioritizing tasks could be improved to enhance efficiency and reduce last-minute pressures.</w:t>
        <w:br/>
        <w:br/>
        <w:t>2. **Market Research:**</w:t>
        <w:br/>
        <w:t xml:space="preserve">   Enhancing her skills in analyzing market trends could further assist in identifying new opportunities and staying ahead of the competition.</w:t>
        <w:br/>
        <w:br/>
        <w:t>3. **Technology Utilization:**</w:t>
        <w:br/>
        <w:t xml:space="preserve">   A deeper understanding and utilization of sales technology tools can increase Christina's productivity and streamline client management processes.</w:t>
        <w:br/>
        <w:br/>
        <w:t>**Goals for Next Year:**</w:t>
        <w:br/>
        <w:br/>
        <w:t>1. **Enhance Time Management Skills:**</w:t>
        <w:br/>
        <w:t xml:space="preserve">   Attend workshops or training sessions focused on improving time management and prioritization.</w:t>
        <w:br/>
        <w:br/>
        <w:t>2. **Develop Market Analysis Skills:**</w:t>
        <w:br/>
        <w:t xml:space="preserve">   Engage in learning opportunities that focus on market research and data analysis to better identify and act on new opportunities.</w:t>
        <w:br/>
        <w:br/>
        <w:t>3. **Embrace Sales Technology:**</w:t>
        <w:br/>
        <w:t xml:space="preserve">   Commit to using more of the sales technology available at CloudScape Technologies to improve workflow efficiency and client interaction quality.</w:t>
        <w:br/>
        <w:br/>
        <w:t>4. **Leadership Development:**</w:t>
        <w:br/>
        <w:t xml:space="preserve">   Prepare for potential leadership roles by seeking mentorship opportunities within the company and demonstrating initiative in team projects.</w:t>
        <w:br/>
        <w:br/>
        <w:t>---</w:t>
        <w:br/>
        <w:br/>
        <w:t>**Conclusion:**</w:t>
        <w:br/>
        <w:br/>
        <w:t>Christina Soto has made noteworthy contributions to the sales team over the past year. By focusing on the outlined areas for improvement and vigorously pursuing her goals, she can further enhance her performance, providing even greater value to CloudScape Technologies. We are optimistic about her professional growth and look forward to seeing her accomplishments in the upcoming year.</w:t>
        <w:br/>
        <w:br/>
        <w:t>**Signatures:**</w:t>
        <w:br/>
        <w:br/>
        <w:t>- **Account Executive:** _____________________</w:t>
        <w:br/>
        <w:br/>
        <w:t>- **Reviewer:** _____________________</w:t>
        <w:br/>
        <w:br/>
        <w:t>- **Date:** _____________________</w:t>
        <w:br/>
        <w:br/>
        <w:t>---</w:t>
      </w:r>
    </w:p>
    <w:p>
      <w:pPr>
        <w:pStyle w:val="Heading1"/>
      </w:pPr>
      <w:r>
        <w:t>Chelsea Mcdonald (EMP97e6c328)</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chelsea.mcdonald@advancedcloud.com</w:t>
      </w:r>
    </w:p>
    <w:p>
      <w:pPr>
        <w:spacing w:after="60"/>
        <w:ind w:left="240"/>
      </w:pPr>
      <w:r>
        <w:t>Work Location: Lake Jenniferport, WY</w:t>
      </w:r>
    </w:p>
    <w:p>
      <w:pPr>
        <w:spacing w:after="60"/>
        <w:ind w:left="240"/>
      </w:pPr>
      <w:r>
        <w:t>Remote: False</w:t>
      </w:r>
    </w:p>
    <w:p>
      <w:pPr>
        <w:spacing w:after="60"/>
        <w:ind w:left="240"/>
      </w:pPr>
      <w:r>
        <w:t>Salary: 110059.11</w:t>
      </w:r>
    </w:p>
    <w:p>
      <w:pPr>
        <w:spacing w:after="60"/>
        <w:ind w:left="240"/>
      </w:pPr>
      <w:r>
        <w:t>Salary Band: Senior</w:t>
      </w:r>
    </w:p>
    <w:p>
      <w:pPr>
        <w:spacing w:after="60"/>
        <w:ind w:left="240"/>
      </w:pPr>
      <w:r>
        <w:t>Hire Date: 2022-10-16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9171.59</w:t>
        <w:br/>
        <w:t xml:space="preserve">    taxes_withheld: 1834.32</w:t>
        <w:br/>
        <w:t xml:space="preserve">    benefits_deduction: 458.58</w:t>
        <w:br/>
        <w:t xml:space="preserve">    net_pay: 6878.69</w:t>
        <w:br/>
        <w:t xml:space="preserve">    pay_period: Monthly</w:t>
        <w:br/>
        <w:t xml:space="preserve">    last_pay_date: 2024-12-01</w:t>
      </w:r>
    </w:p>
    <w:p>
      <w:pPr>
        <w:spacing w:after="60"/>
        <w:ind w:left="240"/>
      </w:pPr>
      <w:r>
        <w:t>Performance Review: **Performance Review for Chelsea McDonald – Finance Manager**</w:t>
        <w:br/>
        <w:br/>
        <w:t>---</w:t>
        <w:br/>
        <w:br/>
        <w:t>**Date:** [Insert Date]</w:t>
        <w:br/>
        <w:br/>
        <w:t>**Reviewer:** [Your Name]</w:t>
        <w:br/>
        <w:br/>
        <w:t>**Position:** Finance Manager</w:t>
        <w:br/>
        <w:br/>
        <w:t>**Department:** Finance Department</w:t>
        <w:br/>
        <w:br/>
        <w:t>---</w:t>
        <w:br/>
        <w:br/>
        <w:t>**Performance Summary:**</w:t>
        <w:br/>
        <w:t>Chelsea McDonald has completed her third year as Finance Manager at CloudScape Technologies. During this period, Chelsea has demonstrated a strong commitment to her role, consistently delivering high-quality financial analysis and reports that have significantly contributed to the decision-making processes within the company.</w:t>
        <w:br/>
        <w:br/>
        <w:t>**Strengths:**</w:t>
        <w:br/>
        <w:t>1. **Analytical Skills:** Chelsea possesses exceptional analytical skills, which have enabled her to interpret complex financial data accurately. She has successfully led several projects aimed at optimizing the company’s financial performance.</w:t>
        <w:br/>
        <w:br/>
        <w:t>2. **Leadership:** Chelsea has shown strong leadership abilities. She effectively manages her team, ensuring that tasks are completed on time and within budget. Her ability to motivate and encourage her team is commendable.</w:t>
        <w:br/>
        <w:br/>
        <w:t>3. **Communication:** She communicates financial insights and strategies clearly and concisely to both her team and stakeholders, ensuring understanding across all levels of the organization.</w:t>
        <w:br/>
        <w:br/>
        <w:t>4. **Adaptability:** Chelsea adapts quickly to changes in the financial landscape, which has been crucial during instances of economic uncertainty.</w:t>
        <w:br/>
        <w:br/>
        <w:t>**Areas for Improvement:**</w:t>
        <w:br/>
        <w:t>1. **Time Management:** While Chelsea has been effective in meeting deadlines, there are opportunities to improve her time management further by delegating tasks more efficiently and prioritizing her workload to enhance productivity.</w:t>
        <w:br/>
        <w:br/>
        <w:t>2. **Technical Skills:** Keeping up with the latest financial software trends and tools could further enhance Chelsea's ability to provide the most accurate and efficient service.</w:t>
        <w:br/>
        <w:br/>
        <w:t>3. **Strategic Vision:** Developing a broader strategic vision could aid in aligning the financial department's goals with the overall business objectives more effectively.</w:t>
        <w:br/>
        <w:br/>
        <w:t>**Goals for the Next Year:**</w:t>
        <w:br/>
        <w:t>1. **Enhance Technical Proficiency:** Attend workshops or training sessions on the latest financial management software to increase efficiency and accuracy in financial reporting.</w:t>
        <w:br/>
        <w:br/>
        <w:t>2. **Improve Time Management Skills:** Implement better task delegation strategies and work with department leaders to prioritize tasks effectively.</w:t>
        <w:br/>
        <w:br/>
        <w:t>3. **Develop Strategic Initiatives:** Work closely with the executive team to develop long-term financial strategies that support company objectives.</w:t>
        <w:br/>
        <w:br/>
        <w:t>4. **Professional Development:** Seek opportunities for professional development through mentorship, advanced finance courses, or leadership seminars.</w:t>
        <w:br/>
        <w:br/>
        <w:t>---</w:t>
        <w:br/>
        <w:br/>
        <w:t>**Conclusion:**</w:t>
        <w:br/>
        <w:t xml:space="preserve">Chelsea has shown strong performance as Finance Manager and is a valued member of the CloudScape Technologies team. By addressing the identified areas for improvement and striving to meet her goals, Chelsea is poised for continued success and leadership growth within the company. </w:t>
        <w:br/>
        <w:br/>
        <w:t>**Signatures:**</w:t>
        <w:br/>
        <w:br/>
        <w:t>**Employee:** ________________________ Date: ______________</w:t>
        <w:br/>
        <w:br/>
        <w:t>**Reviewer:** ________________________ Date: ______________</w:t>
      </w:r>
    </w:p>
    <w:p>
      <w:pPr>
        <w:pStyle w:val="Heading1"/>
      </w:pPr>
      <w:r>
        <w:t>Susan Hughes (EMP39809d00)</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susan.hughes@advancedcloud.com</w:t>
      </w:r>
    </w:p>
    <w:p>
      <w:pPr>
        <w:spacing w:after="60"/>
        <w:ind w:left="240"/>
      </w:pPr>
      <w:r>
        <w:t>Work Location: New Michelleborough, AZ</w:t>
      </w:r>
    </w:p>
    <w:p>
      <w:pPr>
        <w:spacing w:after="60"/>
        <w:ind w:left="240"/>
      </w:pPr>
      <w:r>
        <w:t>Remote: True</w:t>
      </w:r>
    </w:p>
    <w:p>
      <w:pPr>
        <w:spacing w:after="60"/>
        <w:ind w:left="240"/>
      </w:pPr>
      <w:r>
        <w:t>Salary: 51772.24</w:t>
      </w:r>
    </w:p>
    <w:p>
      <w:pPr>
        <w:spacing w:after="60"/>
        <w:ind w:left="240"/>
      </w:pPr>
      <w:r>
        <w:t>Salary Band: Senior</w:t>
      </w:r>
    </w:p>
    <w:p>
      <w:pPr>
        <w:spacing w:after="60"/>
        <w:ind w:left="240"/>
      </w:pPr>
      <w:r>
        <w:t>Hire Date: 2022-06-01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4314.35</w:t>
        <w:br/>
        <w:t xml:space="preserve">    taxes_withheld: 862.87</w:t>
        <w:br/>
        <w:t xml:space="preserve">    benefits_deduction: 215.72</w:t>
        <w:br/>
        <w:t xml:space="preserve">    net_pay: 3235.77</w:t>
        <w:br/>
        <w:t xml:space="preserve">    pay_period: Monthly</w:t>
        <w:br/>
        <w:t xml:space="preserve">    last_pay_date: 2024-12-01</w:t>
      </w:r>
    </w:p>
    <w:p>
      <w:pPr>
        <w:spacing w:after="60"/>
        <w:ind w:left="240"/>
      </w:pPr>
      <w:r>
        <w:t>Performance Review: **Performance Review for Susan Hughes, Recruiter**</w:t>
        <w:br/>
        <w:br/>
        <w:t>**Review Period:** January 2023 - December 2023</w:t>
        <w:br/>
        <w:br/>
        <w:t>**Reviewer:** [Your Name], Manager</w:t>
        <w:br/>
        <w:br/>
        <w:t>---</w:t>
        <w:br/>
        <w:br/>
        <w:t>### Strengths:</w:t>
        <w:br/>
        <w:t>1. **Excellent Communication Skills:**</w:t>
        <w:br/>
        <w:t xml:space="preserve">   Susan has demonstrated exceptional communication skills, effectively engaging with candidates and internal teams. Her ability to clearly convey job descriptions and company values has significantly enhanced the candidate experience.</w:t>
        <w:br/>
        <w:br/>
        <w:t>2. **Proactive Talent Sourcing:**</w:t>
        <w:br/>
        <w:t xml:space="preserve">   Susan has shown a strong ability to proactively source talent using innovative methods. She consistently explores diverse channels to identify potential candidates, ensuring we have a robust pipeline of qualified applicants.</w:t>
        <w:br/>
        <w:br/>
        <w:t>3. **Relationship Building:**</w:t>
        <w:br/>
        <w:t xml:space="preserve">   Her skill in building and maintaining relationships with candidates and hiring managers has been instrumental in improving our recruitment process efficiency. Susan is adept at creating a welcoming environment that attracts top talent.</w:t>
        <w:br/>
        <w:br/>
        <w:t>4. **Commitment to Diversity and Inclusion:**</w:t>
        <w:br/>
        <w:t xml:space="preserve">   She has made commendable efforts to enhance diversity in our recruitment process. Her initiatives to reach underrepresented groups have supported our company’s goals for a more inclusive workplace.</w:t>
        <w:br/>
        <w:br/>
        <w:t>### Areas for Improvement:</w:t>
        <w:br/>
        <w:t>1. **Time Management:**</w:t>
        <w:br/>
        <w:t xml:space="preserve">   While Susan manages a high volume of requisitions effectively, there is room for improvement in time management. Prioritizing tasks and delegating responsibilities could further enhance her productivity.</w:t>
        <w:br/>
        <w:br/>
        <w:t>2. **Technology Adoption:**</w:t>
        <w:br/>
        <w:t xml:space="preserve">   Embracing new recruitment technologies could enhance her efficiency. Familiarity with AI-driven recruitment tools and applicant tracking systems would streamline her workflow.</w:t>
        <w:br/>
        <w:br/>
        <w:t>3. **Data-Driven Decision Making:**</w:t>
        <w:br/>
        <w:t xml:space="preserve">   Increasing her comfort with data analytics would allow Susan to make more informed decisions. Being able to interpret recruitment metrics and trends can improve strategic planning.</w:t>
        <w:br/>
        <w:br/>
        <w:t>### Goals for Next Year:</w:t>
        <w:br/>
        <w:t>1. **Improve Time Management Skills:**</w:t>
        <w:br/>
        <w:t xml:space="preserve">   Implement techniques such as task prioritization, deadline setting, and using productivity tools to enhance efficiency.</w:t>
        <w:br/>
        <w:br/>
        <w:t>2. **Enhance Technical Proficiency:**</w:t>
        <w:br/>
        <w:t xml:space="preserve">   Attend workshops or trainings to improve skills in using advanced recruitment software and data analytics tools.</w:t>
        <w:br/>
        <w:br/>
        <w:t>3. **Develop Data Analysis Skills:**</w:t>
        <w:br/>
        <w:t xml:space="preserve">   Engage in learning opportunities focused on recruitment analytics to leverage insights that inform recruitment strategies.</w:t>
        <w:br/>
        <w:br/>
        <w:t>4. **Success in Diversity Recruitment Initiatives:**</w:t>
        <w:br/>
        <w:t xml:space="preserve">   Build on the current success by expanding outreach efforts and tailoring strategies to attract a diverse range of candidates.</w:t>
        <w:br/>
        <w:br/>
        <w:t>5. **Increase Candidate Engagement:**</w:t>
        <w:br/>
        <w:t xml:space="preserve">   Develop new initiatives to enhance candidate experience from application through onboarding, ensuring timely communication and feedback.</w:t>
        <w:br/>
        <w:br/>
        <w:t>---</w:t>
        <w:br/>
        <w:br/>
        <w:t>**Overall Summary:**</w:t>
        <w:br/>
        <w:t>Susan has made significant contributions to CloudScape Technologies' recruitment efforts through her dedication and innovative approaches. By addressing the areas for improvement, she can further excel in her role. We look forward to her continued success and leadership in building a talented and diverse workforce.</w:t>
      </w:r>
    </w:p>
    <w:p>
      <w:pPr>
        <w:pStyle w:val="Heading1"/>
      </w:pPr>
      <w:r>
        <w:t>Sean Sherman (EMPc87799c0)</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sean.sherman@advancedcloud.com</w:t>
      </w:r>
    </w:p>
    <w:p>
      <w:pPr>
        <w:spacing w:after="60"/>
        <w:ind w:left="240"/>
      </w:pPr>
      <w:r>
        <w:t>Work Location: Kristineland, AZ</w:t>
      </w:r>
    </w:p>
    <w:p>
      <w:pPr>
        <w:spacing w:after="60"/>
        <w:ind w:left="240"/>
      </w:pPr>
      <w:r>
        <w:t>Remote: True</w:t>
      </w:r>
    </w:p>
    <w:p>
      <w:pPr>
        <w:spacing w:after="60"/>
        <w:ind w:left="240"/>
      </w:pPr>
      <w:r>
        <w:t>Salary: 118906.63</w:t>
      </w:r>
    </w:p>
    <w:p>
      <w:pPr>
        <w:spacing w:after="60"/>
        <w:ind w:left="240"/>
      </w:pPr>
      <w:r>
        <w:t>Salary Band: Senior</w:t>
      </w:r>
    </w:p>
    <w:p>
      <w:pPr>
        <w:spacing w:after="60"/>
        <w:ind w:left="240"/>
      </w:pPr>
      <w:r>
        <w:t>Hire Date: 2023-10-17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9908.89</w:t>
        <w:br/>
        <w:t xml:space="preserve">    taxes_withheld: 1981.78</w:t>
        <w:br/>
        <w:t xml:space="preserve">    benefits_deduction: 495.44</w:t>
        <w:br/>
        <w:t xml:space="preserve">    net_pay: 7431.66</w:t>
        <w:br/>
        <w:t xml:space="preserve">    pay_period: Monthly</w:t>
        <w:br/>
        <w:t xml:space="preserve">    last_pay_date: 2024-12-01</w:t>
      </w:r>
    </w:p>
    <w:p>
      <w:pPr>
        <w:spacing w:after="60"/>
        <w:ind w:left="240"/>
      </w:pPr>
      <w:r>
        <w:t>Performance Review: **Performance Review: Sean Sherman, Marketing Manager**</w:t>
        <w:br/>
        <w:br/>
        <w:t>**Date:** [Insert Date Here]</w:t>
        <w:br/>
        <w:br/>
        <w:t>**Reviewer:** [Your Name]</w:t>
        <w:br/>
        <w:br/>
        <w:t>---</w:t>
        <w:br/>
        <w:br/>
        <w:t>### Overview:</w:t>
        <w:br/>
        <w:t>In the past year, Sean Sherman has shown exemplary performance in his role as the Marketing Manager at CloudScape Technologies. Sean’s ability to strategize and execute marketing campaigns has significantly contributed to the growth and visibility of our brand.</w:t>
        <w:br/>
        <w:br/>
        <w:t>### Strengths:</w:t>
        <w:br/>
        <w:br/>
        <w:t>1. **Leadership and Team Management:** Sean has demonstrated strong leadership skills, effectively managing and mentoring a diverse marketing team. His ability to foster collaboration and motivate the team has led to improved overall performance.</w:t>
        <w:br/>
        <w:br/>
        <w:t>2. **Strategic Thinking:** Sean is adept at identifying market opportunities and developing strategic plans that align with our company goals. His insights have played a pivotal role in launching successful marketing initiatives.</w:t>
        <w:br/>
        <w:br/>
        <w:t>3. **Adaptability:** One of Sean’s key strengths is his adaptability. In an ever-changing market landscape, Sean has shown resilience and agility in realigning marketing strategies to meet new challenges.</w:t>
        <w:br/>
        <w:br/>
        <w:t>4. **Campaign Execution:** Sean excels in executing comprehensive marketing campaigns. His innovative approach and attention to detail have resulted in high-impact projects that boost customer engagement and sales.</w:t>
        <w:br/>
        <w:br/>
        <w:t>### Areas for Improvement:</w:t>
        <w:br/>
        <w:br/>
        <w:t>1. **Data-Driven Decision Making:** While Sean is creative and visionary, enhancing his skills in data analytics could further optimize marketing strategies and outcomes. Encouraging the use of data to assess campaign success and areas for improvement would benefit the department.</w:t>
        <w:br/>
        <w:br/>
        <w:t>2. **Interdepartmental Collaboration:** Strengthening communication and collaboration with other departments, such as Sales and Product Development, can lead to more cohesive business strategies and execution.</w:t>
        <w:br/>
        <w:br/>
        <w:t>3. **Time Management:** Although Sean handles multiple projects well, there are opportunities to further improve efficiency in project management to meet tight deadlines.</w:t>
        <w:br/>
        <w:br/>
        <w:t>### Goals for Next Year:</w:t>
        <w:br/>
        <w:br/>
        <w:t>1. **Professional Development:**</w:t>
        <w:br/>
        <w:t xml:space="preserve">   - Enroll in advanced data analytics and market research courses to enhance data-driven decision-making skills.</w:t>
        <w:br/>
        <w:t xml:space="preserve">   - Attend leadership seminars to further develop management skills.</w:t>
        <w:br/>
        <w:br/>
        <w:t>2. **Interdepartmental Projects:**</w:t>
        <w:br/>
        <w:t xml:space="preserve">   - Lead at least two cross-functional projects aimed at improving collaboration and understanding between marketing and other departments.</w:t>
        <w:br/>
        <w:br/>
        <w:t>3. **Innovative Campaign Designs:**</w:t>
        <w:br/>
        <w:t xml:space="preserve">   - Develop at least three new innovative marketing campaigns that incorporate emerging digital trends to attract new customer segments.</w:t>
        <w:br/>
        <w:br/>
        <w:t>4. **Enhanced Reporting:**</w:t>
        <w:br/>
        <w:t xml:space="preserve">   - Implement a monthly marketing analytics report to track, analyze, and optimize marketing initiatives.</w:t>
        <w:br/>
        <w:br/>
        <w:t>---</w:t>
        <w:br/>
        <w:br/>
        <w:t>Sean has consistently been a valued member of our team, and his continued growth will be pivotal to CloudScape Technologies' future successes. We look forward to supporting him in achieving his goals and further advancing our marketing efforts.</w:t>
        <w:br/>
        <w:br/>
        <w:t>[Signature]</w:t>
        <w:br/>
        <w:br/>
        <w:t>[Your Name]</w:t>
        <w:br/>
        <w:br/>
        <w:t>[Title]</w:t>
        <w:br/>
        <w:br/>
        <w:t>CloudScape Technologies</w:t>
      </w:r>
    </w:p>
    <w:p>
      <w:pPr>
        <w:pStyle w:val="Heading1"/>
      </w:pPr>
      <w:r>
        <w:t>Todd Santana (EMP9af2060f)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todd.santana@advancedcloud.com</w:t>
      </w:r>
    </w:p>
    <w:p>
      <w:pPr>
        <w:spacing w:after="60"/>
        <w:ind w:left="240"/>
      </w:pPr>
      <w:r>
        <w:t>Work Location: East Clayton, GU</w:t>
      </w:r>
    </w:p>
    <w:p>
      <w:pPr>
        <w:spacing w:after="60"/>
        <w:ind w:left="240"/>
      </w:pPr>
      <w:r>
        <w:t>Remote: True</w:t>
      </w:r>
    </w:p>
    <w:p>
      <w:pPr>
        <w:spacing w:after="60"/>
        <w:ind w:left="240"/>
      </w:pPr>
      <w:r>
        <w:t>Salary: 83700.92</w:t>
      </w:r>
    </w:p>
    <w:p>
      <w:pPr>
        <w:spacing w:after="60"/>
        <w:ind w:left="240"/>
      </w:pPr>
      <w:r>
        <w:t>Salary Band: Senior</w:t>
      </w:r>
    </w:p>
    <w:p>
      <w:pPr>
        <w:spacing w:after="60"/>
        <w:ind w:left="240"/>
      </w:pPr>
      <w:r>
        <w:t>Hire Date: 2024-05-04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6975.08</w:t>
        <w:br/>
        <w:t xml:space="preserve">    taxes_withheld: 1395.02</w:t>
        <w:br/>
        <w:t xml:space="preserve">    benefits_deduction: 348.75</w:t>
        <w:br/>
        <w:t xml:space="preserve">    net_pay: 5231.31</w:t>
        <w:br/>
        <w:t xml:space="preserve">    pay_period: Monthly</w:t>
        <w:br/>
        <w:t xml:space="preserve">    last_pay_date: 2024-12-01</w:t>
      </w:r>
    </w:p>
    <w:p>
      <w:pPr>
        <w:spacing w:after="60"/>
        <w:ind w:left="240"/>
      </w:pPr>
      <w:r>
        <w:t xml:space="preserve">Performance Review: **Performance Review for Todd Santana, Customer Success Manager**  </w:t>
        <w:br/>
        <w:br/>
        <w:t xml:space="preserve">**Reviewer:** [Your Name]  </w:t>
        <w:br/>
        <w:t xml:space="preserve">**Date:** [Current Date]  </w:t>
        <w:br/>
        <w:br/>
        <w:t>---</w:t>
        <w:br/>
        <w:br/>
        <w:t>**Strengths:**</w:t>
        <w:br/>
        <w:br/>
        <w:t>1. **Customer Relationship Management:** Todd has consistently demonstrated strong skills in building and maintaining relationships with our clients. His communication skills are commendable, and he proactively engages with customers, ensuring they feel valued and understood.</w:t>
        <w:br/>
        <w:br/>
        <w:t>2. **Problem Solving:** Todd shows excellent problem-solving abilities, often going above and beyond to find solutions for customers' challenges. His attention to detail and analytical skills have resulted in high customer satisfaction scores.</w:t>
        <w:br/>
        <w:br/>
        <w:t>3. **Team Collaboration:** Todd is a team player who regularly collaborates with colleagues from different departments to ensure the customer's needs are met. His ability to build rapport with other team members fosters a positive and productive work environment.</w:t>
        <w:br/>
        <w:br/>
        <w:t>4. **Adaptability:** Todd has shown adaptability in managing changes within the company, including updates to systems and processes. He quickly learns new tools and ensures that customers are also smoothly transitioned.</w:t>
        <w:br/>
        <w:br/>
        <w:t>---</w:t>
        <w:br/>
        <w:br/>
        <w:t>**Areas for Improvement:**</w:t>
        <w:br/>
        <w:br/>
        <w:t>1. **Time Management:** Although Todd manages client relationships well, there are occasions where project timelines could be improved. Focusing on prioritizing tasks and managing time more efficiently would enhance his productivity.</w:t>
        <w:br/>
        <w:br/>
        <w:t>2. **Data-Driven Insights:** Enhancing his capabilities in interpreting data analytics could further empower Todd to offer our clients more tailored solutions based on customer behavior patterns and usage statistics.</w:t>
        <w:br/>
        <w:br/>
        <w:t>3. **Continuing Education:** Encouraging Todd to take part in more professional development opportunities could help him stay current with industry trends and best practices, benefiting not only his growth but also offering greater value to our clients.</w:t>
        <w:br/>
        <w:br/>
        <w:t>---</w:t>
        <w:br/>
        <w:br/>
        <w:t>**Goals for Next Year:**</w:t>
        <w:br/>
        <w:br/>
        <w:t>1. **Develop Advanced CRM Skills:** Attend workshops or courses focusing on advanced features of our CRM tools, aiming to optimize customer interactions and improve service delivery.</w:t>
        <w:br/>
        <w:br/>
        <w:t>2. **Improve Time Management:** Implement strategies such as time-blocking or utilizing project management software to enhance efficiency and meet project deadlines consistently.</w:t>
        <w:br/>
        <w:br/>
        <w:t>3. **Leverage Data Analytics:** Work on enhancing skills in data analytics through relevant training, with a target to present quarterly insights at team meetings, aiding strategic decision-making.</w:t>
        <w:br/>
        <w:br/>
        <w:t>4. **Professional Development:** Attend at least two industry conferences or seminars and participate in relevant certification programs to expand industry knowledge and professional competencies.</w:t>
        <w:br/>
        <w:br/>
        <w:t>---</w:t>
        <w:br/>
        <w:br/>
        <w:t>**Conclusion:**</w:t>
        <w:br/>
        <w:br/>
        <w:t>Overall, Todd Santana is a vital asset to CloudScape Technologies. His commitment to customer success and team collaboration is well-recognized, and with targeted efforts on the areas noted for improvement, he will continue to excel and drive success for both his clients and the company. Todd is encouraged to pursue the outlined goals, which will further reinforce his role as a key player in our organization.</w:t>
        <w:br/>
        <w:br/>
        <w:t>---</w:t>
        <w:br/>
        <w:br/>
        <w:t>**Signature:** [Your Signature]</w:t>
        <w:br/>
        <w:br/>
        <w:t>**Title:** [Your Job Title]</w:t>
      </w:r>
    </w:p>
    <w:p>
      <w:pPr>
        <w:pStyle w:val="Heading1"/>
      </w:pPr>
      <w:r>
        <w:t>Kimberly Hale (EMPe8418442)</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kimberly.hale@advancedcloud.com</w:t>
      </w:r>
    </w:p>
    <w:p>
      <w:pPr>
        <w:spacing w:after="60"/>
        <w:ind w:left="240"/>
      </w:pPr>
      <w:r>
        <w:t>Work Location: Soniaberg, NE</w:t>
      </w:r>
    </w:p>
    <w:p>
      <w:pPr>
        <w:spacing w:after="60"/>
        <w:ind w:left="240"/>
      </w:pPr>
      <w:r>
        <w:t>Remote: False</w:t>
      </w:r>
    </w:p>
    <w:p>
      <w:pPr>
        <w:spacing w:after="60"/>
        <w:ind w:left="240"/>
      </w:pPr>
      <w:r>
        <w:t>Salary: 89797.94</w:t>
      </w:r>
    </w:p>
    <w:p>
      <w:pPr>
        <w:spacing w:after="60"/>
        <w:ind w:left="240"/>
      </w:pPr>
      <w:r>
        <w:t>Salary Band: Senior</w:t>
      </w:r>
    </w:p>
    <w:p>
      <w:pPr>
        <w:spacing w:after="60"/>
        <w:ind w:left="240"/>
      </w:pPr>
      <w:r>
        <w:t>Hire Date: 2023-06-29</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7483.16</w:t>
        <w:br/>
        <w:t xml:space="preserve">    taxes_withheld: 1496.63</w:t>
        <w:br/>
        <w:t xml:space="preserve">    benefits_deduction: 374.16</w:t>
        <w:br/>
        <w:t xml:space="preserve">    net_pay: 5612.37</w:t>
        <w:br/>
        <w:t xml:space="preserve">    pay_period: Monthly</w:t>
        <w:br/>
        <w:t xml:space="preserve">    last_pay_date: 2024-12-01</w:t>
      </w:r>
    </w:p>
    <w:p>
      <w:pPr>
        <w:spacing w:after="60"/>
        <w:ind w:left="240"/>
      </w:pPr>
      <w:r>
        <w:t>Performance Review: **Annual Performance Review for Kimberly Hale**</w:t>
        <w:br/>
        <w:t>**Support Manager, CloudScape Technologies**</w:t>
        <w:br/>
        <w:br/>
        <w:t>**Date:** [Insert Date Here]</w:t>
        <w:br/>
        <w:br/>
        <w:t>---</w:t>
        <w:br/>
        <w:br/>
        <w:t xml:space="preserve">**Reviewer:** [Your Name]  </w:t>
        <w:br/>
        <w:t>**Position:** [Your Position]</w:t>
        <w:br/>
        <w:br/>
        <w:t>### Performance Summary:</w:t>
        <w:br/>
        <w:br/>
        <w:t>Kimberly has consistently demonstrated a strong commitment to the success and satisfaction of both our customers and her team. Her role as Support Manager at CloudScape Technologies has been pivotal, and she continues to contribute significantly to our customer support operations.</w:t>
        <w:br/>
        <w:br/>
        <w:t>### Strengths:</w:t>
        <w:br/>
        <w:br/>
        <w:t>1. **Leadership Skills:**</w:t>
        <w:br/>
        <w:t xml:space="preserve">   - Kimberly exhibits an exceptional ability to lead her team effectively, fostering a collaborative and motivating environment. Her leadership and decision-making skills have resulted in improved team performance and morale.</w:t>
        <w:br/>
        <w:br/>
        <w:t>2. **Customer Focus:**</w:t>
        <w:br/>
        <w:t xml:space="preserve">   - She consistently ensures high levels of customer satisfaction by promptly addressing and resolving customer issues, demonstrating empathy, and taking decisive action.</w:t>
        <w:br/>
        <w:br/>
        <w:t>3. **Communication:**</w:t>
        <w:br/>
        <w:t xml:space="preserve">   - Her communication skills are outstanding, ensuring clear, concise, and effective interaction with both her team and customers. This has facilitated smoother operations and improved troubleshooting efficacy.</w:t>
        <w:br/>
        <w:br/>
        <w:t>4. **Innovation:**</w:t>
        <w:br/>
        <w:t xml:space="preserve">   - Kimberly is proactive in identifying opportunities for process improvements, having successfully implemented several initiatives that have enhanced customer support workflows and efficiency.</w:t>
        <w:br/>
        <w:br/>
        <w:t>### Areas for Improvement:</w:t>
        <w:br/>
        <w:br/>
        <w:t>1. **Time Management:**</w:t>
        <w:br/>
        <w:t xml:space="preserve">   - While Kimberly is productive, there are opportunities to enhance her time management skills to optimize task prioritization and delegation, ensuring a balanced distribution of workload within her team.</w:t>
        <w:br/>
        <w:br/>
        <w:t>2. **Technical Skills:**</w:t>
        <w:br/>
        <w:t xml:space="preserve">   - Increasing her technical knowledge in emerging support technologies could better position her to guide her team in addressing more complex customer queries and leveraging new tools effectively.</w:t>
        <w:br/>
        <w:br/>
        <w:t>3. **Feedback Reception:**</w:t>
        <w:br/>
        <w:t xml:space="preserve">   - While receptive to feedback, there is room for further openness in addressing constructive criticism, which can enhance growth and development within her role.</w:t>
        <w:br/>
        <w:br/>
        <w:t>### Goals for Next Year:</w:t>
        <w:br/>
        <w:br/>
        <w:t>1. **Professional Development:**</w:t>
        <w:br/>
        <w:t xml:space="preserve">   - Pursue advanced training in technical support tools and strategies to enhance her problem-solving capabilities and leadership in technological implementations.</w:t>
        <w:br/>
        <w:br/>
        <w:t>2. **Team Efficiency Initiatives:**</w:t>
        <w:br/>
        <w:t xml:space="preserve">   - Develop and implement at least two new strategies aimed at improving team efficiency and customer satisfaction ratings by 15%.</w:t>
        <w:br/>
        <w:br/>
        <w:t>3. **Feedback Integration:**</w:t>
        <w:br/>
        <w:t xml:space="preserve">   - Actively incorporate constructive feedback into her management style by setting up bi-monthly sessions to discuss improvements with her team and peers.</w:t>
        <w:br/>
        <w:br/>
        <w:t>4. **Personal Time Management:**</w:t>
        <w:br/>
        <w:t xml:space="preserve">   - Attend a time management workshop and integrate learnings to enhance personal productivity and support balanced workload management for her team.</w:t>
        <w:br/>
        <w:br/>
        <w:t>---</w:t>
        <w:br/>
        <w:br/>
        <w:t>Kimberly's performance this year has been commendable with significant contributions to her department and our company. The outlined areas for improvement will serve as a foundation for her growth and success in the coming year. We are confident in her abilities and look forward to seeing her continued impact at CloudScape Technologies.</w:t>
        <w:br/>
        <w:br/>
        <w:t xml:space="preserve">**[Reviewer Signature]**  </w:t>
        <w:br/>
        <w:t>**[Reviewee Signature]** Compulsory upon discussion and agreement on the review outcomes.</w:t>
      </w:r>
    </w:p>
    <w:p>
      <w:pPr>
        <w:pStyle w:val="Heading1"/>
      </w:pPr>
      <w:r>
        <w:t>Robert Miller (EMP64fc9fb5)</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robert.miller@advancedcloud.com</w:t>
      </w:r>
    </w:p>
    <w:p>
      <w:pPr>
        <w:spacing w:after="60"/>
        <w:ind w:left="240"/>
      </w:pPr>
      <w:r>
        <w:t>Work Location: Brownchester, WI</w:t>
      </w:r>
    </w:p>
    <w:p>
      <w:pPr>
        <w:spacing w:after="60"/>
        <w:ind w:left="240"/>
      </w:pPr>
      <w:r>
        <w:t>Remote: True</w:t>
      </w:r>
    </w:p>
    <w:p>
      <w:pPr>
        <w:spacing w:after="60"/>
        <w:ind w:left="240"/>
      </w:pPr>
      <w:r>
        <w:t>Salary: 116614.71</w:t>
      </w:r>
    </w:p>
    <w:p>
      <w:pPr>
        <w:spacing w:after="60"/>
        <w:ind w:left="240"/>
      </w:pPr>
      <w:r>
        <w:t>Salary Band: Senior</w:t>
      </w:r>
    </w:p>
    <w:p>
      <w:pPr>
        <w:spacing w:after="60"/>
        <w:ind w:left="240"/>
      </w:pPr>
      <w:r>
        <w:t>Hire Date: 2020-10-22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9717.89</w:t>
        <w:br/>
        <w:t xml:space="preserve">    taxes_withheld: 1943.58</w:t>
        <w:br/>
        <w:t xml:space="preserve">    benefits_deduction: 485.89</w:t>
        <w:br/>
        <w:t xml:space="preserve">    net_pay: 7288.42</w:t>
        <w:br/>
        <w:t xml:space="preserve">    pay_period: Monthly</w:t>
        <w:br/>
        <w:t xml:space="preserve">    last_pay_date: 2024-12-01</w:t>
      </w:r>
    </w:p>
    <w:p>
      <w:pPr>
        <w:spacing w:after="60"/>
        <w:ind w:left="240"/>
      </w:pPr>
      <w:r>
        <w:t>Performance Review: **Annual Performance Review for Robert Miller, Marketing Manager at CloudScape Technologies**</w:t>
        <w:br/>
        <w:br/>
        <w:t>**Date:** [Insert Date]</w:t>
        <w:br/>
        <w:br/>
        <w:t>**Reviewer:** [Your Name], [Your Position]</w:t>
        <w:br/>
        <w:br/>
        <w:t>---</w:t>
        <w:br/>
        <w:br/>
        <w:t>### Performance Summary</w:t>
        <w:br/>
        <w:br/>
        <w:t>Robert Miller has consistently demonstrated his expertise and leadership skills as a Marketing Manager over the past year. His ability to devise and implement effective marketing strategies has significantly contributed to the growth and visibility of CloudScape Technologies.</w:t>
        <w:br/>
        <w:br/>
        <w:t>### Strengths</w:t>
        <w:br/>
        <w:br/>
        <w:t>1. **Strategic Planning:** Robert excels at strategic planning, as evidenced by his successful rollout of the new product launch campaign that resulted in a 25% increase in product awareness.</w:t>
        <w:br/>
        <w:t xml:space="preserve">   </w:t>
        <w:br/>
        <w:t>2. **Leadership:** He possesses strong leadership qualities and fosters a creative and motivating work environment. His team consistently meets deadlines and exceeds performance expectations.</w:t>
        <w:br/>
        <w:t xml:space="preserve">   </w:t>
        <w:br/>
        <w:t>3. **Communication:** Robert's communication skills, both verbal and written, are exceptional. He effectively conveys complex marketing strategies to stakeholders and team members.</w:t>
        <w:br/>
        <w:t xml:space="preserve">   </w:t>
        <w:br/>
        <w:t>4. **Problem-Solving:** Demonstrates a proactive approach to problem-solving, ensuring quick and efficient resolution of issues, which enhances project delivery.</w:t>
        <w:br/>
        <w:br/>
        <w:t>### Areas for Improvement</w:t>
        <w:br/>
        <w:br/>
        <w:t>1. **Data-Driven Decision-Making:** While Robert is quick to implement new strategies, better utilization of data analytics could optimize campaign performances even further.</w:t>
        <w:br/>
        <w:br/>
        <w:t>2. **Cross-Departmental Collaboration:** Although he works well with his team, there's room for improvement in collaborating with other departments to create more integrated company-wide strategies.</w:t>
        <w:br/>
        <w:br/>
        <w:t>3. **Budget Management:** Some marketing projects exceeded their budget allocations. Enhancing budget tracking and management would support more cost-effective campaigns.</w:t>
        <w:br/>
        <w:br/>
        <w:t>### Goals for Next Year</w:t>
        <w:br/>
        <w:br/>
        <w:t>1. **Enhance Data Utilization:** Attend workshops on advanced data analytics to leverage data more effectively in decision-making and strategy formulation.</w:t>
        <w:br/>
        <w:br/>
        <w:t>2. **Foster Cross-Departmental Relationships:** Set up quarterly meetings with key personnel from other departments to create integrated strategies and improve overall company coherence.</w:t>
        <w:br/>
        <w:br/>
        <w:t>3. **Improve Budget Management Skills:** Implement a monthly financial review process to track and analyze departmental spending, aiming for a 10% reduction in budget overruns.</w:t>
        <w:br/>
        <w:br/>
        <w:t>4. **Innovate Marketing Strategies:** Continue to innovate by incorporating the latest marketing trends and technologies to maintain competitive advantage.</w:t>
        <w:br/>
        <w:br/>
        <w:t>---</w:t>
        <w:br/>
        <w:br/>
        <w:t>**Conclusion**</w:t>
        <w:br/>
        <w:br/>
        <w:t xml:space="preserve">Robert has made significant contributions to our marketing efforts at CloudScape Technologies. By focusing on data-driven decision-making, enhancing cross-departmental collaboration, and honing budget management skills, Robert will continue to be a pivotal part of our team’s success. We look forward to his ongoing growth and contributions in the year ahead. </w:t>
        <w:br/>
        <w:br/>
        <w:t>**Signatures**</w:t>
        <w:br/>
        <w:br/>
        <w:t>---</w:t>
        <w:br/>
        <w:br/>
        <w:t xml:space="preserve">**Reviewer:** ________________________   </w:t>
        <w:br/>
        <w:t xml:space="preserve">**Date:** ________________________   </w:t>
        <w:br/>
        <w:br/>
        <w:t xml:space="preserve">**Robert Miller:** ________________________   </w:t>
        <w:br/>
        <w:t>**Date:** ________________________</w:t>
      </w:r>
    </w:p>
    <w:p>
      <w:pPr>
        <w:pStyle w:val="Heading1"/>
      </w:pPr>
      <w:r>
        <w:t>Jessica Johnson (EMPb17c6279)</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jessica.johnson@advancedcloud.com</w:t>
      </w:r>
    </w:p>
    <w:p>
      <w:pPr>
        <w:spacing w:after="60"/>
        <w:ind w:left="240"/>
      </w:pPr>
      <w:r>
        <w:t>Work Location: Parkstown, NM</w:t>
      </w:r>
    </w:p>
    <w:p>
      <w:pPr>
        <w:spacing w:after="60"/>
        <w:ind w:left="240"/>
      </w:pPr>
      <w:r>
        <w:t>Remote: True</w:t>
      </w:r>
    </w:p>
    <w:p>
      <w:pPr>
        <w:spacing w:after="60"/>
        <w:ind w:left="240"/>
      </w:pPr>
      <w:r>
        <w:t>Salary: 108284.59</w:t>
      </w:r>
    </w:p>
    <w:p>
      <w:pPr>
        <w:spacing w:after="60"/>
        <w:ind w:left="240"/>
      </w:pPr>
      <w:r>
        <w:t>Salary Band: Senior</w:t>
      </w:r>
    </w:p>
    <w:p>
      <w:pPr>
        <w:spacing w:after="60"/>
        <w:ind w:left="240"/>
      </w:pPr>
      <w:r>
        <w:t>Hire Date: 2023-09-19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9023.72</w:t>
        <w:br/>
        <w:t xml:space="preserve">    taxes_withheld: 1804.74</w:t>
        <w:br/>
        <w:t xml:space="preserve">    benefits_deduction: 451.19</w:t>
        <w:br/>
        <w:t xml:space="preserve">    net_pay: 6767.79</w:t>
        <w:br/>
        <w:t xml:space="preserve">    pay_period: Monthly</w:t>
        <w:br/>
        <w:t xml:space="preserve">    last_pay_date: 2024-12-01</w:t>
      </w:r>
    </w:p>
    <w:p>
      <w:pPr>
        <w:spacing w:after="60"/>
        <w:ind w:left="240"/>
      </w:pPr>
      <w:r>
        <w:t>Performance Review: **Annual Performance Review**</w:t>
        <w:br/>
        <w:br/>
        <w:t>**Employee Name:** Jessica Johnson</w:t>
        <w:br/>
        <w:t>**Position:** Sales Associate</w:t>
        <w:br/>
        <w:t>**Department:** Sales</w:t>
        <w:br/>
        <w:t>**Reviewer:** [Manager's Name]</w:t>
        <w:br/>
        <w:t>**Date:** [Date of Review]</w:t>
        <w:br/>
        <w:br/>
        <w:t>---</w:t>
        <w:br/>
        <w:br/>
        <w:t>**1. Overview:**</w:t>
        <w:br/>
        <w:br/>
        <w:t>Jessica Johnson has consistently shown her dedication and capabilities in her role as a Sales Associate at CloudScape Technologies. Over the past year, Jessica has demonstrated significant growth and contributions to our sales team. Her efforts have been instrumental in achieving team targets and maintaining customer satisfaction.</w:t>
        <w:br/>
        <w:br/>
        <w:t>---</w:t>
        <w:br/>
        <w:br/>
        <w:t>**2. Strengths:**</w:t>
        <w:br/>
        <w:br/>
        <w:t>- **Communication Skills:** Jessica has excellent communication skills, both verbal and written, allowing her to effectively engage with clients and colleagues. She has a knack for understanding client needs and presenting solutions in a clear and compelling manner.</w:t>
        <w:br/>
        <w:br/>
        <w:t>- **Customer Relationship Management:** Her ability to build and maintain strong relationships with clients has contributed to increased customer loyalty and repeat business. Jessica goes above and beyond to ensure customer satisfaction, resulting in positive feedback and commendations.</w:t>
        <w:br/>
        <w:br/>
        <w:t>- **Team Collaboration:** She is a strong team player who consistently supports her colleagues. Jessica often steps up to share her expertise with new team members, aiding in their development and ensuring team cohesion.</w:t>
        <w:br/>
        <w:br/>
        <w:t>- **Work Ethic and Time Management:** Jessica is known for her strong work ethic and ability to manage her time effectively. She consistently meets deadlines and manages her workload efficiently, even in high-pressure situations.</w:t>
        <w:br/>
        <w:br/>
        <w:t>---</w:t>
        <w:br/>
        <w:br/>
        <w:t>**3. Areas for Improvement:**</w:t>
        <w:br/>
        <w:br/>
        <w:t>- **Continuous Learning:** While Jessica has shown eagerness in learning new skills, further dedication to professional development could enhance her performance. Engaging in training sessions focused on advanced sales techniques and emerging market trends would be beneficial.</w:t>
        <w:br/>
        <w:br/>
        <w:t>- **Technical Proficiency:** Improving proficiency in the use of advanced sales software and analytical tools could help Jessica optimize her workflow and data analysis capabilities, leading to more strategic decision-making.</w:t>
        <w:br/>
        <w:br/>
        <w:t>- **Goal Setting and Strategic Planning:** By refining her goal-setting strategies and aligning them more closely with company objectives, Jessica can further improve her contribution to team targets and personal career growth.</w:t>
        <w:br/>
        <w:br/>
        <w:t>---</w:t>
        <w:br/>
        <w:br/>
        <w:t>**4. Goals for Next Year:**</w:t>
        <w:br/>
        <w:br/>
        <w:t>- **Increase Sales Revenue:** Aim to increase personal sales revenue by 15% over the next year by leveraging customer relationships and exploring new market opportunities.</w:t>
        <w:br/>
        <w:br/>
        <w:t>- **Professional Development:** Enroll in at least two professional development courses related to sales strategy and technology tools within the next year.</w:t>
        <w:br/>
        <w:br/>
        <w:t>- **Mentorship:** Take on a mentorship role to support at least one new Sales Associate, fostering an environment of mutual growth and learning.</w:t>
        <w:br/>
        <w:br/>
        <w:t>- **Expand Technical Skills:** Achieve proficiency in two new sales/CRM software tools to enhance efficiency and contribute to data-driven decision-making within the team.</w:t>
        <w:br/>
        <w:br/>
        <w:t>---</w:t>
        <w:br/>
        <w:br/>
        <w:t>**5. Conclusion:**</w:t>
        <w:br/>
        <w:br/>
        <w:t>Overall, Jessica's performance this year has been commendable, with evident contributions to our sales targets and team culture. By addressing the areas for improvement and focusing on the outlined goals, she can continue to expand her capabilities and make a significant impact on our team and company. We look forward to supporting Jessica in her continued professional development and success.</w:t>
        <w:br/>
        <w:br/>
        <w:t>---</w:t>
        <w:br/>
        <w:br/>
        <w:t>**Reviewer’s Signature:** ______________________</w:t>
        <w:br/>
        <w:t>**Date:** ______________________</w:t>
      </w:r>
    </w:p>
    <w:p>
      <w:pPr>
        <w:pStyle w:val="Heading1"/>
      </w:pPr>
      <w:r>
        <w:t>Jennifer Miller (EMP1dde4ee6)</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jennifer.miller@advancedcloud.com</w:t>
      </w:r>
    </w:p>
    <w:p>
      <w:pPr>
        <w:spacing w:after="60"/>
        <w:ind w:left="240"/>
      </w:pPr>
      <w:r>
        <w:t>Work Location: West Heatherstad, MI</w:t>
      </w:r>
    </w:p>
    <w:p>
      <w:pPr>
        <w:spacing w:after="60"/>
        <w:ind w:left="240"/>
      </w:pPr>
      <w:r>
        <w:t>Remote: False</w:t>
      </w:r>
    </w:p>
    <w:p>
      <w:pPr>
        <w:spacing w:after="60"/>
        <w:ind w:left="240"/>
      </w:pPr>
      <w:r>
        <w:t>Salary: 71212.48</w:t>
      </w:r>
    </w:p>
    <w:p>
      <w:pPr>
        <w:spacing w:after="60"/>
        <w:ind w:left="240"/>
      </w:pPr>
      <w:r>
        <w:t>Salary Band: Senior</w:t>
      </w:r>
    </w:p>
    <w:p>
      <w:pPr>
        <w:spacing w:after="60"/>
        <w:ind w:left="240"/>
      </w:pPr>
      <w:r>
        <w:t>Hire Date: 2020-07-07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5934.37</w:t>
        <w:br/>
        <w:t xml:space="preserve">    taxes_withheld: 1186.87</w:t>
        <w:br/>
        <w:t xml:space="preserve">    benefits_deduction: 296.72</w:t>
        <w:br/>
        <w:t xml:space="preserve">    net_pay: 4450.78</w:t>
        <w:br/>
        <w:t xml:space="preserve">    pay_period: Monthly</w:t>
        <w:br/>
        <w:t xml:space="preserve">    last_pay_date: 2024-12-01</w:t>
      </w:r>
    </w:p>
    <w:p>
      <w:pPr>
        <w:spacing w:after="60"/>
        <w:ind w:left="240"/>
      </w:pPr>
      <w:r>
        <w:t>Performance Review: **Performance Review for Jennifer Miller, Accountant at CloudScape Technologies**</w:t>
        <w:br/>
        <w:br/>
        <w:t>**Strengths:**</w:t>
        <w:br/>
        <w:t>1. **Accuracy and Attention to Detail:** Jennifer exhibits exceptional accuracy in financial reporting and reconciliation. Her meticulous nature ensures that discrepancies are minimized and that financial statements are reliable.</w:t>
        <w:br/>
        <w:t>2. **Technical Proficiency:** Jennifer is highly proficient in accounting software and tools, significantly enhancing team productivity and efficiency. Her expertise has streamlined many processes within the department.</w:t>
        <w:br/>
        <w:t>3. **Problem-Solving Skills:** She demonstrates strong analytical skills in solving complex accounting issues, often offering innovative solutions that save both time and resources.</w:t>
        <w:br/>
        <w:t>4. **Dependability:** Jennifer consistently meets deadlines and manages her workload effectively, even under pressure. Her reliability is a core asset to the team.</w:t>
        <w:br/>
        <w:br/>
        <w:t>**Areas for Improvement:**</w:t>
        <w:br/>
        <w:t>1. **Communication Skills:** While Jennifer's written communication is clear and concise, she could enhance her verbal communication in team meetings, particularly in presenting her ideas and feedback more confidently.</w:t>
        <w:br/>
        <w:t>2. **Cross-Department Collaboration:** Increasing participation in cross-departmental projects would broaden her understanding of company-wide operations and amplify her impact at CloudScape Technologies.</w:t>
        <w:br/>
        <w:br/>
        <w:t>**Goals for the Next Year:**</w:t>
        <w:br/>
        <w:t>1. **Professional Development:** Encourage participation in workshops or courses that focus on advanced accounting techniques and leadership skills, which can prepare Jennifer for potential advancement opportunities.</w:t>
        <w:br/>
        <w:t>2. **Enhance Communication Skills:** Attend seminars or engage in training programs aimed at improving public speaking and presentation skills.</w:t>
        <w:br/>
        <w:t>3. **Cross-Functional Projects:** Aim to participate in at least two cross-departmental projects to foster teamwork and gain insight into other business areas.</w:t>
        <w:br/>
        <w:t>4. **Innovation through Technology:** Explore and possibly implement new accounting technologies or tools that can bring efficiencies to current processes.</w:t>
        <w:br/>
        <w:br/>
        <w:t>Jennifer’s strong work ethic and technical abilities have greatly contributed to the department’s success. Addressing the areas for improvement and working towards her goals will ensure her continued growth and success within CloudScape Technologies.</w:t>
      </w:r>
    </w:p>
    <w:p>
      <w:pPr>
        <w:pStyle w:val="Heading1"/>
      </w:pPr>
      <w:r>
        <w:t>Alejandro Mccann (EMP3d23429e)</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alejandro.mccann@advancedcloud.com</w:t>
      </w:r>
    </w:p>
    <w:p>
      <w:pPr>
        <w:spacing w:after="60"/>
        <w:ind w:left="240"/>
      </w:pPr>
      <w:r>
        <w:t>Work Location: New Patriciaborough, AL</w:t>
      </w:r>
    </w:p>
    <w:p>
      <w:pPr>
        <w:spacing w:after="60"/>
        <w:ind w:left="240"/>
      </w:pPr>
      <w:r>
        <w:t>Remote: True</w:t>
      </w:r>
    </w:p>
    <w:p>
      <w:pPr>
        <w:spacing w:after="60"/>
        <w:ind w:left="240"/>
      </w:pPr>
      <w:r>
        <w:t>Salary: 98626.89</w:t>
      </w:r>
    </w:p>
    <w:p>
      <w:pPr>
        <w:spacing w:after="60"/>
        <w:ind w:left="240"/>
      </w:pPr>
      <w:r>
        <w:t>Salary Band: Senior</w:t>
      </w:r>
    </w:p>
    <w:p>
      <w:pPr>
        <w:spacing w:after="60"/>
        <w:ind w:left="240"/>
      </w:pPr>
      <w:r>
        <w:t>Hire Date: 2023-01-11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8218.91</w:t>
        <w:br/>
        <w:t xml:space="preserve">    taxes_withheld: 1643.78</w:t>
        <w:br/>
        <w:t xml:space="preserve">    benefits_deduction: 410.95</w:t>
        <w:br/>
        <w:t xml:space="preserve">    net_pay: 6164.18</w:t>
        <w:br/>
        <w:t xml:space="preserve">    pay_period: Monthly</w:t>
        <w:br/>
        <w:t xml:space="preserve">    last_pay_date: 2024-12-01</w:t>
      </w:r>
    </w:p>
    <w:p>
      <w:pPr>
        <w:spacing w:after="60"/>
        <w:ind w:left="240"/>
      </w:pPr>
      <w:r>
        <w:t>Performance Review: **Performance Review for Alejandro Mccann - Support Manager at CloudScape Technologies**</w:t>
        <w:br/>
        <w:br/>
        <w:t>**Review Period:** [Insert Date]</w:t>
        <w:br/>
        <w:br/>
        <w:t>**Reviewer:** [Reviewer's Name]</w:t>
        <w:br/>
        <w:br/>
        <w:t>---</w:t>
        <w:br/>
        <w:br/>
        <w:t>**Strengths:**</w:t>
        <w:br/>
        <w:br/>
        <w:t>1. **Leadership and Team Management:**</w:t>
        <w:br/>
        <w:t xml:space="preserve">   Alejandro excels at leading and motivating the support team, ensuring seamless operations even during high-demand periods. His ability to foster team cohesion and collaboration has led to improved team performance and morale.</w:t>
        <w:br/>
        <w:br/>
        <w:t>2. **Customer Satisfaction:**</w:t>
        <w:br/>
        <w:t xml:space="preserve">   He consistently prioritizes customer satisfaction, resulting in a notable increase in positive customer feedback and resolution rates. Alejandro’s commitment to understanding and addressing customer needs is exemplary.</w:t>
        <w:br/>
        <w:br/>
        <w:t>3. **Problem-Solving Skills:**</w:t>
        <w:br/>
        <w:t xml:space="preserve">   Alejandro demonstrates exceptional analytical skills in diagnosing and resolving support issues. His proactive approach helps in preemptively identifying potential bottlenecks and implementing solutions, reducing escalations significantly.</w:t>
        <w:br/>
        <w:br/>
        <w:t>4. **Communication:**</w:t>
        <w:br/>
        <w:t xml:space="preserve">   He maintains clear and effective communication with both his team and customers. His ability to articulate complex technical issues in an understandable manner strengthens customer trust and team effectiveness.</w:t>
        <w:br/>
        <w:br/>
        <w:t>---</w:t>
        <w:br/>
        <w:br/>
        <w:t>**Areas for Improvement:**</w:t>
        <w:br/>
        <w:br/>
        <w:t>1. **Time Management:**</w:t>
        <w:br/>
        <w:t xml:space="preserve">   While Alejandro is dedicated to his role, improving time management skills can help in balancing operational responsibilities and strategic planning. Prioritizing tasks effectively will allow him to focus on long-term goals.</w:t>
        <w:br/>
        <w:br/>
        <w:t>2. **Technical Training and Development:**</w:t>
        <w:br/>
        <w:t xml:space="preserve">   Although proficient in current technologies, further training in emerging technologies and tools relevant to the support domain could enhance Alejandro's capability to implement advanced support solutions.</w:t>
        <w:br/>
        <w:br/>
        <w:t>---</w:t>
        <w:br/>
        <w:br/>
        <w:t>**Goals for Next Year:**</w:t>
        <w:br/>
        <w:br/>
        <w:t>1. **Enhance Team Efficiency:**</w:t>
        <w:br/>
        <w:t xml:space="preserve">   Focus on developing and implementing processes that can improve team efficiency and response times. Consider workshops and training sessions to foster skills development among team members.</w:t>
        <w:br/>
        <w:br/>
        <w:t>2. **Leadership Development:**</w:t>
        <w:br/>
        <w:t xml:space="preserve">   Participate in leadership development programs to hone managerial skills and prepare for higher-responsibility roles in the future.</w:t>
        <w:br/>
        <w:br/>
        <w:t>3. **Technology Integration:**</w:t>
        <w:br/>
        <w:t xml:space="preserve">   Lead initiatives to integrate new technologies into the support system, streamlining operations, and improving resolution times.</w:t>
        <w:br/>
        <w:br/>
        <w:t>4. **Strategic Planning:**</w:t>
        <w:br/>
        <w:t xml:space="preserve">   Allocate time for strategic planning and goal setting to align the support team's objectives with the company's broader goals, ensuring continued growth and customer satisfaction.</w:t>
        <w:br/>
        <w:br/>
        <w:t>---</w:t>
        <w:br/>
        <w:br/>
        <w:t>**Reviewer’s Comments:**</w:t>
        <w:br/>
        <w:br/>
        <w:t>Alejandro has consistently proven to be a valuable asset to CloudScape Technologies. His dedication to his team and the company’s objectives is commendable. By focusing on the areas identified for improvement, I am confident that Alejandro will continue to achieve exceptional results and drive the support department towards excellence.</w:t>
        <w:br/>
        <w:br/>
        <w:t>**Acknowledgement:**</w:t>
        <w:br/>
        <w:br/>
        <w:t>I, Alejandro Mccann, acknowledge that this review has been discussed with me. I understand the content and, where applicable, agree to address the areas for improvement and work towards the outlined goals.</w:t>
        <w:br/>
        <w:br/>
        <w:t>**Alejandro Mccann**: _____________________________ [Date]</w:t>
        <w:br/>
        <w:br/>
        <w:t>**Reviewer**: _____________________________ [Date]</w:t>
        <w:br/>
        <w:br/>
        <w:t>---</w:t>
      </w:r>
    </w:p>
    <w:p>
      <w:pPr>
        <w:pStyle w:val="Heading1"/>
      </w:pPr>
      <w:r>
        <w:t>Donna Dennis (EMP7268d381)</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donna.dennis@advancedcloud.com</w:t>
      </w:r>
    </w:p>
    <w:p>
      <w:pPr>
        <w:spacing w:after="60"/>
        <w:ind w:left="240"/>
      </w:pPr>
      <w:r>
        <w:t>Work Location: West Miketown, PA</w:t>
      </w:r>
    </w:p>
    <w:p>
      <w:pPr>
        <w:spacing w:after="60"/>
        <w:ind w:left="240"/>
      </w:pPr>
      <w:r>
        <w:t>Remote: False</w:t>
      </w:r>
    </w:p>
    <w:p>
      <w:pPr>
        <w:spacing w:after="60"/>
        <w:ind w:left="240"/>
      </w:pPr>
      <w:r>
        <w:t>Salary: 98472.8</w:t>
      </w:r>
    </w:p>
    <w:p>
      <w:pPr>
        <w:spacing w:after="60"/>
        <w:ind w:left="240"/>
      </w:pPr>
      <w:r>
        <w:t>Salary Band: Senior</w:t>
      </w:r>
    </w:p>
    <w:p>
      <w:pPr>
        <w:spacing w:after="60"/>
        <w:ind w:left="240"/>
      </w:pPr>
      <w:r>
        <w:t>Hire Date: 2020-12-18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8206.07</w:t>
        <w:br/>
        <w:t xml:space="preserve">    taxes_withheld: 1641.21</w:t>
        <w:br/>
        <w:t xml:space="preserve">    benefits_deduction: 410.3</w:t>
        <w:br/>
        <w:t xml:space="preserve">    net_pay: 6154.55</w:t>
        <w:br/>
        <w:t xml:space="preserve">    pay_period: Monthly</w:t>
        <w:br/>
        <w:t xml:space="preserve">    last_pay_date: 2024-12-01</w:t>
      </w:r>
    </w:p>
    <w:p>
      <w:pPr>
        <w:spacing w:after="60"/>
        <w:ind w:left="240"/>
      </w:pPr>
      <w:r>
        <w:t>Performance Review: **Annual Performance Review for Donna Dennis - Recruiter at CloudScape Technologies**</w:t>
        <w:br/>
        <w:br/>
        <w:t xml:space="preserve">**Reviewer:** [Your Name]  </w:t>
        <w:br/>
        <w:t xml:space="preserve">**Date:** [Review Date]  </w:t>
        <w:br/>
        <w:br/>
        <w:t>---</w:t>
        <w:br/>
        <w:br/>
        <w:t>### **Performance Summary**</w:t>
        <w:br/>
        <w:t>Donna Dennis has been a dedicated and vibrant member of the recruitment team at CloudScape Technologies over the past year. Her contributions have been pivotal in shaping our diverse and talented workforce, aligning recruitment efforts with our company’s strategic goals. Donna consistently brings enthusiasm and a proactive approach to her role, helping to strengthen our employer brand and attract top-tier candidates.</w:t>
        <w:br/>
        <w:br/>
        <w:t>### **Strengths**</w:t>
        <w:br/>
        <w:t>1. **Talent Acquisition:** Donna has excelled in identifying and acquiring high-caliber talent. Her ability to understand the specific needs of various departments and match them with potential candidates has resulted in a significant reduction in time-to-hire and increased employee satisfaction.</w:t>
        <w:br/>
        <w:t xml:space="preserve"> </w:t>
        <w:br/>
        <w:t>2. **Communication Skills:** Donna possesses exceptional communication and negotiation skills, which have been instrumental in creating a seamless experience for candidates throughout the hiring process. Her ability to build rapport with candidates ensures a positive onboarding experience and reinforces our company culture.</w:t>
        <w:br/>
        <w:br/>
        <w:t>3. **Initiative and Innovation:** Donna has shown a high level of initiative, particularly in adopting new recruitment technologies and suggesting innovative ways to improve sourcing strategies. Her efforts in revamping the onboarding process have been particularly noteworthy.</w:t>
        <w:br/>
        <w:br/>
        <w:t>### **Areas for Improvement**</w:t>
        <w:br/>
        <w:t>1. **Data Analysis Skills:** To further enhance recruitment strategies, Donna could benefit from developing stronger data analysis skills. Understanding recruitment analytics will allow her to make data-driven decisions and optimize recruiting processes.</w:t>
        <w:br/>
        <w:br/>
        <w:t>2. **Time Management:** While Donna is successful in managing daily recruitment tasks, there have been instances where prioritizing strategic initiatives over day-to-day tasks could improve efficiency and long-term recruitment outcomes.</w:t>
        <w:br/>
        <w:br/>
        <w:t>3. **Continuous Learning:** Encouraging Donna to participate in continuous professional development opportunities will enhance her recruitment acumen and adaptability to industry trends.</w:t>
        <w:br/>
        <w:br/>
        <w:t>### **Goals for the Next Year**</w:t>
        <w:br/>
        <w:t>1. **Enhance Data-Driven Recruitment:** Develop proficiency in using recruitment analytics tools to track KPIs and improve the decision-making process.</w:t>
        <w:br/>
        <w:t xml:space="preserve">   </w:t>
        <w:br/>
        <w:t>2. **Strategic Time Management:** Implement enhanced time management techniques to better balance operational tasks with strategic initiatives, such as recruitment marketing and workforce planning.</w:t>
        <w:br/>
        <w:br/>
        <w:t>3. **Professional Development:** Engage in at least two professional development opportunities or certifications related to HR and recruitment to stay abreast of industry best practices and trends.</w:t>
        <w:br/>
        <w:br/>
        <w:t>### **Closing Remarks**</w:t>
        <w:br/>
        <w:t>Donna’s contributions over the past year have been highly valuable to CloudScape Technologies. Her dedication and innovative mindset are commendable, and with focused efforts in her development areas, she is well-positioned to achieve even greater success in the year to come. Looking forward to witnessing her continued growth and achievements in the next year.</w:t>
        <w:br/>
        <w:br/>
        <w:t>---</w:t>
        <w:br/>
        <w:br/>
        <w:t xml:space="preserve">**Reviewer Signature:**  </w:t>
        <w:br/>
        <w:t xml:space="preserve">**Donna Dennis Signature:**  </w:t>
        <w:br/>
        <w:br/>
        <w:t>(Note: This is a fictional review and should be tailored as needed for actual performance evaluation purposes.)</w:t>
      </w:r>
    </w:p>
    <w:p>
      <w:pPr>
        <w:pStyle w:val="Heading1"/>
      </w:pPr>
      <w:r>
        <w:t>Michele Lopez (EMP3be5f15c)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michele.lopez@advancedcloud.com</w:t>
      </w:r>
    </w:p>
    <w:p>
      <w:pPr>
        <w:spacing w:after="60"/>
        <w:ind w:left="240"/>
      </w:pPr>
      <w:r>
        <w:t>Work Location: Cooperview, DC</w:t>
      </w:r>
    </w:p>
    <w:p>
      <w:pPr>
        <w:spacing w:after="60"/>
        <w:ind w:left="240"/>
      </w:pPr>
      <w:r>
        <w:t>Remote: True</w:t>
      </w:r>
    </w:p>
    <w:p>
      <w:pPr>
        <w:spacing w:after="60"/>
        <w:ind w:left="240"/>
      </w:pPr>
      <w:r>
        <w:t>Salary: 50191.81</w:t>
      </w:r>
    </w:p>
    <w:p>
      <w:pPr>
        <w:spacing w:after="60"/>
        <w:ind w:left="240"/>
      </w:pPr>
      <w:r>
        <w:t>Salary Band: Senior</w:t>
      </w:r>
    </w:p>
    <w:p>
      <w:pPr>
        <w:spacing w:after="60"/>
        <w:ind w:left="240"/>
      </w:pPr>
      <w:r>
        <w:t>Hire Date: 2020-11-15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4182.65</w:t>
        <w:br/>
        <w:t xml:space="preserve">    taxes_withheld: 836.53</w:t>
        <w:br/>
        <w:t xml:space="preserve">    benefits_deduction: 209.13</w:t>
        <w:br/>
        <w:t xml:space="preserve">    net_pay: 3136.99</w:t>
        <w:br/>
        <w:t xml:space="preserve">    pay_period: Monthly</w:t>
        <w:br/>
        <w:t xml:space="preserve">    last_pay_date: 2024-12-01</w:t>
      </w:r>
    </w:p>
    <w:p>
      <w:pPr>
        <w:spacing w:after="60"/>
        <w:ind w:left="240"/>
      </w:pPr>
      <w:r>
        <w:t>Performance Review: ### Performance Review for Michele Lopez - Customer Success Manager</w:t>
        <w:br/>
        <w:br/>
        <w:t>**Review Period:** January 2023 - December 2023</w:t>
        <w:br/>
        <w:br/>
        <w:t xml:space="preserve">**Prepared by:** [Your Name]  </w:t>
        <w:br/>
        <w:t>**Date:** [Today's Date]</w:t>
        <w:br/>
        <w:br/>
        <w:t>#### Overview:</w:t>
        <w:br/>
        <w:t>Michele Lopez has completed another year as a Customer Success Manager at CloudScape Technologies, demonstrating a strong commitment to her role and the success of our clients. Throughout the year, Michele has continued to prioritize customer satisfaction, build valuable relationships, and contribute to the overall success of her team.</w:t>
        <w:br/>
        <w:br/>
        <w:t>#### Strengths:</w:t>
        <w:br/>
        <w:t>1. **Customer Relationship Management:** Michele excels in building and maintaining strong relationships with clients. Her empathy and proactive communication style ensure that our clients feel valued and heard.</w:t>
        <w:br/>
        <w:t xml:space="preserve">   </w:t>
        <w:br/>
        <w:t>2. **Problem Solving:** Michele has shown exceptional skills in addressing client issues promptly. Her ability to listen and understand clients' needs has been crucial in implementing effective solutions.</w:t>
        <w:br/>
        <w:br/>
        <w:t>3. **Adaptability:** Michele has demonstrated a strong ability to adapt to changes in customer needs as well as internal changes within our organization. Her flexibility ensures that client satisfaction remains high even during transitional periods.</w:t>
        <w:br/>
        <w:br/>
        <w:t>4. **Team Collaboration:** Michele is a team player who consistently supports her colleagues. Her willingness to share knowledge and collaborate on projects has been a significant asset to the customer success team.</w:t>
        <w:br/>
        <w:br/>
        <w:t>#### Areas for Improvement:</w:t>
        <w:br/>
        <w:t>1. **Data-Driven Insights:** While Michele is excellent in client interaction, further utilization of data analytics to pre-emptively understand and address customer challenges could enhance her strategic impact.</w:t>
        <w:br/>
        <w:br/>
        <w:t>2. **Time Management:** Michele can further improve her productivity by refining her prioritization of tasks, ensuring that strategic tasks are balanced with more immediate client needs.</w:t>
        <w:br/>
        <w:br/>
        <w:t>3. **Upskilling:** Focusing on expanding her expertise in our new suite of products would provide Michele with additional tools to better serve our clients and offer more in-depth advice and solutions.</w:t>
        <w:br/>
        <w:br/>
        <w:t>#### Goals for Next Year:</w:t>
        <w:br/>
        <w:t>1. **Develop Data-Driven Strategies:** Attend workshops on data analytics and integrate data-driven insights into customer success strategies.</w:t>
        <w:br/>
        <w:br/>
        <w:t>2. **Enhance Product Knowledge:** Engage in ongoing training sessions focused on our product offerings to increase proficiency and client advisory capacity.</w:t>
        <w:br/>
        <w:br/>
        <w:t>3. **Time Management Improvement:** Implement time management techniques and regularly review and adjust the approach to optimize efficiency.</w:t>
        <w:br/>
        <w:br/>
        <w:t>4. **Leadership Development:** Take on a leadership role in upcoming projects to harness and further develop management skills, preparing for potential future leadership opportunities.</w:t>
        <w:br/>
        <w:br/>
        <w:t>**Conclusion:**</w:t>
        <w:br/>
        <w:t>Michele Lopez remains a vital member of the CloudScape Technologies team. Her consistent performance and dedication are commendable. With focused efforts on the areas of improvement, Michele has the potential to further excel in her role and contribute even more significantly to our company's goals.</w:t>
        <w:br/>
        <w:br/>
        <w:t>**Next Steps:**</w:t>
        <w:br/>
        <w:t>- Schedule a follow-up meeting to discuss this review and any feedback Michele may have.</w:t>
        <w:br/>
        <w:t>- Develop a personal development plan in coordination with HR to outline steps for addressing areas for improvement.</w:t>
      </w:r>
    </w:p>
    <w:p>
      <w:pPr>
        <w:pStyle w:val="Heading1"/>
      </w:pPr>
      <w:r>
        <w:t>Tammy Cox (EMPb2d1d68f)</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tammy.cox@advancedcloud.com</w:t>
      </w:r>
    </w:p>
    <w:p>
      <w:pPr>
        <w:spacing w:after="60"/>
        <w:ind w:left="240"/>
      </w:pPr>
      <w:r>
        <w:t>Work Location: Kennethside, SC</w:t>
      </w:r>
    </w:p>
    <w:p>
      <w:pPr>
        <w:spacing w:after="60"/>
        <w:ind w:left="240"/>
      </w:pPr>
      <w:r>
        <w:t>Remote: False</w:t>
      </w:r>
    </w:p>
    <w:p>
      <w:pPr>
        <w:spacing w:after="60"/>
        <w:ind w:left="240"/>
      </w:pPr>
      <w:r>
        <w:t>Salary: 65753.21</w:t>
      </w:r>
    </w:p>
    <w:p>
      <w:pPr>
        <w:spacing w:after="60"/>
        <w:ind w:left="240"/>
      </w:pPr>
      <w:r>
        <w:t>Salary Band: Senior</w:t>
      </w:r>
    </w:p>
    <w:p>
      <w:pPr>
        <w:spacing w:after="60"/>
        <w:ind w:left="240"/>
      </w:pPr>
      <w:r>
        <w:t>Hire Date: 2023-12-11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5479.43</w:t>
        <w:br/>
        <w:t xml:space="preserve">    taxes_withheld: 1095.89</w:t>
        <w:br/>
        <w:t xml:space="preserve">    benefits_deduction: 273.97</w:t>
        <w:br/>
        <w:t xml:space="preserve">    net_pay: 4109.58</w:t>
        <w:br/>
        <w:t xml:space="preserve">    pay_period: Monthly</w:t>
        <w:br/>
        <w:t xml:space="preserve">    last_pay_date: 2024-12-01</w:t>
      </w:r>
    </w:p>
    <w:p>
      <w:pPr>
        <w:spacing w:after="60"/>
        <w:ind w:left="240"/>
      </w:pPr>
      <w:r>
        <w:t>Performance Review: **Performance Review for Tammy Cox: Customer Success Manager**</w:t>
        <w:br/>
        <w:br/>
        <w:t>**Date:** [Insert Date]</w:t>
        <w:br/>
        <w:t>**Reviewed by:** [Manager’s Name]</w:t>
        <w:br/>
        <w:t>**Department:** Customer Success</w:t>
        <w:br/>
        <w:br/>
        <w:t>**Strengths:**</w:t>
        <w:br/>
        <w:t>1. **Customer Relations:** Tammy has consistently excelled in building and maintaining strong relationships with our clients. Her ability to empathize and communicate effectively has ensured high customer satisfaction and retention rates.</w:t>
        <w:br/>
        <w:t>2. **Problem-Solving Skills:** Tammy demonstrates an exceptional ability to address and resolve customer issues promptly. Her proactive approach in identifying potential challenges before they escalate sets a benchmark for her peers.</w:t>
        <w:br/>
        <w:t>3. **Team Collaboration:** She is a respected team player, often assisting her colleagues and sharing best practices. Her involvement in cross-departmental projects has enhanced inter-departmental collaboration.</w:t>
        <w:br/>
        <w:t>4. **Knowledge Expertise:** Tammy has a strong understanding of our product suite and effectively leverages this knowledge to meet customer needs. Her detailed insights have been pivotal during client onboarding and trainings.</w:t>
        <w:br/>
        <w:br/>
        <w:t>**Areas for Improvement:**</w:t>
        <w:br/>
        <w:t>1. **Time Management:** While Tammy performs well under pressure, improving her time management skills will enable her to handle larger accounts more efficiently and reduce stress.</w:t>
        <w:br/>
        <w:t>2. **Upselling and Cross-Selling:** Although Tammy has strong customer relations, there is an opportunity for growth in proactively identifying upselling and cross-selling possibilities to boost revenue.</w:t>
        <w:br/>
        <w:br/>
        <w:t>**Goals for the Next Year:**</w:t>
        <w:br/>
        <w:t>1. **Time Management Course:** Enroll in a time management course or workshop to develop techniques for better efficiency and task prioritization.</w:t>
        <w:br/>
        <w:t>2. **Increase Revenue Impact:** Implement strategies to improve upselling and cross-selling skills, aiming for a 15% increase in customer spend by the end of next year.</w:t>
        <w:br/>
        <w:t>3. **Mentorship Role:** Take a more active role in mentoring junior team members to share her expertise and contribute to their professional growth.</w:t>
        <w:br/>
        <w:t>4. **Customer Feedback Initiative:** Launch an initiative to gather and analyze customer feedback more systematically, using insights to improve our service offerings.</w:t>
        <w:br/>
        <w:br/>
        <w:t>We are confident in Tammy’s ability to achieve these goals and look forward to her continued contribution and growth at CloudScape Technologies.</w:t>
        <w:br/>
        <w:br/>
        <w:t>**Overall Evaluation:** Tammy has consistently demonstrated strong performance and is a valuable asset to our team. Her commitment to customer success aligns with our organizational goals and we are excited to support her development in the coming year.</w:t>
      </w:r>
    </w:p>
    <w:p>
      <w:pPr>
        <w:pStyle w:val="Heading1"/>
      </w:pPr>
      <w:r>
        <w:t>Jack Kaiser (EMP5809189a)</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jack.kaiser@advancedcloud.com</w:t>
      </w:r>
    </w:p>
    <w:p>
      <w:pPr>
        <w:spacing w:after="60"/>
        <w:ind w:left="240"/>
      </w:pPr>
      <w:r>
        <w:t>Work Location: Ericberg, DC</w:t>
      </w:r>
    </w:p>
    <w:p>
      <w:pPr>
        <w:spacing w:after="60"/>
        <w:ind w:left="240"/>
      </w:pPr>
      <w:r>
        <w:t>Remote: False</w:t>
      </w:r>
    </w:p>
    <w:p>
      <w:pPr>
        <w:spacing w:after="60"/>
        <w:ind w:left="240"/>
      </w:pPr>
      <w:r>
        <w:t>Salary: 119748.4</w:t>
      </w:r>
    </w:p>
    <w:p>
      <w:pPr>
        <w:spacing w:after="60"/>
        <w:ind w:left="240"/>
      </w:pPr>
      <w:r>
        <w:t>Salary Band: Senior</w:t>
      </w:r>
    </w:p>
    <w:p>
      <w:pPr>
        <w:spacing w:after="60"/>
        <w:ind w:left="240"/>
      </w:pPr>
      <w:r>
        <w:t>Hire Date: 2020-10-15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9979.03</w:t>
        <w:br/>
        <w:t xml:space="preserve">    taxes_withheld: 1995.81</w:t>
        <w:br/>
        <w:t xml:space="preserve">    benefits_deduction: 498.95</w:t>
        <w:br/>
        <w:t xml:space="preserve">    net_pay: 7484.27</w:t>
        <w:br/>
        <w:t xml:space="preserve">    pay_period: Monthly</w:t>
        <w:br/>
        <w:t xml:space="preserve">    last_pay_date: 2024-12-01</w:t>
      </w:r>
    </w:p>
    <w:p>
      <w:pPr>
        <w:spacing w:after="60"/>
        <w:ind w:left="240"/>
      </w:pPr>
      <w:r>
        <w:t>Performance Review: **Performance Review for Jack Kaiser - Content Strategist**</w:t>
        <w:br/>
        <w:br/>
        <w:t xml:space="preserve">**Reviewed by:** [Manager's Name]  </w:t>
        <w:br/>
        <w:t xml:space="preserve">**Date:** [Review Date]  </w:t>
        <w:br/>
        <w:br/>
        <w:t>**Overall Performance Summary:**</w:t>
        <w:br/>
        <w:t>Jack Kaiser has demonstrated significant expertise and growth in his role as a Content Strategist at CloudScape Technologies over the past year. His ability to shape and execute content strategies has been instrumental in driving engagement and enhancing our brand presence across various platforms.</w:t>
        <w:br/>
        <w:br/>
        <w:t>**Strengths:**</w:t>
        <w:br/>
        <w:t>1. **Creativity and Innovation:** Jack consistently brings fresh ideas to the table, enhancing our content offerings and keeping our brand vibrant and appealing. His creative approach has been pivotal in launching successful campaigns that resonate well with our target audience.</w:t>
        <w:br/>
        <w:br/>
        <w:t>2. **Strategic Thinking:** Jack has an excellent ability to understand the market dynamics and craft content strategies that align with our business objectives. His strategic vision ensures that our content remains relevant and effective.</w:t>
        <w:br/>
        <w:br/>
        <w:t>3. **Collaboration:** Jack is a team player who works well with cross-functional teams including marketing, design, and sales. His ability to communicate and collaborate effectively has contributed to more cohesive and impactful campaigns.</w:t>
        <w:br/>
        <w:br/>
        <w:t>4. **Content Development:** Jack has shown exceptional skill in content development, ensuring a high standard of quality and consistency across all our communications, which has significantly elevated our brand's voice.</w:t>
        <w:br/>
        <w:br/>
        <w:t>**Areas for Improvement:**</w:t>
        <w:br/>
        <w:t>1. **Time Management:** While Jack’s dedication is commendable, there have been occasions where projects have been delayed. Improving time management skills and prioritizing tasks will help in meeting deadlines more consistently.</w:t>
        <w:br/>
        <w:br/>
        <w:t>2. **Analytical Skills:** Enhancing his ability to analyze content performance data more effectively can enable Jack to fine-tune strategies and make more data-driven decisions.</w:t>
        <w:br/>
        <w:br/>
        <w:t>**Goals for Next Year:**</w:t>
        <w:br/>
        <w:t>1. **Professional Development:** Attend workshops or courses focusing on advanced analytics tools and platforms that can provide deeper insights into content performance.</w:t>
        <w:br/>
        <w:br/>
        <w:t>2. **Leadership Skills:** Take on more leadership roles within project teams to foster management skills, aiming to mentor junior team members and guide them effectively.</w:t>
        <w:br/>
        <w:br/>
        <w:t>3. **Content Innovation:** Continue to explore and implement innovative content strategies, pushing the boundaries of what's possible to keep our brand at the forefront of the industry.</w:t>
        <w:br/>
        <w:br/>
        <w:t>**Conclusion:**</w:t>
        <w:br/>
        <w:t>Jack has been a valuable asset to CloudScape Technologies. By focusing on the areas for improvement and pursuing the set goals, Jack can further amplify his contributions to the team and the company’s success. Acknowledging and leveraging his strengths will continue to drive impactful results and foster a thriving work environment.</w:t>
        <w:br/>
        <w:br/>
        <w:t xml:space="preserve">---  </w:t>
        <w:br/>
        <w:t>**Note:** This performance review reflects a balanced view aimed at fostering both appreciation and growth opportunities for the employee.</w:t>
      </w:r>
    </w:p>
    <w:p>
      <w:pPr>
        <w:pStyle w:val="Heading1"/>
      </w:pPr>
      <w:r>
        <w:t>Leslie Sanchez (EMP42ab58c5)</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leslie.sanchez@advancedcloud.com</w:t>
      </w:r>
    </w:p>
    <w:p>
      <w:pPr>
        <w:spacing w:after="60"/>
        <w:ind w:left="240"/>
      </w:pPr>
      <w:r>
        <w:t>Work Location: Nathanton, VI</w:t>
      </w:r>
    </w:p>
    <w:p>
      <w:pPr>
        <w:spacing w:after="60"/>
        <w:ind w:left="240"/>
      </w:pPr>
      <w:r>
        <w:t>Remote: False</w:t>
      </w:r>
    </w:p>
    <w:p>
      <w:pPr>
        <w:spacing w:after="60"/>
        <w:ind w:left="240"/>
      </w:pPr>
      <w:r>
        <w:t>Salary: 86871.31</w:t>
      </w:r>
    </w:p>
    <w:p>
      <w:pPr>
        <w:spacing w:after="60"/>
        <w:ind w:left="240"/>
      </w:pPr>
      <w:r>
        <w:t>Salary Band: Senior</w:t>
      </w:r>
    </w:p>
    <w:p>
      <w:pPr>
        <w:spacing w:after="60"/>
        <w:ind w:left="240"/>
      </w:pPr>
      <w:r>
        <w:t>Hire Date: 2021-06-25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7239.28</w:t>
        <w:br/>
        <w:t xml:space="preserve">    taxes_withheld: 1447.86</w:t>
        <w:br/>
        <w:t xml:space="preserve">    benefits_deduction: 361.96</w:t>
        <w:br/>
        <w:t xml:space="preserve">    net_pay: 5429.46</w:t>
        <w:br/>
        <w:t xml:space="preserve">    pay_period: Monthly</w:t>
        <w:br/>
        <w:t xml:space="preserve">    last_pay_date: 2024-12-01</w:t>
      </w:r>
    </w:p>
    <w:p>
      <w:pPr>
        <w:spacing w:after="60"/>
        <w:ind w:left="240"/>
      </w:pPr>
      <w:r>
        <w:t>Performance Review: **Annual Performance Review: Leslie Sanchez, SEO Specialist**</w:t>
        <w:br/>
        <w:br/>
        <w:t>**Reviewer:** [Manager's Name]</w:t>
        <w:br/>
        <w:t>**Date:** [Review Date]</w:t>
        <w:br/>
        <w:br/>
        <w:t>---</w:t>
        <w:br/>
        <w:br/>
        <w:t>**1. Overview:**</w:t>
        <w:br/>
        <w:t>Leslie Sanchez has completed another significant year at CloudScape Technologies, and her contributions as an SEO Specialist have been pivotal to our digital marketing success.</w:t>
        <w:br/>
        <w:br/>
        <w:t>---</w:t>
        <w:br/>
        <w:br/>
        <w:t>**2. Strengths:**</w:t>
        <w:br/>
        <w:br/>
        <w:t>- **Technical Expertise:** Leslie consistently demonstrates exceptional technical skills in SEO, keeping up-to-date with the latest search engine algorithms and applying them effectively to boost our online presence. Her ability to conduct thorough keyword research and perform strategic SEO updates has resulted in significant organic traffic growth.</w:t>
        <w:br/>
        <w:br/>
        <w:t>- **Analytical Skills:** Leslie excels in data analysis, utilizing SEO analytics tools efficiently to interpret website performance and adjust strategies accordingly. Her insightful reporting on SEO metrics has been instrumental in driving data-driven decision-making.</w:t>
        <w:br/>
        <w:br/>
        <w:t>- **Adaptability and Continuous Learning:** Leslie is highly adaptable and proactive in learning. She regularly engages in professional development activities, including online courses and industry conferences, staying abreast of the latest trends and technologies in SEO.</w:t>
        <w:br/>
        <w:br/>
        <w:t>- **Team Collaboration:** Leslie works well with cross-functional teams, particularly within content creation and marketing, to ensure a cohesive strategy that aligns with business goals.</w:t>
        <w:br/>
        <w:br/>
        <w:t>---</w:t>
        <w:br/>
        <w:br/>
        <w:t>**3. Areas for Improvement:**</w:t>
        <w:br/>
        <w:br/>
        <w:t>- **Project Management Skills:** While Leslie manages her tasks efficiently, there is room to enhance her project management skills, particularly in planning and executing cross-departmental SEO initiatives. Developing these skills can help in better coordination and timing of SEO campaigns.</w:t>
        <w:br/>
        <w:br/>
        <w:t>- **Communication Skills:** Leslie can benefit from honing her communication skills, especially in articulating complex SEO concepts to non-technical stakeholders in a more digestible manner. Enhanced communication can help foster better understanding and support from other departments.</w:t>
        <w:br/>
        <w:br/>
        <w:t>---</w:t>
        <w:br/>
        <w:br/>
        <w:t>**4. Goals for Next Year:**</w:t>
        <w:br/>
        <w:br/>
        <w:t>- **Expand Knowledge in Local SEO:** Leslie should aim to deepen her expertise in local SEO strategies to better serve our geographically-focused initiatives, given the increasing importance of localized search.</w:t>
        <w:br/>
        <w:br/>
        <w:t>- **Develop Leadership Qualities:** Pursue opportunities for leadership roles within the team, such as leading smaller projects or mentoring new team members, to grow Leslie's leadership skills.</w:t>
        <w:br/>
        <w:br/>
        <w:t>- **Enhance Technical SEO Capabilities:** Focus on advanced technical SEO, including site audits, mobile-first indexing, and schema markup, to further boost the company's competitiveness.</w:t>
        <w:br/>
        <w:br/>
        <w:t>- **Participate in Public Speaking and Workshops:** To improve communication skills, Leslie could participate in public speaking workshops and SEO seminars, offering presentations or leading discussions.</w:t>
        <w:br/>
        <w:br/>
        <w:t>---</w:t>
        <w:br/>
        <w:br/>
        <w:t>**5. Conclusion:**</w:t>
        <w:br/>
        <w:t>Leslie Sanchez has had a commendable year with impactful contributions to CloudScape Technologies. Her dedication and technical acumen are valuable assets to our team. By addressing the identified areas for improvement and setting clear goals for the upcoming year, Leslie is poised for continued growth and success within the company.</w:t>
        <w:br/>
        <w:br/>
        <w:t>**Reviewer’s Signature:** [Signature]</w:t>
        <w:br/>
        <w:br/>
        <w:t>**Employee’s Signature:** [Signature]</w:t>
        <w:br/>
        <w:br/>
        <w:t>**Date:** [Today’s Date]</w:t>
      </w:r>
    </w:p>
    <w:p>
      <w:pPr>
        <w:pStyle w:val="Heading1"/>
      </w:pPr>
      <w:r>
        <w:t>Carolyn Long (EMP205291c9)</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carolyn.long@advancedcloud.com</w:t>
      </w:r>
    </w:p>
    <w:p>
      <w:pPr>
        <w:spacing w:after="60"/>
        <w:ind w:left="240"/>
      </w:pPr>
      <w:r>
        <w:t>Work Location: South Kevin, MT</w:t>
      </w:r>
    </w:p>
    <w:p>
      <w:pPr>
        <w:spacing w:after="60"/>
        <w:ind w:left="240"/>
      </w:pPr>
      <w:r>
        <w:t>Remote: False</w:t>
      </w:r>
    </w:p>
    <w:p>
      <w:pPr>
        <w:spacing w:after="60"/>
        <w:ind w:left="240"/>
      </w:pPr>
      <w:r>
        <w:t>Salary: 99681.64</w:t>
      </w:r>
    </w:p>
    <w:p>
      <w:pPr>
        <w:spacing w:after="60"/>
        <w:ind w:left="240"/>
      </w:pPr>
      <w:r>
        <w:t>Salary Band: Senior</w:t>
      </w:r>
    </w:p>
    <w:p>
      <w:pPr>
        <w:spacing w:after="60"/>
        <w:ind w:left="240"/>
      </w:pPr>
      <w:r>
        <w:t>Hire Date: 2020-07-16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8306.8</w:t>
        <w:br/>
        <w:t xml:space="preserve">    taxes_withheld: 1661.36</w:t>
        <w:br/>
        <w:t xml:space="preserve">    benefits_deduction: 415.34</w:t>
        <w:br/>
        <w:t xml:space="preserve">    net_pay: 6230.1</w:t>
        <w:br/>
        <w:t xml:space="preserve">    pay_period: Monthly</w:t>
        <w:br/>
        <w:t xml:space="preserve">    last_pay_date: 2024-12-01</w:t>
      </w:r>
    </w:p>
    <w:p>
      <w:pPr>
        <w:spacing w:after="60"/>
        <w:ind w:left="240"/>
      </w:pPr>
      <w:r>
        <w:t>Performance Review: **Annual Performance Review for Carolyn Long – Sales Manager**</w:t>
        <w:br/>
        <w:br/>
        <w:t xml:space="preserve">**Reviewer:** [Your Name]  </w:t>
        <w:br/>
        <w:t xml:space="preserve">**Position:** [Your Position]  </w:t>
        <w:br/>
        <w:t xml:space="preserve">**Date:** [Current Date]  </w:t>
        <w:br/>
        <w:br/>
        <w:t>---</w:t>
        <w:br/>
        <w:br/>
        <w:t>**Strengths:**</w:t>
        <w:br/>
        <w:br/>
        <w:t>1. **Leadership and Team Engagement:** Carolyn consistently demonstrates strong leadership skills that have improved team morale and productivity. Her ability to foster a collaborative work environment enables her team members to perform at their best, resulting in several successful projects delivered on time.</w:t>
        <w:br/>
        <w:br/>
        <w:t>2. **Client Relationship Management:** She excels in maintaining client relationships, which has contributed significantly to client retention and satisfaction. Her adept communication skills and professionalism are evident in the numerous positive feedback received from clients throughout the year.</w:t>
        <w:br/>
        <w:br/>
        <w:t>3. **Sales Performance:** Carolyn has exceeded sales targets by an impressive 15% over the past year. Her strategic approach to identifying new market opportunities and executing effective sales strategies has been key in driving this success.</w:t>
        <w:br/>
        <w:br/>
        <w:t>**Areas for Improvement:**</w:t>
        <w:br/>
        <w:br/>
        <w:t>1. **Time Management:** While Carolyn manages many tasks efficiently, there are occasional delays in project timelines. Developing stronger time management skills could enhance her ability to meet internal deadlines more consistently.</w:t>
        <w:br/>
        <w:br/>
        <w:t>2. **Adapting to Technological Advancements:** With the rapid advancement of technology in sales analytics, there is an opportunity for Carolyn to enhance her proficiency with modern sales tools and software to further streamline and innovate sales processes.</w:t>
        <w:br/>
        <w:br/>
        <w:t>**Goals for the Next Year:**</w:t>
        <w:br/>
        <w:br/>
        <w:t xml:space="preserve">1. **Professional Development:** Attend a workshop or obtain certification in sales analytics or advanced CRM tools to better leverage technology in client management and sales strategies. </w:t>
        <w:br/>
        <w:br/>
        <w:t>2. **Time Management Workshops:** Engage in training focused on improving time management and prioritization to meet project deadlines more reliably.</w:t>
        <w:br/>
        <w:br/>
        <w:t>3. **Expand Market Reach:** Develop a strategy to penetrate emerging markets and expand the company's client base by 10% in the next fiscal year.</w:t>
        <w:br/>
        <w:br/>
        <w:t>**Conclusion:**</w:t>
        <w:br/>
        <w:br/>
        <w:t>Carolyn's contributions to the company have been invaluable, and her ability to lead her sales team effectively is commendable. By focusing on the outlined areas for improvement, I am confident that Carolyn will continue to drive significant growth and innovation for our company in the coming year. Carolyn is highly regarded as a dedicated and results-oriented Sales Manager, and I am looking forward to seeing her continued success at CloudScape Technologies.</w:t>
        <w:br/>
        <w:br/>
        <w:t>---</w:t>
        <w:br/>
        <w:br/>
        <w:t>**Signatures:**</w:t>
        <w:br/>
        <w:br/>
        <w:t xml:space="preserve">**Manager:** ___________________________  </w:t>
        <w:br/>
        <w:t>**Sales Manager - Carolyn Long:** __________________</w:t>
        <w:br/>
        <w:br/>
        <w:t>---</w:t>
        <w:br/>
        <w:br/>
        <w:t>[Note: Ensure all discussions in this review are based on observable performance and aligned with company policies.]</w:t>
      </w:r>
    </w:p>
    <w:p>
      <w:pPr>
        <w:pStyle w:val="Heading1"/>
      </w:pPr>
      <w:r>
        <w:t>Brittany Evans (EMPb51acf62)</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brittany.evans@advancedcloud.com</w:t>
      </w:r>
    </w:p>
    <w:p>
      <w:pPr>
        <w:spacing w:after="60"/>
        <w:ind w:left="240"/>
      </w:pPr>
      <w:r>
        <w:t>Work Location: East Seanstad, SC</w:t>
      </w:r>
    </w:p>
    <w:p>
      <w:pPr>
        <w:spacing w:after="60"/>
        <w:ind w:left="240"/>
      </w:pPr>
      <w:r>
        <w:t>Remote: True</w:t>
      </w:r>
    </w:p>
    <w:p>
      <w:pPr>
        <w:spacing w:after="60"/>
        <w:ind w:left="240"/>
      </w:pPr>
      <w:r>
        <w:t>Salary: 50187.41</w:t>
      </w:r>
    </w:p>
    <w:p>
      <w:pPr>
        <w:spacing w:after="60"/>
        <w:ind w:left="240"/>
      </w:pPr>
      <w:r>
        <w:t>Salary Band: Senior</w:t>
      </w:r>
    </w:p>
    <w:p>
      <w:pPr>
        <w:spacing w:after="60"/>
        <w:ind w:left="240"/>
      </w:pPr>
      <w:r>
        <w:t>Hire Date: 2022-12-07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4182.28</w:t>
        <w:br/>
        <w:t xml:space="preserve">    taxes_withheld: 836.46</w:t>
        <w:br/>
        <w:t xml:space="preserve">    benefits_deduction: 209.11</w:t>
        <w:br/>
        <w:t xml:space="preserve">    net_pay: 3136.71</w:t>
        <w:br/>
        <w:t xml:space="preserve">    pay_period: Monthly</w:t>
        <w:br/>
        <w:t xml:space="preserve">    last_pay_date: 2024-12-01</w:t>
      </w:r>
    </w:p>
    <w:p>
      <w:pPr>
        <w:spacing w:after="60"/>
        <w:ind w:left="240"/>
      </w:pPr>
      <w:r>
        <w:t>Performance Review: **Performance Review for Brittany Evans, Content Strategist at CloudScape Technologies**</w:t>
        <w:br/>
        <w:br/>
        <w:t>**Review Period:** January 2023 - December 2023</w:t>
        <w:br/>
        <w:br/>
        <w:t>**Reviewer:** [Manager’s Name]</w:t>
        <w:br/>
        <w:br/>
        <w:t>**Date:** [Date]</w:t>
        <w:br/>
        <w:br/>
        <w:t>---</w:t>
        <w:br/>
        <w:br/>
        <w:t>### Overall Performance Summary</w:t>
        <w:br/>
        <w:t>Brittany has demonstrated a solid performance this year as a Content Strategist, significantly contributing to the success of the Content Marketing team at CloudScape Technologies. Her creativity, dedication to content excellence, and ability to execute effective content strategies have been valuable assets to our organization.</w:t>
        <w:br/>
        <w:br/>
        <w:t>### Strengths</w:t>
        <w:br/>
        <w:br/>
        <w:t>1. **Creative Content Development:** Brittany consistently produces engaging, high-quality content that resonates well with our target audience. Her creativity shines through in her work, and she effectively utilizes data-driven insights to enhance content relevance and appeal.</w:t>
        <w:br/>
        <w:br/>
        <w:t>2. **Strategic Planning:** She has excelled in developing comprehensive content plans that align with our overall marketing strategy. Her ability to foresee market trends and adjust strategies accordingly has positively impacted our brand’s visibility and engagement metrics.</w:t>
        <w:br/>
        <w:br/>
        <w:t>3. **Collaboration and Leadership:** Brittany has shown exceptional collaborative skills, working seamlessly with cross-functional teams to ensure content objectives are met. Her leadership in overseeing content projects and mentoring junior team members has been noteworthy.</w:t>
        <w:br/>
        <w:br/>
        <w:t>### Areas for Improvement</w:t>
        <w:br/>
        <w:br/>
        <w:t>1. **Data Analytics Skills:** While Brittany uses analytics to inform content decisions, further strengthening her data analytics skills can enhance her ability to draw deeper insights on content performance and audience engagement trends.</w:t>
        <w:br/>
        <w:br/>
        <w:t>2. **Time Management:** Occasionally, tight deadlines have posed challenges in content delivery. Focusing on time management and prioritization strategies can assist Brittany in meeting deadlines more consistently without compromising quality.</w:t>
        <w:br/>
        <w:br/>
        <w:t>### Goals for the Next Year</w:t>
        <w:br/>
        <w:br/>
        <w:t>1. **Enhance Data Analytics Proficiency:** Participate in workshops or courses aimed at improving data analytics skills, enabling a more profound understanding of content performance metrics.</w:t>
        <w:br/>
        <w:br/>
        <w:t>2. **Expand Content Formats:** Explore diverse content formats such as video, podcasts, and interactive media to enrich our content offerings and engage broader audiences effectively.</w:t>
        <w:br/>
        <w:br/>
        <w:t>3. **Leadership Development:** Continue to develop leadership capabilities by taking on more project management responsibilities and participating in leadership development programs.</w:t>
        <w:br/>
        <w:br/>
        <w:t>### Conclusion</w:t>
        <w:br/>
        <w:br/>
        <w:t>Brittany has had a commendable year, showcasing her commitment to enhancing CloudScape Technologies’ content strategy and brand presence. By focusing on the outlined areas for improvement and achieving the set goals, Brittany will undoubtedly further her contributions to the team and the company as a whole.</w:t>
        <w:br/>
        <w:br/>
        <w:t xml:space="preserve">--- </w:t>
        <w:br/>
        <w:br/>
        <w:t>**Signatures**</w:t>
        <w:br/>
        <w:br/>
        <w:t xml:space="preserve">_Manager’s Signature:_ </w:t>
        <w:br/>
        <w:t xml:space="preserve">_Date:_ </w:t>
        <w:br/>
        <w:br/>
        <w:t xml:space="preserve">_Employee’s Signature:_ </w:t>
        <w:br/>
        <w:t>_Date:_</w:t>
      </w:r>
    </w:p>
    <w:p>
      <w:pPr>
        <w:pStyle w:val="Heading1"/>
      </w:pPr>
      <w:r>
        <w:t>Brian Ortiz (EMP118d39ef)</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brian.ortiz@advancedcloud.com</w:t>
      </w:r>
    </w:p>
    <w:p>
      <w:pPr>
        <w:spacing w:after="60"/>
        <w:ind w:left="240"/>
      </w:pPr>
      <w:r>
        <w:t>Work Location: Scottstad, LA</w:t>
      </w:r>
    </w:p>
    <w:p>
      <w:pPr>
        <w:spacing w:after="60"/>
        <w:ind w:left="240"/>
      </w:pPr>
      <w:r>
        <w:t>Remote: True</w:t>
      </w:r>
    </w:p>
    <w:p>
      <w:pPr>
        <w:spacing w:after="60"/>
        <w:ind w:left="240"/>
      </w:pPr>
      <w:r>
        <w:t>Salary: 115988.3</w:t>
      </w:r>
    </w:p>
    <w:p>
      <w:pPr>
        <w:spacing w:after="60"/>
        <w:ind w:left="240"/>
      </w:pPr>
      <w:r>
        <w:t>Salary Band: Senior</w:t>
      </w:r>
    </w:p>
    <w:p>
      <w:pPr>
        <w:spacing w:after="60"/>
        <w:ind w:left="240"/>
      </w:pPr>
      <w:r>
        <w:t>Hire Date: 2023-06-20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9665.69</w:t>
        <w:br/>
        <w:t xml:space="preserve">    taxes_withheld: 1933.14</w:t>
        <w:br/>
        <w:t xml:space="preserve">    benefits_deduction: 483.28</w:t>
        <w:br/>
        <w:t xml:space="preserve">    net_pay: 7249.27</w:t>
        <w:br/>
        <w:t xml:space="preserve">    pay_period: Monthly</w:t>
        <w:br/>
        <w:t xml:space="preserve">    last_pay_date: 2024-12-01</w:t>
      </w:r>
    </w:p>
    <w:p>
      <w:pPr>
        <w:spacing w:after="60"/>
        <w:ind w:left="240"/>
      </w:pPr>
      <w:r>
        <w:t>Performance Review: **Performance Review for Brian Ortiz - Recruiter at CloudScape Technologies**</w:t>
        <w:br/>
        <w:br/>
        <w:t>**Review Period:** [Specify Time Period]</w:t>
        <w:br/>
        <w:br/>
        <w:t>**Reviewer:** [Your Name or Position]</w:t>
        <w:br/>
        <w:br/>
        <w:t>**Date:** [Today's Date]</w:t>
        <w:br/>
        <w:br/>
        <w:t>---</w:t>
        <w:br/>
        <w:br/>
        <w:t>**Strengths:**</w:t>
        <w:br/>
        <w:br/>
        <w:t>1. **Effective Communication Skills:** Brian has consistently demonstrated strong communication abilities, both written and verbal, which have greatly benefited the recruitment process. His proficiency in effectively conveying job roles and company culture to potential candidates has enhanced their understanding and enthusiasm.</w:t>
        <w:br/>
        <w:br/>
        <w:t>2. **Network Building:** Over the past year, Brian has excelled in expanding his professional network within the industry. His efforts have substantially strengthened CloudScape Technologies' talent pool by attracting high-caliber candidates. His active participation in industry events and networking platforms has been noteworthy.</w:t>
        <w:br/>
        <w:br/>
        <w:t>3. **Candidate Engagement:** Brian shows outstanding capability in engaging with candidates through the recruitment process, ensuring a positive experience that reflects well on the company. His ability to keep candidates informed and motivated has led to a high offer acceptance rate.</w:t>
        <w:br/>
        <w:br/>
        <w:t>---</w:t>
        <w:br/>
        <w:br/>
        <w:t>**Areas for Improvement:**</w:t>
        <w:br/>
        <w:br/>
        <w:t>1. **Time Management:** While Brian handles numerous tasks simultaneously, there are opportunities to enhance his time management skills. Prioritizing tasks more effectively could boost efficiency and reduce last-minute pressures during recruitment drives.</w:t>
        <w:br/>
        <w:br/>
        <w:t>2. **Data Analytics Proficiency:** As data-driven recruitment continues to grow in importance, further developing analytical skills could benefit Brian's strategies in identifying trends and making informed hiring decisions.</w:t>
        <w:br/>
        <w:br/>
        <w:t>---</w:t>
        <w:br/>
        <w:br/>
        <w:t>**Goals for Next Year:**</w:t>
        <w:br/>
        <w:br/>
        <w:t>1. **Expand Industry-Specific Candidate Pools:** Aim to further specialize in recruiting for particular sectors relevant to CloudScape Technologies. Building targeted candidate pools can improve the quality and fit of new hires.</w:t>
        <w:br/>
        <w:br/>
        <w:t>2. **Implement Time Management Tools:** Explore and utilize technology and methodologies to improve time management. The adoption of specific tools or techniques could provide structure and aid in prioritizing tasks more effectively.</w:t>
        <w:br/>
        <w:br/>
        <w:t>3. **Attend Data Analytics Workshops:** Participate in professional development opportunities related to data analytics. This will enhance Brian's skills in utilizing recruitment metrics and improve strategic decision-making.</w:t>
        <w:br/>
        <w:br/>
        <w:t>4. **Innovate Outreach Strategies:** Develop innovative outreach strategies to reach passive candidates and enhance CloudScape's visibility as a top employer in the tech industry.</w:t>
        <w:br/>
        <w:br/>
        <w:t>---------</w:t>
        <w:br/>
        <w:br/>
        <w:t>**Overall Assessment:**</w:t>
        <w:br/>
        <w:br/>
        <w:t>Brian Ortiz has made significant contributions to the recruitment team at CloudScape Technologies. His strong interpersonal skills and dedication to networking have been beneficial to our growth. Focused efforts in time management and data analytics will further enhance his impact on our recruitment processes. With strategic targeting and continued professional growth, Brian is well-positioned to advance our recruitment objectives in the upcoming year.</w:t>
        <w:br/>
        <w:br/>
        <w:t>This performance review aims to recognize Brian's accomplishments while identifying practical areas for development, ensuring continued success for both Brian and CloudScape Technologies.</w:t>
      </w:r>
    </w:p>
    <w:p>
      <w:pPr>
        <w:pStyle w:val="Heading1"/>
      </w:pPr>
      <w:r>
        <w:t>Christopher Lopez (EMPca6461be)</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christopher.lopez@advancedcloud.com</w:t>
      </w:r>
    </w:p>
    <w:p>
      <w:pPr>
        <w:spacing w:after="60"/>
        <w:ind w:left="240"/>
      </w:pPr>
      <w:r>
        <w:t>Work Location: Danielberg, WY</w:t>
      </w:r>
    </w:p>
    <w:p>
      <w:pPr>
        <w:spacing w:after="60"/>
        <w:ind w:left="240"/>
      </w:pPr>
      <w:r>
        <w:t>Remote: False</w:t>
      </w:r>
    </w:p>
    <w:p>
      <w:pPr>
        <w:spacing w:after="60"/>
        <w:ind w:left="240"/>
      </w:pPr>
      <w:r>
        <w:t>Salary: 103511.91</w:t>
      </w:r>
    </w:p>
    <w:p>
      <w:pPr>
        <w:spacing w:after="60"/>
        <w:ind w:left="240"/>
      </w:pPr>
      <w:r>
        <w:t>Salary Band: Junior</w:t>
      </w:r>
    </w:p>
    <w:p>
      <w:pPr>
        <w:spacing w:after="60"/>
        <w:ind w:left="240"/>
      </w:pPr>
      <w:r>
        <w:t>Hire Date: 2020-11-03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8625.99</w:t>
        <w:br/>
        <w:t xml:space="preserve">    taxes_withheld: 1725.2</w:t>
        <w:br/>
        <w:t xml:space="preserve">    benefits_deduction: 431.3</w:t>
        <w:br/>
        <w:t xml:space="preserve">    net_pay: 6469.49</w:t>
        <w:br/>
        <w:t xml:space="preserve">    pay_period: Monthly</w:t>
        <w:br/>
        <w:t xml:space="preserve">    last_pay_date: 2024-12-01</w:t>
      </w:r>
    </w:p>
    <w:p>
      <w:pPr>
        <w:spacing w:after="60"/>
        <w:ind w:left="240"/>
      </w:pPr>
      <w:r>
        <w:t>Performance Review: **Annual Performance Review for Christopher Lopez – UX/UI Designer**</w:t>
        <w:br/>
        <w:br/>
        <w:t>**Employee Information:**</w:t>
        <w:br/>
        <w:br/>
        <w:t>- **Name:** Christopher Lopez</w:t>
        <w:br/>
        <w:t>- **Position:** UX/UI Designer</w:t>
        <w:br/>
        <w:t>- **Department:** Design</w:t>
        <w:br/>
        <w:t>- **Reviewer:** [Manager Name]</w:t>
        <w:br/>
        <w:t>- **Date:** [Current Date]</w:t>
        <w:br/>
        <w:br/>
        <w:t>---</w:t>
        <w:br/>
        <w:br/>
        <w:t>**Overall Performance Summary:**</w:t>
        <w:br/>
        <w:br/>
        <w:t>Christopher has been an instrumental part of our design team at CloudScape Technologies this year. His keen eye for detail and dedication to creating user-centric designs have significantly contributed to several successful projects. He consistently brings a creative approach to problem-solving and demonstrates a strong understanding of UX/UI principles.</w:t>
        <w:br/>
        <w:br/>
        <w:t>**Strengths:**</w:t>
        <w:br/>
        <w:br/>
        <w:t>1. **Creative Design Skills**: Christopher consistently delivers clean and engaging designs. His proficiency in using design tools like Sketch, Figma, and Adobe Creative Suite makes him a reliable team member.</w:t>
        <w:br/>
        <w:br/>
        <w:t>2. **User-Centered Approach**: He has a solid ability to comprehend user needs and translate them into intuitive interfaces. His designs have often improved user satisfaction and engagement.</w:t>
        <w:br/>
        <w:br/>
        <w:t>3. **Collaboration and Communication**: Christopher is a proactive team player who communicates effectively with both his design peers and cross-functional teams. His ability to articulate design concepts and ideas is commendable.</w:t>
        <w:br/>
        <w:br/>
        <w:t>4. **Adaptability**: He quickly adapts to new trends and technologies, ensuring our products remain innovative and competitive in the market.</w:t>
        <w:br/>
        <w:br/>
        <w:t>**Areas for Improvement:**</w:t>
        <w:br/>
        <w:br/>
        <w:t>1. **Time Management**: While Christopher meets deadlines, there are occasions when projects could benefit from a more structured approach to time management, especially during peak periods.</w:t>
        <w:br/>
        <w:br/>
        <w:t>2. **Feedback Incorporation**: He should focus on being more receptive to feedback and using it constructively to refine his designs.</w:t>
        <w:br/>
        <w:br/>
        <w:t>3. **Technical Skills Enhancement**: Whilst his design skills are strong, enhancing his knowledge in basic front-end development (such as HTML/CSS) could broaden his perspective in designing more feasible and developer-friendly UI solutions.</w:t>
        <w:br/>
        <w:br/>
        <w:t>**Goals for Next Year:**</w:t>
        <w:br/>
        <w:br/>
        <w:t>1. **Professional Development**: Encourage Christopher to attend at least two UX/UI design workshops or conferences to stay updated on the latest industry practices.</w:t>
        <w:br/>
        <w:br/>
        <w:t>2. **Skill Expansion**: Aim to complete a course in basic front-end development to enhance his skill set and foster better collaboration with the development team.</w:t>
        <w:br/>
        <w:br/>
        <w:t>3. **Leadership Potential**: Explore opportunities for Christopher to lead a small project or a team initiative to develop his leadership skills.</w:t>
        <w:br/>
        <w:br/>
        <w:t>4. **Efficiency Improvement**: Implement new time management strategies or tools to optimize his workflow, particularly during high-pressure projects.</w:t>
        <w:br/>
        <w:br/>
        <w:t>**Conclusion:**</w:t>
        <w:br/>
        <w:br/>
        <w:t>Christopher has demonstrated an exceptional capacity to grow and adapt over the past year. With continuous support and focus on the outlined areas for improvement, he holds great potential for further development. We look forward to seeing his contributions in the coming year and are excited to support him on his professional journey.</w:t>
        <w:br/>
        <w:br/>
        <w:t>---</w:t>
        <w:br/>
        <w:br/>
        <w:t>**Reviewed by:**</w:t>
        <w:br/>
        <w:br/>
        <w:t>[Manager Name]</w:t>
        <w:br/>
        <w:br/>
        <w:t>**Approval/Signature:**</w:t>
        <w:br/>
        <w:br/>
        <w:t>______________________________</w:t>
        <w:br/>
        <w:br/>
        <w:t>**Date:**</w:t>
        <w:br/>
        <w:br/>
        <w:t>______________________________</w:t>
        <w:br/>
        <w:br/>
        <w:t>This review provides a balanced perspective, acknowledging Christopher's contributions while outlining areas that could be strengthened for even greater success in the future.</w:t>
      </w:r>
    </w:p>
    <w:p>
      <w:pPr>
        <w:pStyle w:val="Heading1"/>
      </w:pPr>
      <w:r>
        <w:t>Sarah Lopez (EMP95cf45c6)</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sarah.lopez@advancedcloud.com</w:t>
      </w:r>
    </w:p>
    <w:p>
      <w:pPr>
        <w:spacing w:after="60"/>
        <w:ind w:left="240"/>
      </w:pPr>
      <w:r>
        <w:t>Work Location: Thompsonmouth, MA</w:t>
      </w:r>
    </w:p>
    <w:p>
      <w:pPr>
        <w:spacing w:after="60"/>
        <w:ind w:left="240"/>
      </w:pPr>
      <w:r>
        <w:t>Remote: True</w:t>
      </w:r>
    </w:p>
    <w:p>
      <w:pPr>
        <w:spacing w:after="60"/>
        <w:ind w:left="240"/>
      </w:pPr>
      <w:r>
        <w:t>Salary: 65456.83</w:t>
      </w:r>
    </w:p>
    <w:p>
      <w:pPr>
        <w:spacing w:after="60"/>
        <w:ind w:left="240"/>
      </w:pPr>
      <w:r>
        <w:t>Salary Band: Senior</w:t>
      </w:r>
    </w:p>
    <w:p>
      <w:pPr>
        <w:spacing w:after="60"/>
        <w:ind w:left="240"/>
      </w:pPr>
      <w:r>
        <w:t>Hire Date: 2023-07-04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5454.74</w:t>
        <w:br/>
        <w:t xml:space="preserve">    taxes_withheld: 1090.95</w:t>
        <w:br/>
        <w:t xml:space="preserve">    benefits_deduction: 272.74</w:t>
        <w:br/>
        <w:t xml:space="preserve">    net_pay: 4091.05</w:t>
        <w:br/>
        <w:t xml:space="preserve">    pay_period: Monthly</w:t>
        <w:br/>
        <w:t xml:space="preserve">    last_pay_date: 2024-12-01</w:t>
      </w:r>
    </w:p>
    <w:p>
      <w:pPr>
        <w:spacing w:after="60"/>
        <w:ind w:left="240"/>
      </w:pPr>
      <w:r>
        <w:t>Performance Review: **Performance Review: Sarah Lopez, Business Development Representative**</w:t>
        <w:br/>
        <w:br/>
        <w:t>**Period:** January 2023 - December 2023</w:t>
        <w:br/>
        <w:br/>
        <w:t>**Reviewer:** [Your Name], Manager</w:t>
        <w:br/>
        <w:br/>
        <w:t>---</w:t>
        <w:br/>
        <w:br/>
        <w:t>**Section 1: Performance Summary**</w:t>
        <w:br/>
        <w:br/>
        <w:t>Sarah Lopez has demonstrated a consistent level of dedication and professionalism in her role as a Business Development Representative at CloudScape Technologies over the past year. Her performance has been generally positive, contributing significantly to our team's objectives.</w:t>
        <w:br/>
        <w:br/>
        <w:t>**Section 2: Key Strengths**</w:t>
        <w:br/>
        <w:br/>
        <w:t>1. **Customer Engagement:** Sarah has shown excellent capabilities in engaging with potential clients, utilizing her strong communication skills to effectively present our solutions.</w:t>
        <w:br/>
        <w:t>2. **Target Achievement:** Throughout the year, she successfully met her sales targets, often exceeding expectations in quarters two and four.</w:t>
        <w:br/>
        <w:t>3. **Adaptability:** Sarah has adapted well to changing market conditions and swiftly incorporated feedback to improve her sales strategies.</w:t>
        <w:br/>
        <w:t>4. **Team Collaboration:** She has been an active team player who consistently supports her colleagues and shares insights to help improve overall team performance.</w:t>
        <w:br/>
        <w:br/>
        <w:t>**Section 3: Areas for Improvement**</w:t>
        <w:br/>
        <w:br/>
        <w:t>1. **Time Management:** While Sarah meets her goals, there are opportunities to enhance her time management to ensure even more productivity and reduce stress during peak periods.</w:t>
        <w:br/>
        <w:t>2. **Digital Tools Utilization:** Greater proficiency in leveraging CRM software and other digital tools could streamline her workflow and data management.</w:t>
        <w:br/>
        <w:t>3. **Networking:** Increasing participation in industry events and networking sessions could further expand her outreach and bring in more leads.</w:t>
        <w:br/>
        <w:br/>
        <w:t>**Section 4: Goals for the Next Year**</w:t>
        <w:br/>
        <w:br/>
        <w:t>1. **Professional Development:** Attend at least two sales workshops or professional development courses to enhance her skills in digital sales tools.</w:t>
        <w:br/>
        <w:t>2. **Leadership Development:** Take the lead on at least one project that requires cross-departmental collaboration to build her leadership capabilities.</w:t>
        <w:br/>
        <w:t>3. **Expanded Network:** Aim to attend at least three industry events and establish connections with at least five potential clients or partners at each.</w:t>
        <w:br/>
        <w:t>4. **Innovative Sales Techniques:** Experiment with at least two new sales tactics or strategies per quarter and evaluate their effectiveness in client engagement.</w:t>
        <w:br/>
        <w:br/>
        <w:t>**Additional Comments:**</w:t>
        <w:br/>
        <w:br/>
        <w:t>Sarah has proven to be a valuable asset to CloudScape Technologies. Her enthusiasm and determination bode well for her continued success in business development. With focused efforts in her areas for improvement, combined with her evident strengths, I am confident that Sarah will achieve her personal and professional goals next year.</w:t>
        <w:br/>
        <w:br/>
        <w:t>---</w:t>
        <w:br/>
        <w:t>**Signature:**</w:t>
        <w:br/>
        <w:br/>
        <w:t xml:space="preserve">[Your Name]  </w:t>
        <w:br/>
        <w:t>Manager, CloudScape Technologies</w:t>
        <w:br/>
        <w:t>[Date]</w:t>
      </w:r>
    </w:p>
    <w:p>
      <w:pPr>
        <w:pStyle w:val="Heading1"/>
      </w:pPr>
      <w:r>
        <w:t>Douglas Ford (EMP0ccd7ccc)</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douglas.ford@advancedcloud.com</w:t>
      </w:r>
    </w:p>
    <w:p>
      <w:pPr>
        <w:spacing w:after="60"/>
        <w:ind w:left="240"/>
      </w:pPr>
      <w:r>
        <w:t>Work Location: Fischerport, AL</w:t>
      </w:r>
    </w:p>
    <w:p>
      <w:pPr>
        <w:spacing w:after="60"/>
        <w:ind w:left="240"/>
      </w:pPr>
      <w:r>
        <w:t>Remote: True</w:t>
      </w:r>
    </w:p>
    <w:p>
      <w:pPr>
        <w:spacing w:after="60"/>
        <w:ind w:left="240"/>
      </w:pPr>
      <w:r>
        <w:t>Salary: 78206.06</w:t>
      </w:r>
    </w:p>
    <w:p>
      <w:pPr>
        <w:spacing w:after="60"/>
        <w:ind w:left="240"/>
      </w:pPr>
      <w:r>
        <w:t>Salary Band: Senior</w:t>
      </w:r>
    </w:p>
    <w:p>
      <w:pPr>
        <w:spacing w:after="60"/>
        <w:ind w:left="240"/>
      </w:pPr>
      <w:r>
        <w:t>Hire Date: 2020-08-26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6517.17</w:t>
        <w:br/>
        <w:t xml:space="preserve">    taxes_withheld: 1303.43</w:t>
        <w:br/>
        <w:t xml:space="preserve">    benefits_deduction: 325.86</w:t>
        <w:br/>
        <w:t xml:space="preserve">    net_pay: 4887.88</w:t>
        <w:br/>
        <w:t xml:space="preserve">    pay_period: Monthly</w:t>
        <w:br/>
        <w:t xml:space="preserve">    last_pay_date: 2024-12-01</w:t>
      </w:r>
    </w:p>
    <w:p>
      <w:pPr>
        <w:spacing w:after="60"/>
        <w:ind w:left="240"/>
      </w:pPr>
      <w:r>
        <w:t>Performance Review: **Annual Performance Review for Douglas Ford - Accountant**</w:t>
        <w:br/>
        <w:br/>
        <w:t xml:space="preserve">**Employee Name:** Douglas Ford  </w:t>
        <w:br/>
        <w:t xml:space="preserve">**Position:** Accountant  </w:t>
        <w:br/>
        <w:t xml:space="preserve">**Department:** Finance  </w:t>
        <w:br/>
        <w:t xml:space="preserve">**Review Period:** [Insert Start Date] to [Insert End Date]  </w:t>
        <w:br/>
        <w:t xml:space="preserve">**Reviewer:** [Reviewer's Name]  </w:t>
        <w:br/>
        <w:t xml:space="preserve">**Date of Review:** [Review Date]  </w:t>
        <w:br/>
        <w:br/>
        <w:t>---</w:t>
        <w:br/>
        <w:br/>
        <w:t>## **Performance Summary:**</w:t>
        <w:br/>
        <w:t>Douglas Ford has been an integral member of the Finance team at CloudScape Technologies, consistently demonstrating commitment and professionalism. Over the past year, Douglas has effectively managed his responsibilities, contributing significantly to maintaining the accuracy and efficiency of our financial operations.</w:t>
        <w:br/>
        <w:br/>
        <w:t>## **Strengths:**</w:t>
        <w:br/>
        <w:t>1. **Analytical Skills:** Douglas has shown exceptional analytical skills in examining financial records and monitory performance. His ability to interpret complex data sets and provide actionable insights has greatly benefited our department.</w:t>
        <w:br/>
        <w:br/>
        <w:t>2. **Attention to Detail:** He maintains the highest standards in his work, ensuring accuracy and diligence in tasks, which is critical to our financial processes.</w:t>
        <w:br/>
        <w:br/>
        <w:t>3. **Communication:** Douglas communicates clearly with team members and other departments, ensuring that financial reporting and advice are well understood by non-financial personnel.</w:t>
        <w:br/>
        <w:br/>
        <w:t>4. **Reliability:** Consistently meets deadlines and often assists colleagues in ensuring team targets are achieved.</w:t>
        <w:br/>
        <w:br/>
        <w:t>## **Areas for Improvement:**</w:t>
        <w:br/>
        <w:t>1. **Advanced Software Utilization:** While proficient in basic accounting software, Douglas can benefit from additional training in advanced financial software to enhance analytics and reporting capabilities.</w:t>
        <w:br/>
        <w:br/>
        <w:t>2. **Leadership Development:** As Douglas takes on more responsibility, developing his leadership skills will prepare him for potential managerial roles in the future.</w:t>
        <w:br/>
        <w:br/>
        <w:t>3. **Time Management:** Improving prioritization and workflow management to balance multiple projects more efficiently would improve output and reduce stress.</w:t>
        <w:br/>
        <w:br/>
        <w:t>## **Goals for Next Year:**</w:t>
        <w:br/>
        <w:t>1. **Complete Advanced Software Training:** Enroll and complete courses in advanced accounting software by the end of Q2 to improve technical skills.</w:t>
        <w:br/>
        <w:br/>
        <w:t>2. **Leadership Workshops:** Attend at least two leadership development workshops or seminars throughout the year to prepare for potential future roles.</w:t>
        <w:br/>
        <w:br/>
        <w:t>3. **Improved Project Management:** Implement new strategies for time management to improve efficiency and output, with regular check-ins for progress assessment.</w:t>
        <w:br/>
        <w:br/>
        <w:t>## **Overall Rating:**</w:t>
        <w:br/>
        <w:t>Douglas Ford is a valuable asset to our team. His dedication and professionalism are commendable, and with targeted development, he is poised for greater responsibilities. Moving forward, we are confident that with the outlined improvements and continued support, Douglas will achieve significant growth in his role.</w:t>
        <w:br/>
        <w:br/>
        <w:t>---</w:t>
        <w:br/>
        <w:br/>
        <w:t xml:space="preserve">**Reviewer’s Signature:** __________________  </w:t>
        <w:br/>
        <w:t xml:space="preserve">**Employee’s Signature:** __________________  </w:t>
        <w:br/>
        <w:br/>
        <w:t>*Note: Both the reviewer and the employee should retain a copy of this review for their records.*</w:t>
      </w:r>
    </w:p>
    <w:p>
      <w:pPr>
        <w:pStyle w:val="Heading1"/>
      </w:pPr>
      <w:r>
        <w:t>Christine Smith (EMP34cc9397)</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christine.smith@advancedcloud.com</w:t>
      </w:r>
    </w:p>
    <w:p>
      <w:pPr>
        <w:spacing w:after="60"/>
        <w:ind w:left="240"/>
      </w:pPr>
      <w:r>
        <w:t>Work Location: Port Tiffanyport, ND</w:t>
      </w:r>
    </w:p>
    <w:p>
      <w:pPr>
        <w:spacing w:after="60"/>
        <w:ind w:left="240"/>
      </w:pPr>
      <w:r>
        <w:t>Remote: False</w:t>
      </w:r>
    </w:p>
    <w:p>
      <w:pPr>
        <w:spacing w:after="60"/>
        <w:ind w:left="240"/>
      </w:pPr>
      <w:r>
        <w:t>Salary: 66441.44</w:t>
      </w:r>
    </w:p>
    <w:p>
      <w:pPr>
        <w:spacing w:after="60"/>
        <w:ind w:left="240"/>
      </w:pPr>
      <w:r>
        <w:t>Salary Band: Senior</w:t>
      </w:r>
    </w:p>
    <w:p>
      <w:pPr>
        <w:spacing w:after="60"/>
        <w:ind w:left="240"/>
      </w:pPr>
      <w:r>
        <w:t>Hire Date: 2022-06-16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5536.79</w:t>
        <w:br/>
        <w:t xml:space="preserve">    taxes_withheld: 1107.36</w:t>
        <w:br/>
        <w:t xml:space="preserve">    benefits_deduction: 276.84</w:t>
        <w:br/>
        <w:t xml:space="preserve">    net_pay: 4152.59</w:t>
        <w:br/>
        <w:t xml:space="preserve">    pay_period: Monthly</w:t>
        <w:br/>
        <w:t xml:space="preserve">    last_pay_date: 2024-12-01</w:t>
      </w:r>
    </w:p>
    <w:p>
      <w:pPr>
        <w:spacing w:after="60"/>
        <w:ind w:left="240"/>
      </w:pPr>
      <w:r>
        <w:t>Performance Review: **Performance Review for Christine Smith, Content Strategist**</w:t>
        <w:br/>
        <w:br/>
        <w:t xml:space="preserve">**Employee:** Christine Smith  </w:t>
        <w:br/>
        <w:t xml:space="preserve">**Position:** Content Strategist  </w:t>
        <w:br/>
        <w:t xml:space="preserve">**Review Period:** January 2023 - December 2023  </w:t>
        <w:br/>
        <w:t xml:space="preserve">**Date of Review:** TBD  </w:t>
        <w:br/>
        <w:br/>
        <w:t>---</w:t>
        <w:br/>
        <w:br/>
        <w:t>**Performance Summary:**</w:t>
        <w:br/>
        <w:t>Christine has consistently shown dedication and expertise as a Content Strategist at CloudScape Technologies. Over the past year, she has played a pivotal role in enhancing our content strategy and ensuring alignment with our business goals.</w:t>
        <w:br/>
        <w:br/>
        <w:t>**Strengths:**</w:t>
        <w:br/>
        <w:br/>
        <w:t>1. **Content Creation and Innovation:** Christine excels at creating engaging and relevant content. Her ability to innovate and think creatively has significantly enhanced our brand's online presence.</w:t>
        <w:br/>
        <w:br/>
        <w:t>2. **Research and Analysis:** She demonstrates strong skills in research and analytics, providing valuable insights that inform content strategy decisions and improve our competitiveness in the market.</w:t>
        <w:br/>
        <w:br/>
        <w:t>3. **Team Collaboration:** Christine is an excellent team player who effectively collaborates with cross-functional teams. Her communication skills foster a strong team environment, contributing to seamless project executions.</w:t>
        <w:br/>
        <w:br/>
        <w:t>4. **Adaptability:** She adapts quickly to changing industry trends, incorporating new tactics and technologies into our strategy to keep our content fresh and engaging.</w:t>
        <w:br/>
        <w:br/>
        <w:t>**Areas for Improvement:**</w:t>
        <w:br/>
        <w:br/>
        <w:t xml:space="preserve">1. **Time Management:** While Christine handles multiple projects efficiently, she can further improve by prioritizing tasks to meet tight deadlines more consistently. </w:t>
        <w:br/>
        <w:br/>
        <w:t>2. **Engagement Metrics:** While Christine has made strides in content creation, focusing on improving engagement metrics and analytics further can enhance the impact of her work.</w:t>
        <w:br/>
        <w:br/>
        <w:t>3. **Skill Development:** As the digital landscape evolves, innovative tools emerge regularly. Christine should consider workshops or training to keep her skills up-to-date with the latest content creation and management technologies.</w:t>
        <w:br/>
        <w:br/>
        <w:t>**Goals for Next Year:**</w:t>
        <w:br/>
        <w:br/>
        <w:t>1. **Enhance Engagement:** Develop strategies to improve audience engagement and increase content interactivity by at least 20% by Q4 of the next review period.</w:t>
        <w:br/>
        <w:br/>
        <w:t>2. **Professional Development:** Enroll in one or two professional development courses related to content marketing and data analytics to enhance overall strategic capabilities.</w:t>
        <w:br/>
        <w:br/>
        <w:t>3. **Leadership Opportunities:** Take initiative in leading a content project from conception to execution to strengthen leadership skills and project management abilities.</w:t>
        <w:br/>
        <w:br/>
        <w:t>**Conclusion:**</w:t>
        <w:br/>
        <w:t>Overall, Christine has had an excellent year, contributing significantly to our team’s success. With some focus on time management and professional development, she is well-positioned to take on more responsibilities and deliver even greater results in the coming year.</w:t>
        <w:br/>
        <w:br/>
        <w:t>**Reviewer:** [Manager's Name]</w:t>
        <w:br/>
        <w:br/>
        <w:t xml:space="preserve">**Approval:**  </w:t>
        <w:br/>
        <w:t>[Signature/Date]</w:t>
      </w:r>
    </w:p>
    <w:p>
      <w:pPr>
        <w:pStyle w:val="Heading1"/>
      </w:pPr>
      <w:r>
        <w:t>Eric Mccarthy (EMPdd8e0a55)</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eric.mccarthy@advancedcloud.com</w:t>
      </w:r>
    </w:p>
    <w:p>
      <w:pPr>
        <w:spacing w:after="60"/>
        <w:ind w:left="240"/>
      </w:pPr>
      <w:r>
        <w:t>Work Location: Lake Tylerbury, ND</w:t>
      </w:r>
    </w:p>
    <w:p>
      <w:pPr>
        <w:spacing w:after="60"/>
        <w:ind w:left="240"/>
      </w:pPr>
      <w:r>
        <w:t>Remote: False</w:t>
      </w:r>
    </w:p>
    <w:p>
      <w:pPr>
        <w:spacing w:after="60"/>
        <w:ind w:left="240"/>
      </w:pPr>
      <w:r>
        <w:t>Salary: 106464.48</w:t>
      </w:r>
    </w:p>
    <w:p>
      <w:pPr>
        <w:spacing w:after="60"/>
        <w:ind w:left="240"/>
      </w:pPr>
      <w:r>
        <w:t>Salary Band: Senior</w:t>
      </w:r>
    </w:p>
    <w:p>
      <w:pPr>
        <w:spacing w:after="60"/>
        <w:ind w:left="240"/>
      </w:pPr>
      <w:r>
        <w:t>Hire Date: 2023-12-05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8872.04</w:t>
        <w:br/>
        <w:t xml:space="preserve">    taxes_withheld: 1774.41</w:t>
        <w:br/>
        <w:t xml:space="preserve">    benefits_deduction: 443.6</w:t>
        <w:br/>
        <w:t xml:space="preserve">    net_pay: 6654.03</w:t>
        <w:br/>
        <w:t xml:space="preserve">    pay_period: Monthly</w:t>
        <w:br/>
        <w:t xml:space="preserve">    last_pay_date: 2024-12-01</w:t>
      </w:r>
    </w:p>
    <w:p>
      <w:pPr>
        <w:spacing w:after="60"/>
        <w:ind w:left="240"/>
      </w:pPr>
      <w:r>
        <w:t>Performance Review: **Performance Review for Eric McCarthy, Support Specialist**</w:t>
        <w:br/>
        <w:br/>
        <w:t>**Reviewed by:** [Your Name]</w:t>
        <w:br/>
        <w:t>**Date:** [Today's Date]</w:t>
        <w:br/>
        <w:t>**Department:** Customer Support</w:t>
        <w:br/>
        <w:br/>
        <w:t>---</w:t>
        <w:br/>
        <w:br/>
        <w:t>### Performance Summary:</w:t>
        <w:br/>
        <w:t>Eric McCarthy has been a diligent and reliable member of the Support Specialist team at CloudScape Technologies over the past year. His dedication to customer service and technical knowledge has greatly contributed to our department's success and customer satisfaction rates.</w:t>
        <w:br/>
        <w:br/>
        <w:t>### Strengths:</w:t>
        <w:br/>
        <w:t>1. **Customer Service Excellence:**</w:t>
        <w:br/>
        <w:t xml:space="preserve">   Eric consistently provides exceptional customer service. He addresses client issues with empathy and efficiency, often receiving positive feedback for his friendly and helpful demeanor. His ability to understand and resolve problems promptly enhances the customer experience.</w:t>
        <w:br/>
        <w:br/>
        <w:t>2. **Technical Proficiency:**</w:t>
        <w:br/>
        <w:t xml:space="preserve">   Eric demonstrates strong technical skills, proficiently handling a wide range of software and hardware troubleshooting tasks. His technical acumen has been instrumental in reducing ticket resolution times and maintaining system integrity.</w:t>
        <w:br/>
        <w:br/>
        <w:t>3. **Team Collaboration:**</w:t>
        <w:br/>
        <w:t xml:space="preserve">   Eric is an effective team player who cooperates well with colleagues to ensure a cohesive work environment. He frequently offers assistance to team members with challenging cases, demonstrating his commitment to group success.</w:t>
        <w:br/>
        <w:br/>
        <w:t>### Areas for Improvement:</w:t>
        <w:br/>
        <w:t>1. **Time Management:**</w:t>
        <w:br/>
        <w:t xml:space="preserve">   While Eric manages his workload effectively on most days, there are opportunities to improve efficiency, particularly when multitasking or switching between complex tasks. Developing a more structured approach to daily activities could enhance productivity.</w:t>
        <w:br/>
        <w:br/>
        <w:t>2. **Continued Learning:**</w:t>
        <w:br/>
        <w:t xml:space="preserve">   Eric is encouraged to seek opportunities for professional development, focusing on emerging technologies and industry trends. Expanding his knowledge base will enhance his skills and adaptability in our rapidly evolving field.</w:t>
        <w:br/>
        <w:br/>
        <w:t>### Goals for Next Year:</w:t>
        <w:br/>
        <w:t>1. **Enhance Efficiency:**</w:t>
        <w:br/>
        <w:t xml:space="preserve">   Work on strategies to improve time management and task prioritization. Consider workshops or courses on efficiency techniques tailored for technical support roles.</w:t>
        <w:br/>
        <w:br/>
        <w:t>2. **Expand Technical Expertise:**</w:t>
        <w:br/>
        <w:t xml:space="preserve">   Pursue certifications or training in new technology relevant to CloudScape's offerings and future direction. This could involve attending webinars, participating in professional networks, or enrolling in specialized courses.</w:t>
        <w:br/>
        <w:br/>
        <w:t>3. **Leadership Development:**</w:t>
        <w:br/>
        <w:t xml:space="preserve">   Explore opportunities to take on a leadership role in team projects or inter-departmental initiatives to develop supervisory and project management skills.</w:t>
        <w:br/>
        <w:br/>
        <w:t>---</w:t>
        <w:br/>
        <w:t>**Overall, Eric McCarthy is an asset to CloudScape Technologies, and we look forward to his continued growth and contributions to the team.**</w:t>
        <w:br/>
        <w:br/>
        <w:t>---</w:t>
      </w:r>
    </w:p>
    <w:p>
      <w:pPr>
        <w:pStyle w:val="Heading1"/>
      </w:pPr>
      <w:r>
        <w:t>Joshua Riggs (EMP688afcca)</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joshua.riggs@advancedcloud.com</w:t>
      </w:r>
    </w:p>
    <w:p>
      <w:pPr>
        <w:spacing w:after="60"/>
        <w:ind w:left="240"/>
      </w:pPr>
      <w:r>
        <w:t>Work Location: Nicoleton, AL</w:t>
      </w:r>
    </w:p>
    <w:p>
      <w:pPr>
        <w:spacing w:after="60"/>
        <w:ind w:left="240"/>
      </w:pPr>
      <w:r>
        <w:t>Remote: False</w:t>
      </w:r>
    </w:p>
    <w:p>
      <w:pPr>
        <w:spacing w:after="60"/>
        <w:ind w:left="240"/>
      </w:pPr>
      <w:r>
        <w:t>Salary: 50951.25</w:t>
      </w:r>
    </w:p>
    <w:p>
      <w:pPr>
        <w:spacing w:after="60"/>
        <w:ind w:left="240"/>
      </w:pPr>
      <w:r>
        <w:t>Salary Band: Senior</w:t>
      </w:r>
    </w:p>
    <w:p>
      <w:pPr>
        <w:spacing w:after="60"/>
        <w:ind w:left="240"/>
      </w:pPr>
      <w:r>
        <w:t>Hire Date: 2020-12-11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4245.94</w:t>
        <w:br/>
        <w:t xml:space="preserve">    taxes_withheld: 849.19</w:t>
        <w:br/>
        <w:t xml:space="preserve">    benefits_deduction: 212.3</w:t>
        <w:br/>
        <w:t xml:space="preserve">    net_pay: 3184.45</w:t>
        <w:br/>
        <w:t xml:space="preserve">    pay_period: Monthly</w:t>
        <w:br/>
        <w:t xml:space="preserve">    last_pay_date: 2024-12-01</w:t>
      </w:r>
    </w:p>
    <w:p>
      <w:pPr>
        <w:spacing w:after="60"/>
        <w:ind w:left="240"/>
      </w:pPr>
      <w:r>
        <w:t>Performance Review: **Performance Review for Joshua Riggs, Content Strategist**</w:t>
        <w:br/>
        <w:br/>
        <w:t>**Review Period:** Year 2023</w:t>
        <w:br/>
        <w:br/>
        <w:t>---</w:t>
        <w:br/>
        <w:br/>
        <w:t>**Strengths:**</w:t>
        <w:br/>
        <w:br/>
        <w:t>1. **Creativity and Innovation:** Joshua consistently demonstrates exceptional creativity in developing content strategies that effectively engage and resonate with target audiences. His innovative approach has led to a 15% increase in audience engagement this year.</w:t>
        <w:br/>
        <w:br/>
        <w:t>2. **Analytical Skills:** Joshua possesses strong analytical skills, enabling him to interpret data and trends effectively. His ability to turn insights into actionable strategies has significantly improved our content marketing outcomes.</w:t>
        <w:br/>
        <w:br/>
        <w:t>3. **Collaboration:** Joshua excels in collaborative environments, often taking a lead role in coordinating efforts across departments to create cohesive and impactful content campaigns. His ability to listen and incorporate feedback is commendable.</w:t>
        <w:br/>
        <w:br/>
        <w:t>4. **Content Quality:** The quality of Joshua’s work consistently meets, if not exceeds, industry standards. His attention to detail and dedication to maintaining high-quality output are notable.</w:t>
        <w:br/>
        <w:br/>
        <w:t>**Areas for Improvement:**</w:t>
        <w:br/>
        <w:br/>
        <w:t>1. **Time Management:** While Joshua delivers high-quality work, optimizing time management to balance strategic planning and execution could enhance productivity and reduce stress during peak periods.</w:t>
        <w:br/>
        <w:br/>
        <w:t>2. **Technical Skills:** Further development in emerging digital tools and technologies related to content creation and analytics could enhance his strategic input and execution capabilities.</w:t>
        <w:br/>
        <w:br/>
        <w:t>3. **Public Speaking and Presentation:** Although Joshua communicates effectively in written formats, enhancing public speaking and presentation skills would benefit in broader project presentations and stakeholder meetings.</w:t>
        <w:br/>
        <w:br/>
        <w:t>**Goals for Next Year:**</w:t>
        <w:br/>
        <w:br/>
        <w:t>1. **Professional Development:**</w:t>
        <w:br/>
        <w:t xml:space="preserve">   - Complete a course on advanced digital marketing tools to improve technical proficiency.</w:t>
        <w:br/>
        <w:t xml:space="preserve">   - Attend workshops on effective public speaking to enhance presentation skills.</w:t>
        <w:br/>
        <w:br/>
        <w:t>2. **Strategic Initiatives:**</w:t>
        <w:br/>
        <w:t xml:space="preserve">   - Lead at least one major cross-departmental campaign to gain more exposure to diverse strategic operations and decision-making processes.</w:t>
        <w:br/>
        <w:br/>
        <w:t>3. **Time Management Strategies:**</w:t>
        <w:br/>
        <w:t xml:space="preserve">   - Participate in a time management seminar or workshop to adopt new strategies for balancing various project demands more efficiently.</w:t>
        <w:br/>
        <w:br/>
        <w:t>**Conclusion:**</w:t>
        <w:br/>
        <w:br/>
        <w:t>Joshua Riggs has had a remarkable year, significantly contributing to CloudScape Technologies' growth through his steadfast commitment and enthusiasm for content strategy. Addressing the outlined areas for improvement will further amplify his impact, positioning him for an even stronger performance next year. We are confident in his potential and excited about his future contributions to our team.</w:t>
      </w:r>
    </w:p>
    <w:p>
      <w:pPr>
        <w:pStyle w:val="Heading1"/>
      </w:pPr>
      <w:r>
        <w:t>Raymond Zamora (EMPe464e94e)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raymond.zamora@advancedcloud.com</w:t>
      </w:r>
    </w:p>
    <w:p>
      <w:pPr>
        <w:spacing w:after="60"/>
        <w:ind w:left="240"/>
      </w:pPr>
      <w:r>
        <w:t>Work Location: Garciaview, MI</w:t>
      </w:r>
    </w:p>
    <w:p>
      <w:pPr>
        <w:spacing w:after="60"/>
        <w:ind w:left="240"/>
      </w:pPr>
      <w:r>
        <w:t>Remote: True</w:t>
      </w:r>
    </w:p>
    <w:p>
      <w:pPr>
        <w:spacing w:after="60"/>
        <w:ind w:left="240"/>
      </w:pPr>
      <w:r>
        <w:t>Salary: 113865.91</w:t>
      </w:r>
    </w:p>
    <w:p>
      <w:pPr>
        <w:spacing w:after="60"/>
        <w:ind w:left="240"/>
      </w:pPr>
      <w:r>
        <w:t>Salary Band: Senior</w:t>
      </w:r>
    </w:p>
    <w:p>
      <w:pPr>
        <w:spacing w:after="60"/>
        <w:ind w:left="240"/>
      </w:pPr>
      <w:r>
        <w:t>Hire Date: 2023-04-16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9488.83</w:t>
        <w:br/>
        <w:t xml:space="preserve">    taxes_withheld: 1897.77</w:t>
        <w:br/>
        <w:t xml:space="preserve">    benefits_deduction: 474.44</w:t>
        <w:br/>
        <w:t xml:space="preserve">    net_pay: 7116.62</w:t>
        <w:br/>
        <w:t xml:space="preserve">    pay_period: Monthly</w:t>
        <w:br/>
        <w:t xml:space="preserve">    last_pay_date: 2024-12-01</w:t>
      </w:r>
    </w:p>
    <w:p>
      <w:pPr>
        <w:spacing w:after="60"/>
        <w:ind w:left="240"/>
      </w:pPr>
      <w:r>
        <w:t>Performance Review: **Performance Review for Raymond Zamora, Recruiter**</w:t>
        <w:br/>
        <w:br/>
        <w:t xml:space="preserve">**Employee Name**: Raymond Zamora  </w:t>
        <w:br/>
        <w:t xml:space="preserve">**Position**: Recruiter  </w:t>
        <w:br/>
        <w:t xml:space="preserve">**Department**: Human Resources  </w:t>
        <w:br/>
        <w:t xml:space="preserve">**Review Period**: [Insert Date Range]  </w:t>
        <w:br/>
        <w:t>**Reviewer**: [Your Name]</w:t>
        <w:br/>
        <w:br/>
        <w:t>---</w:t>
        <w:br/>
        <w:br/>
        <w:t>**Summary:**</w:t>
        <w:br/>
        <w:t>Raymond has been an integral part of our recruitment team at CloudScape Technologies over the past year. His dedication to finding and attracting top talent has significantly contributed to our hiring success. The following sections outline Raymond’s strengths, areas for improvement, and goals for the upcoming year.</w:t>
        <w:br/>
        <w:br/>
        <w:t>**Strengths:**</w:t>
        <w:br/>
        <w:t>1. **Networking Skills:** Raymond has excelled in building strong professional relationships within the industry, which has expanded our talent pool and enhanced our employer brand.</w:t>
        <w:br/>
        <w:t>2. **Candidate Experience:** He has consistently provided a positive experience for candidates, ensuring transparent communication and professionalism throughout the recruitment process.</w:t>
        <w:br/>
        <w:t>3. **Diversity Sourcing:** Raymond has shown great initiative in promoting diversity in our hiring, actively seeking and encouraging applicants from varied backgrounds, thereby enriching our company's culture.</w:t>
        <w:br/>
        <w:t>4. **Technical Knowledge:** His understanding of recruitment software and digital platforms has streamlined many processes, making the recruitment cycle more efficient.</w:t>
        <w:br/>
        <w:br/>
        <w:t>**Areas for Improvement:**</w:t>
        <w:br/>
        <w:t>1. **Time Management:** While Raymond has handled multiple projects, there are opportunities to enhance his time management skills to meet all deadlines without compromising quality.</w:t>
        <w:br/>
        <w:t>2. **Feedback Utilization:** To further improve his recruiting strategies, Raymond could benefit from adopting a more structured approach to implementing feedback from candidates and hiring managers.</w:t>
        <w:br/>
        <w:t>3. **Interdepartmental Collaboration:** Strengthening collaboration with other departments can help in better understanding their specific talent needs and quickening the alignment of roles with the right candidates.</w:t>
        <w:br/>
        <w:br/>
        <w:t>**Goals for the Next Year:**</w:t>
        <w:br/>
        <w:t>1. **Enhance Applicant Tracking:** Focus on optimizing the use of our applicant tracking system to better analyze recruitment metrics and identify enhancement opportunities in the hiring process.</w:t>
        <w:br/>
        <w:t>2. **Develop Leadership Skills:** Take on mentorship roles within the recruitment team, guiding new recruiters and sharing best practices.</w:t>
        <w:br/>
        <w:t>3. **Expand Sourcing Strategies:** Explore and integrate new platforms and techniques for sourcing candidates to stay ahead in a competitive market.</w:t>
        <w:br/>
        <w:t>4. **Continuous Learning:** Engage in professional development workshops, webinars, or courses to keep updated on evolving recruitment trends and technologies.</w:t>
        <w:br/>
        <w:br/>
        <w:t>**Concluding Remarks:**</w:t>
        <w:br/>
        <w:t>Raymond has shown great promise as a recruiter at CloudScape Technologies, and his ongoing development will be key to achieving both personal career goals and the broader objectives of our recruitment team. With a focus on the aforementioned areas, I am confident Raymond will continue to make significant contributions in the coming year.</w:t>
        <w:br/>
        <w:br/>
        <w:t xml:space="preserve">**Reviewer’s Signature:** ___________________  </w:t>
        <w:br/>
        <w:t>**Date:** [Insert Date]</w:t>
        <w:br/>
        <w:br/>
        <w:t>---</w:t>
        <w:br/>
        <w:t>Please feel free to reach out if you have any questions or need further clarification about this review.</w:t>
      </w:r>
    </w:p>
    <w:p>
      <w:pPr>
        <w:pStyle w:val="Heading1"/>
      </w:pPr>
      <w:r>
        <w:t>Monica Chambers (EMPac72d8aa)</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monica.chambers@advancedcloud.com</w:t>
      </w:r>
    </w:p>
    <w:p>
      <w:pPr>
        <w:spacing w:after="60"/>
        <w:ind w:left="240"/>
      </w:pPr>
      <w:r>
        <w:t>Work Location: North Chadview, ME</w:t>
      </w:r>
    </w:p>
    <w:p>
      <w:pPr>
        <w:spacing w:after="60"/>
        <w:ind w:left="240"/>
      </w:pPr>
      <w:r>
        <w:t>Remote: False</w:t>
      </w:r>
    </w:p>
    <w:p>
      <w:pPr>
        <w:spacing w:after="60"/>
        <w:ind w:left="240"/>
      </w:pPr>
      <w:r>
        <w:t>Salary: 84122.36</w:t>
      </w:r>
    </w:p>
    <w:p>
      <w:pPr>
        <w:spacing w:after="60"/>
        <w:ind w:left="240"/>
      </w:pPr>
      <w:r>
        <w:t>Salary Band: Senior</w:t>
      </w:r>
    </w:p>
    <w:p>
      <w:pPr>
        <w:spacing w:after="60"/>
        <w:ind w:left="240"/>
      </w:pPr>
      <w:r>
        <w:t>Hire Date: 2021-08-02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7010.2</w:t>
        <w:br/>
        <w:t xml:space="preserve">    taxes_withheld: 1402.04</w:t>
        <w:br/>
        <w:t xml:space="preserve">    benefits_deduction: 350.51</w:t>
        <w:br/>
        <w:t xml:space="preserve">    net_pay: 5257.65</w:t>
        <w:br/>
        <w:t xml:space="preserve">    pay_period: Monthly</w:t>
        <w:br/>
        <w:t xml:space="preserve">    last_pay_date: 2024-12-01</w:t>
      </w:r>
    </w:p>
    <w:p>
      <w:pPr>
        <w:spacing w:after="60"/>
        <w:ind w:left="240"/>
      </w:pPr>
      <w:r>
        <w:t>Performance Review: **Annual Performance Review: Monica Chambers, Marketing Manager**</w:t>
        <w:br/>
        <w:br/>
        <w:t>**Date:** [Insert Date Here]</w:t>
        <w:br/>
        <w:br/>
        <w:t>---</w:t>
        <w:br/>
        <w:br/>
        <w:t>**Reviewed by:** [Your Name]</w:t>
        <w:br/>
        <w:br/>
        <w:t>**Subject:** Annual Performance Review for Monica Chambers</w:t>
        <w:br/>
        <w:br/>
        <w:t>**Position:** Marketing Manager</w:t>
        <w:br/>
        <w:br/>
        <w:t>---</w:t>
        <w:br/>
        <w:br/>
        <w:t>### Performance Summary</w:t>
        <w:br/>
        <w:br/>
        <w:t>Monica, throughout the past year, you have shown exemplary performance in your role as Marketing Manager at CloudScape Technologies. Your ability to spearhead marketing campaigns and deliver results that align with our strategic objectives has significantly contributed to the company's growth.</w:t>
        <w:br/>
        <w:br/>
        <w:t>### Strengths:</w:t>
        <w:br/>
        <w:br/>
        <w:t>1. **Leadership and Team Management:**</w:t>
        <w:br/>
        <w:t xml:space="preserve">   - You have demonstrated exceptional leadership skills by effectively managing the marketing team. Your ability to inspire and guide team members has led to increased productivity and morale within the department.</w:t>
        <w:br/>
        <w:br/>
        <w:t>2. **Innovative Campaign Strategies:**</w:t>
        <w:br/>
        <w:t xml:space="preserve">   - Your strategic thinking and creativity have resulted in several successful marketing campaigns. These initiatives not only met but exceeded projected outcomes in terms of brand exposure and engagement.</w:t>
        <w:br/>
        <w:br/>
        <w:t>3. **Data-Driven Decision Making:**</w:t>
        <w:br/>
        <w:t xml:space="preserve">   - You utilize data effectively to make informed marketing decisions. Your adeptness at analyzing market trends and adapting strategies accordingly has been a valuable asset to our marketing efforts.</w:t>
        <w:br/>
        <w:br/>
        <w:t>4. **Communication Skills:**</w:t>
        <w:br/>
        <w:t xml:space="preserve">   - Your strong communication abilities have fostered clear and efficient collaboration with other departments, enhancing our ability to meet cross-functional goals.</w:t>
        <w:br/>
        <w:br/>
        <w:t>### Areas for Improvement:</w:t>
        <w:br/>
        <w:br/>
        <w:t>1. **Delegation:**</w:t>
        <w:br/>
        <w:t xml:space="preserve">   - While your hands-on approach is commendable, increasing delegation skills will empower your team, allow for their growth, and free up more of your time for strategic planning.</w:t>
        <w:br/>
        <w:br/>
        <w:t>2. **Market Adaptability:**</w:t>
        <w:br/>
        <w:t xml:space="preserve">   - With the marketing landscape constantly evolving, there is room for improvement in adapting more swiftly to emerging trends and technologies. Attending industry workshops can be beneficial.</w:t>
        <w:br/>
        <w:br/>
        <w:t>3. **Budget Management:**</w:t>
        <w:br/>
        <w:t xml:space="preserve">   - Enhanced precision in budget forecasting and management could optimize resource allocation and provide even greater ROI for the company.</w:t>
        <w:br/>
        <w:br/>
        <w:t>### Goals for Next Year:</w:t>
        <w:br/>
        <w:br/>
        <w:t>1. **Enhance Delegation Skills:**</w:t>
        <w:br/>
        <w:t xml:space="preserve">   - Focus on developing a structured delegation approach to motivate and empower team members, thereby ensuring their professional development and improving team efficiency.</w:t>
        <w:br/>
        <w:br/>
        <w:t>2. **Skill Development and Training:**</w:t>
        <w:br/>
        <w:t xml:space="preserve">   - Participate in at least two industry conferences or workshops to stay abreast of the latest trends and enhance market adaptability.</w:t>
        <w:br/>
        <w:br/>
        <w:t>3. **Implement Comprehensive Marketing Metrics:**</w:t>
        <w:br/>
        <w:t xml:space="preserve">   - Develop a more comprehensive suite of marketing metrics to better track campaign performance and budget efficiency, aligning them with company-wide objectives.</w:t>
        <w:br/>
        <w:br/>
        <w:t>4. **Cross-Departmental Initiatives:**</w:t>
        <w:br/>
        <w:t xml:space="preserve">   - Initiate at least one collaborative project with another department aimed at innovation and improving our market position.</w:t>
        <w:br/>
        <w:br/>
        <w:t>### Conclusion:</w:t>
        <w:br/>
        <w:br/>
        <w:t>Monica, your contributions have been significant, and your leadership has greatly strengthened our marketing efforts. By addressing the outlined areas for improvement and focusing on the upcoming year's goals, you will continue to advance both your career and the success of CloudScape Technologies. Thank you for your hard work and dedication.</w:t>
        <w:br/>
        <w:br/>
        <w:t>---</w:t>
        <w:br/>
        <w:br/>
        <w:t>**Please acknowledge receipt of this review by signing below:**</w:t>
        <w:br/>
        <w:br/>
        <w:t>---</w:t>
        <w:br/>
        <w:br/>
        <w:t>**Signature:** ________________________</w:t>
        <w:br/>
        <w:br/>
        <w:t>**Date:** _____________________</w:t>
      </w:r>
    </w:p>
    <w:p>
      <w:pPr>
        <w:pStyle w:val="Heading1"/>
      </w:pPr>
      <w:r>
        <w:t>Matthew Moreno (EMPfdb577ec)</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matthew.moreno@advancedcloud.com</w:t>
      </w:r>
    </w:p>
    <w:p>
      <w:pPr>
        <w:spacing w:after="60"/>
        <w:ind w:left="240"/>
      </w:pPr>
      <w:r>
        <w:t>Work Location: North Robert, LA</w:t>
      </w:r>
    </w:p>
    <w:p>
      <w:pPr>
        <w:spacing w:after="60"/>
        <w:ind w:left="240"/>
      </w:pPr>
      <w:r>
        <w:t>Remote: True</w:t>
      </w:r>
    </w:p>
    <w:p>
      <w:pPr>
        <w:spacing w:after="60"/>
        <w:ind w:left="240"/>
      </w:pPr>
      <w:r>
        <w:t>Salary: 56061.39</w:t>
      </w:r>
    </w:p>
    <w:p>
      <w:pPr>
        <w:spacing w:after="60"/>
        <w:ind w:left="240"/>
      </w:pPr>
      <w:r>
        <w:t>Salary Band: Senior</w:t>
      </w:r>
    </w:p>
    <w:p>
      <w:pPr>
        <w:spacing w:after="60"/>
        <w:ind w:left="240"/>
      </w:pPr>
      <w:r>
        <w:t>Hire Date: 2022-01-13</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4671.78</w:t>
        <w:br/>
        <w:t xml:space="preserve">    taxes_withheld: 934.36</w:t>
        <w:br/>
        <w:t xml:space="preserve">    benefits_deduction: 233.59</w:t>
        <w:br/>
        <w:t xml:space="preserve">    net_pay: 3503.84</w:t>
        <w:br/>
        <w:t xml:space="preserve">    pay_period: Monthly</w:t>
        <w:br/>
        <w:t xml:space="preserve">    last_pay_date: 2024-12-01</w:t>
      </w:r>
    </w:p>
    <w:p>
      <w:pPr>
        <w:spacing w:after="60"/>
        <w:ind w:left="240"/>
      </w:pPr>
      <w:r>
        <w:t>Performance Review: **Performance Review for Matthew Moreno - Customer Success Manager**</w:t>
        <w:br/>
        <w:br/>
        <w:t>**Date:** [Insert Date]</w:t>
        <w:br/>
        <w:br/>
        <w:t>**Reviewer:** [Your Name]</w:t>
        <w:br/>
        <w:br/>
        <w:t>**Department:** Customer Success</w:t>
        <w:br/>
        <w:br/>
        <w:t>---</w:t>
        <w:br/>
        <w:br/>
        <w:t>**Overall Performance Summary:**</w:t>
        <w:br/>
        <w:t>Matthew Moreno has consistently demonstrated a strong commitment to customer satisfaction and retention, playing a crucial role in enhancing CloudScape Technologies' relationships with its clients. Throughout the year, Matthew has successfully managed multiple client portfolios, ensuring that all accounts are nurtured and optimized for both client and company success. His proactive approach, combined with his ability to understand and anticipate client needs, has substantially contributed to our department's success.</w:t>
        <w:br/>
        <w:br/>
        <w:t>**Strengths:**</w:t>
        <w:br/>
        <w:t>1. **Client Relationship Management:** Matthew excels in building and maintaining strong relationships with clients, ensuring they are engaged and satisfied with our services. This has directly contributed to higher client retention rates.</w:t>
        <w:br/>
        <w:t>2. **Problem-Solving Skills:** He has demonstrated excellent problem-solving abilities, often going above and beyond to ensure any issues are resolved promptly, minimizing the impact on the client and enhancing their overall experience.</w:t>
        <w:br/>
        <w:t>3. **Communication:** Matthew communicates effectively and professionally with both clients and colleagues. His ability to convey complex information in an understandable manner is commendable.</w:t>
        <w:br/>
        <w:t>4. **Team Collaboration:** He is a dependable team player who frequently assists his peers, fostering a collaborative and supportive work environment.</w:t>
        <w:br/>
        <w:br/>
        <w:t>**Areas for Improvement:**</w:t>
        <w:br/>
        <w:t>1. **Time Management:** While Matthew is highly dedicated, there are instances where prioritizing tasks more effectively could result in more efficient use of his time and resources.</w:t>
        <w:br/>
        <w:t>2. **Data Analysis:** Developing a deeper proficiency in data analysis tools could enhance his ability to glean insights from customer feedback, enabling more strategic decision-making.</w:t>
        <w:br/>
        <w:br/>
        <w:t>**Goals for the Next Year:**</w:t>
        <w:br/>
        <w:t>1. **Enhance Analytical Skills:** Aim to complete an advanced course in data analysis to strengthen the ability to leverage customer data for improved client strategies.</w:t>
        <w:br/>
        <w:t>2. **Expand Industry Knowledge:** Attend at least two industry-related conferences or webinars to stay updated on trends and best practices in customer success.</w:t>
        <w:br/>
        <w:t>3. **Improve Time Management:** Implement a time management system or tool to better prioritize tasks and increase productivity.</w:t>
        <w:br/>
        <w:t>4. **Leadership Development:** Pursue opportunities for leading small group projects to gain experience and prepare for potential advancement to a senior management position in the future.</w:t>
        <w:br/>
        <w:br/>
        <w:t>**Conclusion:**</w:t>
        <w:br/>
        <w:t>Matthew has demonstrated a high level of proficiency in his role as a Customer Success Manager, showcasing strengths that are vital to client satisfaction and company growth. By focusing on the outlined areas for improvement and pursuing his goals, Matthew will continue to be an invaluable asset to CloudScape Technologies.</w:t>
        <w:br/>
        <w:br/>
        <w:t>---</w:t>
        <w:br/>
        <w:br/>
        <w:t>**Sign-Off:**</w:t>
        <w:br/>
        <w:t>Reviewer Signature: ______________________    Date: ______________</w:t>
        <w:br/>
        <w:br/>
        <w:t>[End of Review]</w:t>
      </w:r>
    </w:p>
    <w:p>
      <w:pPr>
        <w:pStyle w:val="Heading1"/>
      </w:pPr>
      <w:r>
        <w:t>April Berry (EMPef9b3a03)</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april.berry@advancedcloud.com</w:t>
      </w:r>
    </w:p>
    <w:p>
      <w:pPr>
        <w:spacing w:after="60"/>
        <w:ind w:left="240"/>
      </w:pPr>
      <w:r>
        <w:t>Work Location: South Stephanieside, MO</w:t>
      </w:r>
    </w:p>
    <w:p>
      <w:pPr>
        <w:spacing w:after="60"/>
        <w:ind w:left="240"/>
      </w:pPr>
      <w:r>
        <w:t>Remote: False</w:t>
      </w:r>
    </w:p>
    <w:p>
      <w:pPr>
        <w:spacing w:after="60"/>
        <w:ind w:left="240"/>
      </w:pPr>
      <w:r>
        <w:t>Salary: 94193.22</w:t>
      </w:r>
    </w:p>
    <w:p>
      <w:pPr>
        <w:spacing w:after="60"/>
        <w:ind w:left="240"/>
      </w:pPr>
      <w:r>
        <w:t>Salary Band: Senior</w:t>
      </w:r>
    </w:p>
    <w:p>
      <w:pPr>
        <w:spacing w:after="60"/>
        <w:ind w:left="240"/>
      </w:pPr>
      <w:r>
        <w:t>Hire Date: 2021-09-15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7849.44</w:t>
        <w:br/>
        <w:t xml:space="preserve">    taxes_withheld: 1569.89</w:t>
        <w:br/>
        <w:t xml:space="preserve">    benefits_deduction: 392.47</w:t>
        <w:br/>
        <w:t xml:space="preserve">    net_pay: 5887.08</w:t>
        <w:br/>
        <w:t xml:space="preserve">    pay_period: Monthly</w:t>
        <w:br/>
        <w:t xml:space="preserve">    last_pay_date: 2024-12-01</w:t>
      </w:r>
    </w:p>
    <w:p>
      <w:pPr>
        <w:spacing w:after="60"/>
        <w:ind w:left="240"/>
      </w:pPr>
      <w:r>
        <w:t>Performance Review: **Performance Review for April Berry, QA Engineer - Annual Evaluation**</w:t>
        <w:br/>
        <w:br/>
        <w:t xml:space="preserve">**Employee:** April Berry  </w:t>
        <w:br/>
        <w:t xml:space="preserve">**Position:** QA Engineer  </w:t>
        <w:br/>
        <w:t xml:space="preserve">**Department:** Quality Assurance  </w:t>
        <w:br/>
        <w:t>**Year:** [Insert Year]</w:t>
        <w:br/>
        <w:br/>
        <w:t xml:space="preserve">**Reviewer:** [Manager's Name]  </w:t>
        <w:br/>
        <w:t>**Date:** [Insert Date]</w:t>
        <w:br/>
        <w:br/>
        <w:t>---</w:t>
        <w:br/>
        <w:br/>
        <w:t>**Strengths:**</w:t>
        <w:br/>
        <w:br/>
        <w:t>1. **Attention to Detail:** April has consistently demonstrated outstanding attention to detail in her work. Her ability to identify potential issues at early stages of development has been invaluable in maintaining our product quality.</w:t>
        <w:br/>
        <w:br/>
        <w:t>2. **Technical Skills:** Her technical expertise, particularly in automated testing frameworks and tools such as Selenium and JIRA, has been a significant asset to the team. April’s proficiency in these areas has improved our testing processes and increased efficiency.</w:t>
        <w:br/>
        <w:br/>
        <w:t>3. **Team Collaboration:** April excels in collaborating with other team members and departments. Her ability to communicate clearly and effectively has facilitated several successful cross-department projects, and her willingness to share knowledge with peers strengthens the team's overall capability.</w:t>
        <w:br/>
        <w:br/>
        <w:t>4. **Problem-Solving:** She has demonstrated strong analytical skills and a proactive approach to problem-solving, often coming up with innovative solutions to challenging issues, ultimately enhancing our end-product.</w:t>
        <w:br/>
        <w:br/>
        <w:t>---</w:t>
        <w:br/>
        <w:br/>
        <w:t>**Areas for Improvement:**</w:t>
        <w:br/>
        <w:br/>
        <w:t>1. **Time Management:** While April consistently meets deadlines, improving her time management skills could enable her to handle a larger volume of tasks more efficiently. Balancing multiple projects and prioritizing effectively could further enhance her productivity.</w:t>
        <w:br/>
        <w:br/>
        <w:t>2. **Feedback Reception:** Although she performs well, April sometimes struggles with accepting feedback, especially when it pertains to non-technical skill areas. Encouraging a more open attitude towards constructive criticism would benefit her professional growth.</w:t>
        <w:br/>
        <w:br/>
        <w:t>---</w:t>
        <w:br/>
        <w:br/>
        <w:t>**Goals for Next Year:**</w:t>
        <w:br/>
        <w:br/>
        <w:t>1. **Enhance Leadership Skills:** Encourage April to take on more leadership roles, such as leading a small QA project team, to develop her leadership capabilities.</w:t>
        <w:br/>
        <w:br/>
        <w:t>2. **Further Skill Development:** Recommend focusing on learning additional programming languages or testing tools that could aid in more comprehensive testing capabilities, such as Python or API testing tools.</w:t>
        <w:br/>
        <w:br/>
        <w:t>3. **Work-Life Balance:** Promote a healthy work-life balance by managing workload to prevent burnout and ensure sustained productivity.</w:t>
        <w:br/>
        <w:br/>
        <w:t>4. **Professional Development:** Suggest attending workshops and webinars that focus on advanced QA techniques and industry trends to keep her skills current and competitive.</w:t>
        <w:br/>
        <w:br/>
        <w:t>---</w:t>
        <w:br/>
        <w:br/>
        <w:t>**Overall Comments:**</w:t>
        <w:br/>
        <w:br/>
        <w:t>April is a dedicated and talented QA Engineer who has made significant contributions to CloudScape Technologies. With a few adjustments in her approach to time management and an openness to feedback, she has the potential to grow efficiently within the company. Her commitment to quality and collaboration continues to set a high standard for others.</w:t>
        <w:br/>
        <w:br/>
        <w:t xml:space="preserve">**Reviewer Signature:** ______________________  </w:t>
        <w:br/>
        <w:t xml:space="preserve">**Employee Signature:** ______________________  </w:t>
        <w:br/>
        <w:br/>
        <w:t>---</w:t>
      </w:r>
    </w:p>
    <w:p>
      <w:pPr>
        <w:pStyle w:val="Heading1"/>
      </w:pPr>
      <w:r>
        <w:t>Kelly Watson (EMPa29aa3d5)</w:t>
      </w:r>
    </w:p>
    <w:p>
      <w:pPr>
        <w:spacing w:after="120"/>
      </w:pPr>
    </w:p>
    <w:p>
      <w:pPr>
        <w:spacing w:after="60"/>
        <w:ind w:left="240"/>
      </w:pPr>
      <w:r>
        <w:t>Title: Account Executive</w:t>
      </w:r>
    </w:p>
    <w:p>
      <w:pPr>
        <w:spacing w:after="60"/>
        <w:ind w:left="240"/>
      </w:pPr>
      <w:r>
        <w:t>Department: Sales</w:t>
      </w:r>
    </w:p>
    <w:p>
      <w:pPr>
        <w:spacing w:after="60"/>
        <w:ind w:left="240"/>
      </w:pPr>
      <w:r>
        <w:t>Manager: Jonathan Dixon</w:t>
      </w:r>
    </w:p>
    <w:p>
      <w:pPr>
        <w:spacing w:after="60"/>
        <w:ind w:left="240"/>
      </w:pPr>
      <w:r>
        <w:t>Email: kelly.watson@advancedcloud.com</w:t>
      </w:r>
    </w:p>
    <w:p>
      <w:pPr>
        <w:spacing w:after="60"/>
        <w:ind w:left="240"/>
      </w:pPr>
      <w:r>
        <w:t>Work Location: North Heidi, MS</w:t>
      </w:r>
    </w:p>
    <w:p>
      <w:pPr>
        <w:spacing w:after="60"/>
        <w:ind w:left="240"/>
      </w:pPr>
      <w:r>
        <w:t>Remote: True</w:t>
      </w:r>
    </w:p>
    <w:p>
      <w:pPr>
        <w:spacing w:after="60"/>
        <w:ind w:left="240"/>
      </w:pPr>
      <w:r>
        <w:t>Salary: 89236.8</w:t>
      </w:r>
    </w:p>
    <w:p>
      <w:pPr>
        <w:spacing w:after="60"/>
        <w:ind w:left="240"/>
      </w:pPr>
      <w:r>
        <w:t>Salary Band: Senior</w:t>
      </w:r>
    </w:p>
    <w:p>
      <w:pPr>
        <w:spacing w:after="60"/>
        <w:ind w:left="240"/>
      </w:pPr>
      <w:r>
        <w:t>Hire Date: 2021-02-02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7436.4</w:t>
        <w:br/>
        <w:t xml:space="preserve">    taxes_withheld: 1487.28</w:t>
        <w:br/>
        <w:t xml:space="preserve">    benefits_deduction: 371.82</w:t>
        <w:br/>
        <w:t xml:space="preserve">    net_pay: 5577.3</w:t>
        <w:br/>
        <w:t xml:space="preserve">    pay_period: Monthly</w:t>
        <w:br/>
        <w:t xml:space="preserve">    last_pay_date: 2024-12-01</w:t>
      </w:r>
    </w:p>
    <w:p>
      <w:pPr>
        <w:spacing w:after="60"/>
        <w:ind w:left="240"/>
      </w:pPr>
      <w:r>
        <w:t>Performance Review: **Performance Review: Kelly Watson, Account Executive**</w:t>
        <w:br/>
        <w:br/>
        <w:t xml:space="preserve">**Reviewed by:** [Manager's Name]  </w:t>
        <w:br/>
        <w:t>**Date:** [Review Date]</w:t>
        <w:br/>
        <w:br/>
        <w:t>---</w:t>
        <w:br/>
        <w:br/>
        <w:t>**Overview:**</w:t>
        <w:br/>
        <w:t>Kelly Watson has completed another year in her role as an Account Executive at CloudScape Technologies. Throughout this period, she has shown noteworthy dedication and a strong drive to meet and exceed her goals. This review outlines Kelly's strengths, areas for improvement, and sets goals for the coming year to foster her professional growth.</w:t>
        <w:br/>
        <w:br/>
        <w:t>**Strengths:**</w:t>
        <w:br/>
        <w:br/>
        <w:t>1. **Client Relationship Management:**</w:t>
        <w:br/>
        <w:t xml:space="preserve">   Kelly consistently demonstrates exceptional skills in managing and nurturing relationships with key clients. Her ability to anticipate client needs and respond promptly has resulted in a high level of client satisfaction and retention.</w:t>
        <w:br/>
        <w:br/>
        <w:t>2. **Sales Performance:**</w:t>
        <w:br/>
        <w:t xml:space="preserve">   Over the past year, Kelly has consistently met and, in several instances, exceeded her sales targets. Her strategic approach to sales and ability to close deals swiftly have been invaluable to our sales team.</w:t>
        <w:br/>
        <w:br/>
        <w:t>3. **Communication Skills:**</w:t>
        <w:br/>
        <w:t xml:space="preserve">   Kelly effectively communicates with clients and team members. Her persuasive communication style is influential in negotiating and closing sales deals, while her transparent communication maintains team morale and cohesiveness.</w:t>
        <w:br/>
        <w:br/>
        <w:t>4. **Team Collaboration:**</w:t>
        <w:br/>
        <w:t xml:space="preserve">   She is a team player, actively contributing to team goals and supporting colleagues in achieving theirs. Her positive attitude and willingness to share her expertise with others helps foster a collaborative work environment.</w:t>
        <w:br/>
        <w:br/>
        <w:t>**Areas for Improvement:**</w:t>
        <w:br/>
        <w:br/>
        <w:t>1. **Time Management:**</w:t>
        <w:br/>
        <w:t xml:space="preserve">   While Kelly's dedication to her work is commendable, there are instances where time management could be improved. Prioritizing tasks more effectively would enhance her productivity and work-life balance.</w:t>
        <w:br/>
        <w:br/>
        <w:t>2. **Data Management Proficiency:**</w:t>
        <w:br/>
        <w:t xml:space="preserve">   Strengthening skills in data management and analytics tools could enhance Kelly’s ability to better understand market trends and client needs, thereby improving strategic decision-making.</w:t>
        <w:br/>
        <w:br/>
        <w:t>3. **Networking:**</w:t>
        <w:br/>
        <w:t xml:space="preserve">   To diversify her client base, Kelly could benefit from expanding her professional network through industry events and online platforms.</w:t>
        <w:br/>
        <w:br/>
        <w:t>**Goals for Next Year:**</w:t>
        <w:br/>
        <w:br/>
        <w:t>1. **Professional Development:**</w:t>
        <w:br/>
        <w:t xml:space="preserve">   Attend a workshop or course in advanced data analytics to deepen her understanding of market trends and client insights.</w:t>
        <w:br/>
        <w:br/>
        <w:t>2. **Target Exceedance:**</w:t>
        <w:br/>
        <w:t xml:space="preserve">   Aim to exceed sales targets by at least 10% through enhancing cross-selling strategies and expanding client outreach.</w:t>
        <w:br/>
        <w:br/>
        <w:t>3. **Mentorship Role:**</w:t>
        <w:br/>
        <w:t xml:space="preserve">   Take on a mentorship role within the team to support new hires, sharing her experience and best practices in client relations and sales strategies.</w:t>
        <w:br/>
        <w:br/>
        <w:t>4. **Networking Expansion:**</w:t>
        <w:br/>
        <w:t xml:space="preserve">   Attend at least three industry-related events this year to expand her professional network and explore new business opportunities.</w:t>
        <w:br/>
        <w:br/>
        <w:t xml:space="preserve">**Conclusion:**  </w:t>
        <w:br/>
        <w:t>Kelly Watson is a valuable member of the CloudScape Technologies team with unquestionable dedication to her role. As she continues to develop her skills and expand her professional capabilities, she is expected to achieve new heights in her career. With targeted support and focused effort on the areas for improvement, Kelly will undoubtedly continue to be successful.</w:t>
        <w:br/>
        <w:br/>
        <w:t>---</w:t>
        <w:br/>
        <w:br/>
        <w:t>**Acknowledgment:**</w:t>
        <w:br/>
        <w:t>This review was discussed with and acknowledged by Kelly on [Acknowledgment Date]. Feedback was given and agreed upon action plans will be reviewed quarterly.</w:t>
      </w:r>
    </w:p>
    <w:p>
      <w:pPr>
        <w:pStyle w:val="Heading1"/>
      </w:pPr>
      <w:r>
        <w:t>Brittany Taylor (EMP49e18aa0)</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brittany.taylor@advancedcloud.com</w:t>
      </w:r>
    </w:p>
    <w:p>
      <w:pPr>
        <w:spacing w:after="60"/>
        <w:ind w:left="240"/>
      </w:pPr>
      <w:r>
        <w:t>Work Location: Crystalchester, IL</w:t>
      </w:r>
    </w:p>
    <w:p>
      <w:pPr>
        <w:spacing w:after="60"/>
        <w:ind w:left="240"/>
      </w:pPr>
      <w:r>
        <w:t>Remote: True</w:t>
      </w:r>
    </w:p>
    <w:p>
      <w:pPr>
        <w:spacing w:after="60"/>
        <w:ind w:left="240"/>
      </w:pPr>
      <w:r>
        <w:t>Salary: 79580.15</w:t>
      </w:r>
    </w:p>
    <w:p>
      <w:pPr>
        <w:spacing w:after="60"/>
        <w:ind w:left="240"/>
      </w:pPr>
      <w:r>
        <w:t>Salary Band: Senior</w:t>
      </w:r>
    </w:p>
    <w:p>
      <w:pPr>
        <w:spacing w:after="60"/>
        <w:ind w:left="240"/>
      </w:pPr>
      <w:r>
        <w:t>Hire Date: 2022-06-17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6631.68</w:t>
        <w:br/>
        <w:t xml:space="preserve">    taxes_withheld: 1326.34</w:t>
        <w:br/>
        <w:t xml:space="preserve">    benefits_deduction: 331.58</w:t>
        <w:br/>
        <w:t xml:space="preserve">    net_pay: 4973.76</w:t>
        <w:br/>
        <w:t xml:space="preserve">    pay_period: Monthly</w:t>
        <w:br/>
        <w:t xml:space="preserve">    last_pay_date: 2024-12-01</w:t>
      </w:r>
    </w:p>
    <w:p>
      <w:pPr>
        <w:spacing w:after="60"/>
        <w:ind w:left="240"/>
      </w:pPr>
      <w:r>
        <w:t>Performance Review: ### Performance Review for Brittany Taylor - Support Specialist</w:t>
        <w:br/>
        <w:br/>
        <w:t>**Date:** [Insert Date]</w:t>
        <w:br/>
        <w:br/>
        <w:t>**Reviewer:** [Your Name]</w:t>
        <w:br/>
        <w:br/>
        <w:t>#### Overview:</w:t>
        <w:br/>
        <w:t>Brittany Taylor has been with CloudScape Technologies for the past year, serving as a Support Specialist. Over the course of the year, Brittany has demonstrated a strong commitment to enhancing customer satisfaction and operational efficiency in the support department. This review evaluates her performance based on key metrics and competencies associated with her role.</w:t>
        <w:br/>
        <w:br/>
        <w:t>#### Strengths:</w:t>
        <w:br/>
        <w:t>1. **Customer Service Excellence:** Brittany consistently provides exceptional service to our clients, receiving positive feedback from customers on her friendly and helpful approach. Her ability to empathize with customers and resolve issues promptly has strengthened customer loyalty.</w:t>
        <w:br/>
        <w:br/>
        <w:t>2. **Technical Proficiency:** Brittany has shown a high level of technical knowledge in troubleshooting and resolving routine and complex support incidents. Her aptitude for quickly learning new technologies and applying them effectively is notable.</w:t>
        <w:br/>
        <w:br/>
        <w:t>3. **Team Collaboration:** Brittany works well within her team and often takes the initiative to support her colleagues during peak periods. Her cooperative nature and effective communication skills contribute positively to team dynamics and knowledge sharing.</w:t>
        <w:br/>
        <w:br/>
        <w:t>#### Areas for Improvement:</w:t>
        <w:br/>
        <w:t>1. **Time Management:** While Brittany handles multiple tasks efficiently, there have been occasions where improving prioritization skills could enhance productivity further. Implementing strategic scheduling techniques might aid in managing workloads more effectively.</w:t>
        <w:br/>
        <w:br/>
        <w:t>2. **Proactive Issue Resolution:** Encouraging Brittany to take a more proactive approach in identifying potential recurring issues and implementing preventative measures could enhance operations and reduce future problem incidences.</w:t>
        <w:br/>
        <w:br/>
        <w:t>#### Goals for the Next Year:</w:t>
        <w:br/>
        <w:t>1. **Enhance Strategic Skills:** Encourage Brittany to take part in time management workshops and seminars that focus on prioritizing tasks effectively and efficiently.</w:t>
        <w:br/>
        <w:br/>
        <w:t>2. **Professional Development:** Recommend Brittany pursue additional certifications or courses related to support technology advancements that align with company goals, particularly in areas such as cloud services and cybersecurity.</w:t>
        <w:br/>
        <w:br/>
        <w:t>3. **Leadership Initiatives:** Brittany should aim to take on more leadership roles within small projects to foster her growth in managing team dynamics and driving project success.</w:t>
        <w:br/>
        <w:br/>
        <w:t>#### Conclusion:</w:t>
        <w:br/>
        <w:t>Overall, Brittany Taylor continues to be a valuable asset to the CloudScape Technologies support team. With focused improvement in strategic management and proactive issue resolution, she is on a promising path to advancing her career within the company. Her dedication and professional growth are commendable, and we look forward to her continued contributions and achievements in the coming year.</w:t>
        <w:br/>
        <w:br/>
        <w:t>---</w:t>
        <w:br/>
        <w:t>**Reviewer Signature:** [Your Signature]</w:t>
        <w:br/>
        <w:br/>
        <w:t xml:space="preserve">**Brittany Taylor's Acknowledgment:** [Signature]  </w:t>
        <w:br/>
        <w:br/>
        <w:t>*Note: This document is confidential and intended for the internal use of CloudScape Technologies.*</w:t>
      </w:r>
    </w:p>
    <w:p>
      <w:pPr>
        <w:pStyle w:val="Heading1"/>
      </w:pPr>
      <w:r>
        <w:t>Tracy Mason (EMP3bd94f7f)</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tracy.mason@advancedcloud.com</w:t>
      </w:r>
    </w:p>
    <w:p>
      <w:pPr>
        <w:spacing w:after="60"/>
        <w:ind w:left="240"/>
      </w:pPr>
      <w:r>
        <w:t>Work Location: South Kevinfort, AR</w:t>
      </w:r>
    </w:p>
    <w:p>
      <w:pPr>
        <w:spacing w:after="60"/>
        <w:ind w:left="240"/>
      </w:pPr>
      <w:r>
        <w:t>Remote: True</w:t>
      </w:r>
    </w:p>
    <w:p>
      <w:pPr>
        <w:spacing w:after="60"/>
        <w:ind w:left="240"/>
      </w:pPr>
      <w:r>
        <w:t>Salary: 60858.65</w:t>
      </w:r>
    </w:p>
    <w:p>
      <w:pPr>
        <w:spacing w:after="60"/>
        <w:ind w:left="240"/>
      </w:pPr>
      <w:r>
        <w:t>Salary Band: Senior</w:t>
      </w:r>
    </w:p>
    <w:p>
      <w:pPr>
        <w:spacing w:after="60"/>
        <w:ind w:left="240"/>
      </w:pPr>
      <w:r>
        <w:t>Hire Date: 2024-02-09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5071.55</w:t>
        <w:br/>
        <w:t xml:space="preserve">    taxes_withheld: 1014.31</w:t>
        <w:br/>
        <w:t xml:space="preserve">    benefits_deduction: 253.58</w:t>
        <w:br/>
        <w:t xml:space="preserve">    net_pay: 3803.67</w:t>
        <w:br/>
        <w:t xml:space="preserve">    pay_period: Monthly</w:t>
        <w:br/>
        <w:t xml:space="preserve">    last_pay_date: 2024-12-01</w:t>
      </w:r>
    </w:p>
    <w:p>
      <w:pPr>
        <w:spacing w:after="60"/>
        <w:ind w:left="240"/>
      </w:pPr>
      <w:r>
        <w:t>Performance Review: **Annual Performance Review for Tracy Mason, Support Manager**</w:t>
        <w:br/>
        <w:br/>
        <w:t>**Date:** [Insert Date]</w:t>
        <w:br/>
        <w:t>**Reviewed by:** [Your Name]</w:t>
        <w:br/>
        <w:t>**Position:** [Your Position]</w:t>
        <w:br/>
        <w:br/>
        <w:t>---</w:t>
        <w:br/>
        <w:br/>
        <w:t>**Employee Information:**</w:t>
        <w:br/>
        <w:t>- **Name:** Tracy Mason</w:t>
        <w:br/>
        <w:t>- **Position:** Support Manager</w:t>
        <w:br/>
        <w:br/>
        <w:t>**Review Period:** [Start Date] - [End Date]</w:t>
        <w:br/>
        <w:br/>
        <w:t>**Overview:**</w:t>
        <w:br/>
        <w:t>Tracy Mason has been serving as a Support Manager at CloudScape Technologies and continues to play a pivotal role in maintaining the high standards of our customer support department. Her commitment to excellence and leadership ability have been instrumental in driving the team towards achieving its goals.</w:t>
        <w:br/>
        <w:br/>
        <w:t>**Strengths:**</w:t>
        <w:br/>
        <w:t>1. **Leadership and Team Management:**</w:t>
        <w:br/>
        <w:t xml:space="preserve">   Tracy has demonstrated excellent leadership qualities, effectively managing a team of support representatives. Her ability to motivate and guide her team has led to improved performance metrics and employee satisfaction scores.</w:t>
        <w:br/>
        <w:br/>
        <w:t>2. **Customer Satisfaction:**</w:t>
        <w:br/>
        <w:t xml:space="preserve">   Tracy consistently ensures that customer issues are resolved efficiently and effectively, contributing to our team achieving a customer satisfaction rate of over 90%. Her proactive approach in handling escalated issues has been particularly noteworthy.</w:t>
        <w:br/>
        <w:br/>
        <w:t>3. **Process Improvement:**</w:t>
        <w:br/>
        <w:t xml:space="preserve">   She has initiated several process improvement strategies that have streamlined our support operations, reducing average response time and enhancing the overall customer experience.</w:t>
        <w:br/>
        <w:br/>
        <w:t xml:space="preserve">4. **Communication Skills:** </w:t>
        <w:br/>
        <w:t xml:space="preserve">   Tracy possesses strong communication skills, both in her written and verbal interactions, which enable her to effectively convey information and resolve conflicts amicably.</w:t>
        <w:br/>
        <w:br/>
        <w:t>**Areas for Improvement:**</w:t>
        <w:br/>
        <w:t>1. **Data-Driven Decision Making:**</w:t>
        <w:br/>
        <w:t xml:space="preserve">   While Tracy has shown initiative in process improvement, incorporating data analytics more thoroughly into her decision-making process could further refine support strategies and performance.</w:t>
        <w:br/>
        <w:br/>
        <w:t>2. **Technical Skills Enhancement:**</w:t>
        <w:br/>
        <w:t xml:space="preserve">   An upgrade in technical skills related to the latest helpdesk software could help Tracy and her team leverage new functionalities and improve operational efficiency.</w:t>
        <w:br/>
        <w:br/>
        <w:t>**Goals for Next Year:**</w:t>
        <w:br/>
        <w:t>1. **Develop Data-Driven Insights:**</w:t>
        <w:br/>
        <w:t xml:space="preserve">   Aim to integrate advanced data analytics into team management practices to drive performance metrics.</w:t>
        <w:br/>
        <w:br/>
        <w:t>2. **Training and Development:**</w:t>
        <w:br/>
        <w:t xml:space="preserve">   Undertake training sessions in new software tools and technologies to enhance support capabilities and team productivity.</w:t>
        <w:br/>
        <w:br/>
        <w:t>3. **Customer Feedback Loop:**</w:t>
        <w:br/>
        <w:t xml:space="preserve">   Establish a robust feedback loop to capture and act on customer insights more effectively to continuously enhance the customer experience.</w:t>
        <w:br/>
        <w:br/>
        <w:t>**Conclusion:**</w:t>
        <w:br/>
        <w:t>Tracy Mason’s performance over the past year at CloudScape Technologies has been commendable. Her leadership qualities and commitment to customer satisfaction make her a valuable asset to the company. By focusing on areas of improvement and setting clear goals, Tracy is poised to continue her strong track record and contribute significantly to our success in the upcoming year.</w:t>
        <w:br/>
        <w:br/>
        <w:t>**Signatures:**</w:t>
        <w:br/>
        <w:br/>
        <w:t xml:space="preserve">__[Manager’s Name]________________________ </w:t>
        <w:br/>
        <w:br/>
        <w:t>__[Employee’s Name]_______________________</w:t>
        <w:br/>
        <w:br/>
        <w:t>---</w:t>
        <w:br/>
        <w:br/>
        <w:t>**Note:** This performance review is a professional assessment intended to acknowledge Tracy Mason’s contributions and provide constructive feedback to support her continued professional growth within CloudScape Technologies.</w:t>
      </w:r>
    </w:p>
    <w:p>
      <w:pPr>
        <w:pStyle w:val="Heading1"/>
      </w:pPr>
      <w:r>
        <w:t>Jason Kelly (EMPef16185e)</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jason.kelly@advancedcloud.com</w:t>
      </w:r>
    </w:p>
    <w:p>
      <w:pPr>
        <w:spacing w:after="60"/>
        <w:ind w:left="240"/>
      </w:pPr>
      <w:r>
        <w:t>Work Location: Port Alisonland, TX</w:t>
      </w:r>
    </w:p>
    <w:p>
      <w:pPr>
        <w:spacing w:after="60"/>
        <w:ind w:left="240"/>
      </w:pPr>
      <w:r>
        <w:t>Remote: True</w:t>
      </w:r>
    </w:p>
    <w:p>
      <w:pPr>
        <w:spacing w:after="60"/>
        <w:ind w:left="240"/>
      </w:pPr>
      <w:r>
        <w:t>Salary: 116355.76</w:t>
      </w:r>
    </w:p>
    <w:p>
      <w:pPr>
        <w:spacing w:after="60"/>
        <w:ind w:left="240"/>
      </w:pPr>
      <w:r>
        <w:t>Salary Band: Senior</w:t>
      </w:r>
    </w:p>
    <w:p>
      <w:pPr>
        <w:spacing w:after="60"/>
        <w:ind w:left="240"/>
      </w:pPr>
      <w:r>
        <w:t>Hire Date: 2023-03-30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9696.31</w:t>
        <w:br/>
        <w:t xml:space="preserve">    taxes_withheld: 1939.26</w:t>
        <w:br/>
        <w:t xml:space="preserve">    benefits_deduction: 484.82</w:t>
        <w:br/>
        <w:t xml:space="preserve">    net_pay: 7272.24</w:t>
        <w:br/>
        <w:t xml:space="preserve">    pay_period: Monthly</w:t>
        <w:br/>
        <w:t xml:space="preserve">    last_pay_date: 2024-12-01</w:t>
      </w:r>
    </w:p>
    <w:p>
      <w:pPr>
        <w:spacing w:after="60"/>
        <w:ind w:left="240"/>
      </w:pPr>
      <w:r>
        <w:t>Performance Review: **Performance Review for Jason Kelly, Support Manager at CloudScape Technologies**</w:t>
        <w:br/>
        <w:br/>
        <w:t xml:space="preserve">**Reviewer:** [Your Name]  </w:t>
        <w:br/>
        <w:t>**Date:** [Today's Date]</w:t>
        <w:br/>
        <w:br/>
        <w:t>---</w:t>
        <w:br/>
        <w:br/>
        <w:t>**Overview:**</w:t>
        <w:br/>
        <w:t>Jason Kelly has been an integral part of the CloudScape Technologies team, leading the Support Department with dedication and professionalism. Over the past year, Jason has demonstrated strong leadership skills and a commitment to improving customer satisfaction.</w:t>
        <w:br/>
        <w:br/>
        <w:t>**Strengths:**</w:t>
        <w:br/>
        <w:t>1. **Leadership and Team Management:** Jason has consistently shown exceptional leadership qualities. He maintains a positive team environment, ensuring that team members are motivated and aligned with company goals.</w:t>
        <w:br/>
        <w:t>2. **Customer Focus:** Jason excels in understanding and addressing customer needs, resulting in a significant increase in customer satisfaction scores and positive feedback from clients.</w:t>
        <w:br/>
        <w:t>3. **Problem-Solving Skills:** Jason's ability to quickly identify problems and implement effective solutions has directly improved response times and first-contact resolution rates.</w:t>
        <w:br/>
        <w:t>4. **Technical Knowledge:** With a strong grasp of our technology and services, Jason effectively supports not only the team but also contributes to training and development initiatives.</w:t>
        <w:br/>
        <w:br/>
        <w:t>**Areas for Improvement:**</w:t>
        <w:br/>
        <w:t>1. **Time Management:** While Jason handles many responsibilities, improving prioritization of tasks could enhance productivity and team performance.</w:t>
        <w:br/>
        <w:t>2. **Data-Driven Decisions:** There is room to leverage analytics more heavily in decision-making processes. Encouraging a data-driven approach could further optimize support operations.</w:t>
        <w:br/>
        <w:t>3. **Delegation:** Enhancing delegation skills could empower team members, encourage development, and allow Jason to focus more on strategic initiatives rather than day-to-day operations.</w:t>
        <w:br/>
        <w:br/>
        <w:t>**Goals for Next Year:**</w:t>
        <w:br/>
        <w:t>1. **Implement Advanced Training Programs:** Develop and implement advanced training programs focused on new technologies and customer interaction best practices to further enhance team performance.</w:t>
        <w:br/>
        <w:t>2. **Enhance Analytical Skills:** Take courses or workshops in data analytics to better incorporate data-driven strategies into the support function.</w:t>
        <w:br/>
        <w:t>3. **Develop a Mentorship Program:** Establish a mentorship program within the team to foster growth, enhance job satisfaction, and improve the overall skill set of team members.</w:t>
        <w:br/>
        <w:t>4. **Increase Support Coverage Efficiency:** Identify tools or processes that can increase efficiency in support coverage, potentially involving automation of recurring tasks.</w:t>
        <w:br/>
        <w:br/>
        <w:t>**Conclusion:**</w:t>
        <w:br/>
        <w:t>Jason Kelly has consistently proven to be a vital asset to the CloudScape Technologies team. By focusing on the outlined areas for improvement and striving towards the goals for the next year, Jason is positioned to drive further success for our support operations and contribute significantly to the company’s growth.</w:t>
        <w:br/>
        <w:br/>
        <w:t xml:space="preserve">**Next Steps:**  </w:t>
        <w:br/>
        <w:t xml:space="preserve">- Schedule a follow-up meeting to discuss this review and align on action plans.  </w:t>
        <w:br/>
        <w:t>- Review progress quarterly to ensure alignment with goals.</w:t>
        <w:br/>
        <w:br/>
        <w:t>---</w:t>
        <w:br/>
        <w:br/>
        <w:t>**Signatures:**</w:t>
        <w:br/>
        <w:br/>
        <w:t>**Manager:** ____________________</w:t>
        <w:br/>
        <w:t xml:space="preserve">**Employee:** ____________________  </w:t>
        <w:br/>
        <w:br/>
        <w:t>Note: This performance review is confidential and intended solely for internal use at CloudScape Technologies.</w:t>
      </w:r>
    </w:p>
    <w:p>
      <w:pPr>
        <w:pStyle w:val="Heading1"/>
      </w:pPr>
      <w:r>
        <w:t>Gina Harmon (EMP2c9cda56)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gina.harmon@advancedcloud.com</w:t>
      </w:r>
    </w:p>
    <w:p>
      <w:pPr>
        <w:spacing w:after="60"/>
        <w:ind w:left="240"/>
      </w:pPr>
      <w:r>
        <w:t>Work Location: West Blaketown, KY</w:t>
      </w:r>
    </w:p>
    <w:p>
      <w:pPr>
        <w:spacing w:after="60"/>
        <w:ind w:left="240"/>
      </w:pPr>
      <w:r>
        <w:t>Remote: False</w:t>
      </w:r>
    </w:p>
    <w:p>
      <w:pPr>
        <w:spacing w:after="60"/>
        <w:ind w:left="240"/>
      </w:pPr>
      <w:r>
        <w:t>Salary: 68131.71</w:t>
      </w:r>
    </w:p>
    <w:p>
      <w:pPr>
        <w:spacing w:after="60"/>
        <w:ind w:left="240"/>
      </w:pPr>
      <w:r>
        <w:t>Salary Band: Senior</w:t>
      </w:r>
    </w:p>
    <w:p>
      <w:pPr>
        <w:spacing w:after="60"/>
        <w:ind w:left="240"/>
      </w:pPr>
      <w:r>
        <w:t>Hire Date: 2023-04-12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5677.64</w:t>
        <w:br/>
        <w:t xml:space="preserve">    taxes_withheld: 1135.53</w:t>
        <w:br/>
        <w:t xml:space="preserve">    benefits_deduction: 283.88</w:t>
        <w:br/>
        <w:t xml:space="preserve">    net_pay: 4258.23</w:t>
        <w:br/>
        <w:t xml:space="preserve">    pay_period: Monthly</w:t>
        <w:br/>
        <w:t xml:space="preserve">    last_pay_date: 2024-12-01</w:t>
      </w:r>
    </w:p>
    <w:p>
      <w:pPr>
        <w:spacing w:after="60"/>
        <w:ind w:left="240"/>
      </w:pPr>
      <w:r>
        <w:t>Performance Review: ### Performance Review for Gina Harmon, Customer Success Manager</w:t>
        <w:br/>
        <w:br/>
        <w:t>**Reviewer:** [Your Name/Title]</w:t>
        <w:br/>
        <w:t>**Department:** Customer Success</w:t>
        <w:br/>
        <w:t>**Date:** [Today's Date]</w:t>
        <w:br/>
        <w:br/>
        <w:t>---</w:t>
        <w:br/>
        <w:br/>
        <w:t>#### Strengths:</w:t>
        <w:br/>
        <w:br/>
        <w:t>1. **Customer Relations:**</w:t>
        <w:br/>
        <w:t xml:space="preserve">   - Gina has consistently demonstrated exemplary skills in managing client relationships. Her ability to understand customer needs and respond with tailored solutions has been a significant asset to the team.</w:t>
        <w:br/>
        <w:t xml:space="preserve">   - She has received positive feedback from clients for being approachable, responsive, and efficient, which has contributed to high levels of customer satisfaction and retention.</w:t>
        <w:br/>
        <w:br/>
        <w:t>2. **Problem-Solving:**</w:t>
        <w:br/>
        <w:t xml:space="preserve">   - Gina shows strong problem-solving abilities by effectively addressing customer concerns and turning potential issues into opportunities for improvement.</w:t>
        <w:br/>
        <w:t xml:space="preserve">   - Her analytical skills enable her to assess situations accurately and provide thoughtful, strategic insights that benefit both clients and CloudScape Technologies.</w:t>
        <w:br/>
        <w:br/>
        <w:t>3. **Collaboration and Teamwork:**</w:t>
        <w:br/>
        <w:t xml:space="preserve">   - She is a team player who works collaboratively with cross-functional teams to ensure client success. Her communication and interpersonal skills have strengthened our internal workflows.</w:t>
        <w:br/>
        <w:t xml:space="preserve">   - Her mentorship of junior team members has been valued by both peers and direct reports.</w:t>
        <w:br/>
        <w:br/>
        <w:t>---</w:t>
        <w:br/>
        <w:br/>
        <w:t>#### Areas for Improvement:</w:t>
        <w:br/>
        <w:br/>
        <w:t>1. **Time Management:**</w:t>
        <w:br/>
        <w:t xml:space="preserve">   - Although Gina's dedication to her clients is commendable, it occasionally leads to longer working hours, which sometimes affects her work-life balance. Improving time management will ensure sustainability and reduce burnout risk.</w:t>
        <w:br/>
        <w:br/>
        <w:t>2. **Product Knowledge:**</w:t>
        <w:br/>
        <w:t xml:space="preserve">   - While Gina has a solid understanding of our offerings, there is room to deepen her technical knowledge to further enhance her ability to support clients, particularly with emerging technologies and services.</w:t>
        <w:br/>
        <w:br/>
        <w:t>3. **Proactive Engagement:**</w:t>
        <w:br/>
        <w:t xml:space="preserve">   - While Gina excels in addressing immediate customer issues, a more proactive approach in anticipating client needs could help in further fostering long-term relationships and upsell opportunities.</w:t>
        <w:br/>
        <w:br/>
        <w:t>---</w:t>
        <w:br/>
        <w:br/>
        <w:t>#### Goals for Next Year:</w:t>
        <w:br/>
        <w:br/>
        <w:t>1. **Enhance Time Management Skills:**</w:t>
        <w:br/>
        <w:t xml:space="preserve">   - Attend a time management workshop to adopt better planning and prioritization techniques.</w:t>
        <w:br/>
        <w:t xml:space="preserve">   - Implement these techniques to maintain quality while managing workload within regular hours.</w:t>
        <w:br/>
        <w:br/>
        <w:t>2. **Expand Product Knowledge:**</w:t>
        <w:br/>
        <w:t xml:space="preserve">   - Take advanced training on the latest product offerings and technology updates to enhance support capabilities.</w:t>
        <w:br/>
        <w:t xml:space="preserve">   - Apply this knowledge by leading a quarterly internal training session for team members.</w:t>
        <w:br/>
        <w:br/>
        <w:t>3. **Proactive Customer Engagement:**</w:t>
        <w:br/>
        <w:t xml:space="preserve">   - Develop a strategic engagement plan for key accounts to identify and exploit new opportunities for engagement before renewal periods.</w:t>
        <w:br/>
        <w:t xml:space="preserve">   - Set quarterly targets for upsell or cross-sell opportunities based on insights gained from client interactions.</w:t>
        <w:br/>
        <w:br/>
        <w:t>---</w:t>
        <w:br/>
        <w:br/>
        <w:t>**Overall Comments:**</w:t>
        <w:br/>
        <w:br/>
        <w:t>Gina has had a profound impact on the Customer Success department with her ability to build strong client relationships and her problem-solving acumen. As she continues to grow in her role, focusing on time management and proactive customer engagement will be essential. Her dedication and professionalism set a high standard for the team, and I am confident that with her continuous learning and improvements, she will achieve even greater success in the upcoming year.</w:t>
        <w:br/>
        <w:br/>
        <w:t>---</w:t>
        <w:br/>
        <w:br/>
        <w:t>**Reviewer Signature:** ____________________</w:t>
        <w:br/>
        <w:t>**Date:** ____________________</w:t>
      </w:r>
    </w:p>
    <w:p>
      <w:pPr>
        <w:pStyle w:val="Heading1"/>
      </w:pPr>
      <w:r>
        <w:t>Holly Acosta (EMP91a1fb9f)</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holly.acosta@advancedcloud.com</w:t>
      </w:r>
    </w:p>
    <w:p>
      <w:pPr>
        <w:spacing w:after="60"/>
        <w:ind w:left="240"/>
      </w:pPr>
      <w:r>
        <w:t>Work Location: Port Ashley, ID</w:t>
      </w:r>
    </w:p>
    <w:p>
      <w:pPr>
        <w:spacing w:after="60"/>
        <w:ind w:left="240"/>
      </w:pPr>
      <w:r>
        <w:t>Remote: True</w:t>
      </w:r>
    </w:p>
    <w:p>
      <w:pPr>
        <w:spacing w:after="60"/>
        <w:ind w:left="240"/>
      </w:pPr>
      <w:r>
        <w:t>Salary: 69156.25</w:t>
      </w:r>
    </w:p>
    <w:p>
      <w:pPr>
        <w:spacing w:after="60"/>
        <w:ind w:left="240"/>
      </w:pPr>
      <w:r>
        <w:t>Salary Band: Senior</w:t>
      </w:r>
    </w:p>
    <w:p>
      <w:pPr>
        <w:spacing w:after="60"/>
        <w:ind w:left="240"/>
      </w:pPr>
      <w:r>
        <w:t>Hire Date: 2021-11-05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5763.02</w:t>
        <w:br/>
        <w:t xml:space="preserve">    taxes_withheld: 1152.6</w:t>
        <w:br/>
        <w:t xml:space="preserve">    benefits_deduction: 288.15</w:t>
        <w:br/>
        <w:t xml:space="preserve">    net_pay: 4322.27</w:t>
        <w:br/>
        <w:t xml:space="preserve">    pay_period: Monthly</w:t>
        <w:br/>
        <w:t xml:space="preserve">    last_pay_date: 2024-12-01</w:t>
      </w:r>
    </w:p>
    <w:p>
      <w:pPr>
        <w:spacing w:after="60"/>
        <w:ind w:left="240"/>
      </w:pPr>
      <w:r>
        <w:t>Performance Review: Annual Performance Review for Holly Acosta</w:t>
        <w:br/>
        <w:br/>
        <w:t xml:space="preserve">**Employee Name:** Holly Acosta  </w:t>
        <w:br/>
        <w:t xml:space="preserve">**Position:** Recruiter  </w:t>
        <w:br/>
        <w:t xml:space="preserve">**Department:** Human Resources  </w:t>
        <w:br/>
        <w:t>**Review Period:** January 2023 - December 2023</w:t>
        <w:br/>
        <w:br/>
        <w:t>---</w:t>
        <w:br/>
        <w:br/>
        <w:t>**Introduction:**</w:t>
        <w:br/>
        <w:t>Holly Acosta has completed another year in the role of Recruiter at CloudScape Technologies. Her contributions in talent acquisition and her ability to build strong relationships with candidates and stakeholders have been noteworthy. This review aims to evaluate her performance over the past year, acknowledge her strengths, identify areas for improvement, and set objectives for the coming year.</w:t>
        <w:br/>
        <w:br/>
        <w:t>---</w:t>
        <w:br/>
        <w:br/>
        <w:t>**Strengths:**</w:t>
        <w:br/>
        <w:t>1. **Candidate Engagement:** Holly has demonstrated exceptional skills in engaging potential candidates, using personalized communication strategies that significantly increase candidate interest and acceptance rates. Her natural ability to build rapport has been an asset to our recruiting team.</w:t>
        <w:br/>
        <w:br/>
        <w:t>2. **Collaboration:** She consistently works well with all team members and is highly regarded for her collaborative spirit. Holly’s capacity to work alongside hiring managers to understand their needs has led to successful placements and high satisfaction rates among departments.</w:t>
        <w:br/>
        <w:br/>
        <w:t>3. **Market Knowledge:** Holly possesses a keen understanding of hiring trends and recruitment best practices, which she regularly shares with the team. Her insights help in forming strategies that attract high-quality candidates to meet our organizational needs.</w:t>
        <w:br/>
        <w:br/>
        <w:t>4. **Process Improvement:** Holly has actively contributed to streamlining the recruitment process by suggesting new tools and practices that have improved our time-to-hire metrics.</w:t>
        <w:br/>
        <w:br/>
        <w:t>---</w:t>
        <w:br/>
        <w:br/>
        <w:t>**Areas for Improvement:**</w:t>
        <w:br/>
        <w:t>1. **Time Management:** While Holly operates effectively under pressure, there are opportunities for her to enhance her prioritization and organizational skills. Exploring techniques to manage workload more efficiently could improve her ability to meet tight deadlines consistently.</w:t>
        <w:br/>
        <w:br/>
        <w:t>2. **Technology Utilization:** Holly would benefit from a deeper engagement with the latest recruitment technologies and platforms. Enhancing her technical proficiency could lead to even greater efficiencies and candidate experiences.</w:t>
        <w:br/>
        <w:br/>
        <w:t>---</w:t>
        <w:br/>
        <w:br/>
        <w:t>**Goals for Next Year:**</w:t>
        <w:br/>
        <w:t>1. **Professional Development:**</w:t>
        <w:br/>
        <w:t xml:space="preserve">   - Attend at least two webinars or workshops on advanced recruitment technologies and digital trends to enhance her technical skill set.</w:t>
        <w:br/>
        <w:t xml:space="preserve">   - Take on a leadership role in a recruitment project to develop her project management abilities.</w:t>
        <w:br/>
        <w:br/>
        <w:t>2. **Recruitment Strategies:**</w:t>
        <w:br/>
        <w:t xml:space="preserve">   - Implement strategies to reduce the average time-to-fill for open positions by 20%.</w:t>
        <w:br/>
        <w:t xml:space="preserve">   - Develop a comprehensive plan for diversifying the candidate pipeline and increasing our recruitment outreach to underrepresented groups.</w:t>
        <w:br/>
        <w:br/>
        <w:t>3. **Personal Growth:**</w:t>
        <w:br/>
        <w:t xml:space="preserve">   - Engage in a mentorship program, either as a mentor or mentee, to facilitate professional growth and knowledge sharing within the team.</w:t>
        <w:br/>
        <w:br/>
        <w:t>---</w:t>
        <w:br/>
        <w:br/>
        <w:t>**Conclusion:**</w:t>
        <w:br/>
        <w:t>Holly Acosta is a dedicated and skilled recruiter whose contributions are vital to the success of our recruitment efforts. By focusing on her growth areas and pursuing the outlined goals, Holly will continue to thrive and have a substantial positive impact on CloudScape Technologies. Her proactive approach and dedication to professional development are expected to yield continued success in the coming year.</w:t>
        <w:br/>
        <w:br/>
        <w:t>---</w:t>
        <w:br/>
        <w:br/>
        <w:t xml:space="preserve">**Reviewer:** [Manager Name]  </w:t>
        <w:br/>
        <w:t>**Date:** [Review Date]</w:t>
      </w:r>
    </w:p>
    <w:p>
      <w:pPr>
        <w:pStyle w:val="Heading1"/>
      </w:pPr>
      <w:r>
        <w:t>Ryan Moran (EMP90ed94bc)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ryan.moran@advancedcloud.com</w:t>
      </w:r>
    </w:p>
    <w:p>
      <w:pPr>
        <w:spacing w:after="60"/>
        <w:ind w:left="240"/>
      </w:pPr>
      <w:r>
        <w:t>Work Location: West Robert, MH</w:t>
      </w:r>
    </w:p>
    <w:p>
      <w:pPr>
        <w:spacing w:after="60"/>
        <w:ind w:left="240"/>
      </w:pPr>
      <w:r>
        <w:t>Remote: False</w:t>
      </w:r>
    </w:p>
    <w:p>
      <w:pPr>
        <w:spacing w:after="60"/>
        <w:ind w:left="240"/>
      </w:pPr>
      <w:r>
        <w:t>Salary: 72550.27</w:t>
      </w:r>
    </w:p>
    <w:p>
      <w:pPr>
        <w:spacing w:after="60"/>
        <w:ind w:left="240"/>
      </w:pPr>
      <w:r>
        <w:t>Salary Band: Senior</w:t>
      </w:r>
    </w:p>
    <w:p>
      <w:pPr>
        <w:spacing w:after="60"/>
        <w:ind w:left="240"/>
      </w:pPr>
      <w:r>
        <w:t>Hire Date: 2023-03-09</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6045.86</w:t>
        <w:br/>
        <w:t xml:space="preserve">    taxes_withheld: 1209.17</w:t>
        <w:br/>
        <w:t xml:space="preserve">    benefits_deduction: 302.29</w:t>
        <w:br/>
        <w:t xml:space="preserve">    net_pay: 4534.39</w:t>
        <w:br/>
        <w:t xml:space="preserve">    pay_period: Monthly</w:t>
        <w:br/>
        <w:t xml:space="preserve">    last_pay_date: 2024-12-01</w:t>
      </w:r>
    </w:p>
    <w:p>
      <w:pPr>
        <w:spacing w:after="60"/>
        <w:ind w:left="240"/>
      </w:pPr>
      <w:r>
        <w:t>Performance Review: **Annual Performance Review for Ryan Moran - Support Manager**</w:t>
        <w:br/>
        <w:br/>
        <w:t>**Employee Name:** Ryan Moran</w:t>
        <w:br/>
        <w:t>**Position:** Support Manager</w:t>
        <w:br/>
        <w:t>**Review Period:** [Year]</w:t>
        <w:br/>
        <w:br/>
        <w:t>---</w:t>
        <w:br/>
        <w:br/>
        <w:t>### Performance Summary:</w:t>
        <w:br/>
        <w:br/>
        <w:t>Ryan Moran has demonstrated commendable leadership and technical expertise in his role as a Support Manager at CloudScape Technologies. His ability to manage the support team efficiently and maintain high customer satisfaction levels has been a crucial asset to our company over the past year.</w:t>
        <w:br/>
        <w:br/>
        <w:t>### Strengths:</w:t>
        <w:br/>
        <w:br/>
        <w:t>1. **Leadership:** Ryan has consistently shown strong leadership qualities, inspiring his team to meet and exceed targets. His hands-on approach and open-door policy have fostered a collaborative environment.</w:t>
        <w:br/>
        <w:t xml:space="preserve">   </w:t>
        <w:br/>
        <w:t>2. **Customer Service Excellence:** Ryan has set a high standard for customer interaction, ensuring that all client issues are resolved promptly and efficiently. He has received numerous positive feedback from customers, highlighting his dedication to support excellence.</w:t>
        <w:br/>
        <w:t xml:space="preserve">   </w:t>
        <w:br/>
        <w:t>3. **Problem Solving:** His ability to think on his feet and provide effective solutions to complex issues has been invaluable. Ryan’s knack for anticipating potential challenges has helped in minimizing disruptions in service.</w:t>
        <w:br/>
        <w:br/>
        <w:t>4. **Communication:** Ryan possesses excellent communication skills, both with clients and within the team. His clear and concise communication has ensured that information flows smoothly, reducing the likelihood of misunderstandings.</w:t>
        <w:br/>
        <w:br/>
        <w:t>### Areas for Improvement:</w:t>
        <w:br/>
        <w:br/>
        <w:t>1. **Time Management:** While Ryan manages his team well, there are instances where tasks could benefit from better prioritization to enhance efficiency.</w:t>
        <w:br/>
        <w:t xml:space="preserve">   </w:t>
        <w:br/>
        <w:t>2. **Training and Development:** Ryan could focus more on developing his team members' skills through structured training programs. This would not only empower his team but also potentially reduce the workload through enhanced team performance.</w:t>
        <w:br/>
        <w:t xml:space="preserve">   </w:t>
        <w:br/>
        <w:t>3. **Innovation and Strategy:** Encouraging Ryan to take a more strategic view of support operations could lead to innovative approaches and improvements.</w:t>
        <w:br/>
        <w:br/>
        <w:t>### Goals for the Next Year:</w:t>
        <w:br/>
        <w:br/>
        <w:t>1. **Enhance Team Development Initiatives:** Implement structured training and mentorship programs aimed at upskilling team members and preparing them for more complex tasks.</w:t>
        <w:br/>
        <w:br/>
        <w:t>2. **Improve Strategic Planning:** Develop a strategic plan aimed at anticipating future challenges and preparing the support team with proactive measures.</w:t>
        <w:br/>
        <w:t xml:space="preserve">   </w:t>
        <w:br/>
        <w:t>3. **Streamline Processes:** Work on improving time management and task prioritization to increase overall efficiency within the team.</w:t>
        <w:br/>
        <w:br/>
        <w:t>4. **Customer Service Metrics:** Aim to further enhance customer satisfaction scores by aiming for quicker resolution times and utilizing feedback for continuous improvement.</w:t>
        <w:br/>
        <w:br/>
        <w:t>### Conclusion:</w:t>
        <w:br/>
        <w:br/>
        <w:t>Overall, Ryan Moran is a valuable asset to CloudScape Technologies. By addressing the outlined areas for improvement while continuing to build on his strengths, he can further enhance his contributions to the company. We look forward to Ryan’s continued growth and success in the upcoming year.</w:t>
        <w:br/>
        <w:br/>
        <w:t>---</w:t>
        <w:br/>
        <w:br/>
        <w:t>**Reviewed by:** [Manager’s Name]</w:t>
        <w:br/>
        <w:t>**Date:** [Date]</w:t>
      </w:r>
    </w:p>
    <w:p>
      <w:pPr>
        <w:pStyle w:val="Heading1"/>
      </w:pPr>
      <w:r>
        <w:t>Earl Fitzpatrick (EMPf27f1e45)</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earl.fitzpatrick@advancedcloud.com</w:t>
      </w:r>
    </w:p>
    <w:p>
      <w:pPr>
        <w:spacing w:after="60"/>
        <w:ind w:left="240"/>
      </w:pPr>
      <w:r>
        <w:t>Work Location: Davidburgh, NV</w:t>
      </w:r>
    </w:p>
    <w:p>
      <w:pPr>
        <w:spacing w:after="60"/>
        <w:ind w:left="240"/>
      </w:pPr>
      <w:r>
        <w:t>Remote: True</w:t>
      </w:r>
    </w:p>
    <w:p>
      <w:pPr>
        <w:spacing w:after="60"/>
        <w:ind w:left="240"/>
      </w:pPr>
      <w:r>
        <w:t>Salary: 110776.84</w:t>
      </w:r>
    </w:p>
    <w:p>
      <w:pPr>
        <w:spacing w:after="60"/>
        <w:ind w:left="240"/>
      </w:pPr>
      <w:r>
        <w:t>Salary Band: Senior</w:t>
      </w:r>
    </w:p>
    <w:p>
      <w:pPr>
        <w:spacing w:after="60"/>
        <w:ind w:left="240"/>
      </w:pPr>
      <w:r>
        <w:t>Hire Date: 2021-03-04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9231.4</w:t>
        <w:br/>
        <w:t xml:space="preserve">    taxes_withheld: 1846.28</w:t>
        <w:br/>
        <w:t xml:space="preserve">    benefits_deduction: 461.57</w:t>
        <w:br/>
        <w:t xml:space="preserve">    net_pay: 6923.55</w:t>
        <w:br/>
        <w:t xml:space="preserve">    pay_period: Monthly</w:t>
        <w:br/>
        <w:t xml:space="preserve">    last_pay_date: 2024-12-01</w:t>
      </w:r>
    </w:p>
    <w:p>
      <w:pPr>
        <w:spacing w:after="60"/>
        <w:ind w:left="240"/>
      </w:pPr>
      <w:r>
        <w:t>Performance Review: **Annual Performance Review for Earl Fitzpatrick - Marketing Manager at CloudScape Technologies**</w:t>
        <w:br/>
        <w:br/>
        <w:t>**Employee Name:** Earl Fitzpatrick</w:t>
        <w:br/>
        <w:t>**Position:** Marketing Manager</w:t>
        <w:br/>
        <w:t>**Department:** Marketing</w:t>
        <w:br/>
        <w:t>**Date:** [Insert Date]</w:t>
        <w:br/>
        <w:br/>
        <w:t>---</w:t>
        <w:br/>
        <w:br/>
        <w:t>**1. Review Summary:**</w:t>
        <w:br/>
        <w:t>Earl has displayed consistent dedication and expertise in his role as a Marketing Manager. His strategic insight and ability to motivate his team have significantly contributed to the successes CloudScape Technologies has achieved over the past year.</w:t>
        <w:br/>
        <w:br/>
        <w:t>---</w:t>
        <w:br/>
        <w:br/>
        <w:t>**2. Key Strengths:**</w:t>
        <w:br/>
        <w:br/>
        <w:t>- **Leadership and Management:**</w:t>
        <w:br/>
        <w:t>Earl exhibits strong leadership qualities, fostering a collaborative and inclusive team environment. His ability to lead projects and manage diverse teams has resulted in several successful marketing campaigns.</w:t>
        <w:br/>
        <w:br/>
        <w:t>- **Strategic Planning:**</w:t>
        <w:br/>
        <w:t>He has demonstrated excellent skills in strategic planning and execution, effectively aligning marketing initiatives with company objectives and driving initiatives that have increased brand visibility.</w:t>
        <w:br/>
        <w:br/>
        <w:t>- **Communication Skills:**</w:t>
        <w:br/>
        <w:t>Earl's proficiency in both written and verbal communication is evident, as he effectively conveys ideas and garners support from stakeholders and team members alike.</w:t>
        <w:br/>
        <w:br/>
        <w:t>- **Creativity and Innovation:**</w:t>
        <w:br/>
        <w:t>He is adept at thinking outside the box, bringing innovative ideas that have enhanced the effectiveness of marketing strategies.</w:t>
        <w:br/>
        <w:br/>
        <w:t>---</w:t>
        <w:br/>
        <w:br/>
        <w:t>**3. Areas for Improvement:**</w:t>
        <w:br/>
        <w:br/>
        <w:t>- **Data-Driven Marketing:**</w:t>
        <w:br/>
        <w:t>While Earl has made strides in integrating data analytics into marketing strategies, there is room for growth in utilizing advanced data analytics to tailor campaigns more specifically to our target audiences.</w:t>
        <w:br/>
        <w:br/>
        <w:t>- **Time Management:**</w:t>
        <w:br/>
        <w:t>Though Earl manages projects effectively, there are occasions where timelines could be tightened. Improving time management could lead to more efficient project delivery.</w:t>
        <w:br/>
        <w:br/>
        <w:t>- **Budget Management:**</w:t>
        <w:br/>
        <w:t>Continued efforts in optimizing marketing budgets to achieve greater cost-efficiency without compromising on quality would be beneficial.</w:t>
        <w:br/>
        <w:br/>
        <w:t>---</w:t>
        <w:br/>
        <w:br/>
        <w:t>**4. Goals for the Next Year:**</w:t>
        <w:br/>
        <w:br/>
        <w:t>- **Enhance Data Analytics Proficiency:**</w:t>
        <w:br/>
        <w:t>Participate in workshops or training sessions focused on data analytics to bolster capability in leveraging data for more precise marketing campaigns.</w:t>
        <w:br/>
        <w:br/>
        <w:t>- **Improve Time Management Strategies:**</w:t>
        <w:br/>
        <w:t>Implement tools and strategies to improve prioritization and efficiency in project timelines.</w:t>
        <w:br/>
        <w:br/>
        <w:t>- **Budget Optimization:**</w:t>
        <w:br/>
        <w:t>Work with the finance team to refine budget strategies and ensure optimal spend across all marketing initiatives.</w:t>
        <w:br/>
        <w:br/>
        <w:t>- **Expand Market Reach:**</w:t>
        <w:br/>
        <w:t>Develop and oversee new campaigns aimed at emerging markets, with a focus on increasing overall market share.</w:t>
        <w:br/>
        <w:br/>
        <w:t>---</w:t>
        <w:br/>
        <w:br/>
        <w:t>**5. Conclusion:**</w:t>
        <w:br/>
        <w:t>Earl Fitzpatrick has shown commendable performance over the last year, bringing significant value to the Marketing Department. By addressing areas for improvement and working towards the set goals, Earl is expected to further enhance his impact on CloudScape Technologies.</w:t>
        <w:br/>
        <w:br/>
        <w:t>**Manager Signature:** [Insert Manager Signature]</w:t>
        <w:br/>
        <w:br/>
        <w:t>**Employee Signature:** [Insert Employee Signature]</w:t>
      </w:r>
    </w:p>
    <w:p>
      <w:pPr>
        <w:pStyle w:val="Heading1"/>
      </w:pPr>
      <w:r>
        <w:t>Kristina Price (EMP77ce7d86)</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kristina.price@advancedcloud.com</w:t>
      </w:r>
    </w:p>
    <w:p>
      <w:pPr>
        <w:spacing w:after="60"/>
        <w:ind w:left="240"/>
      </w:pPr>
      <w:r>
        <w:t>Work Location: Blairborough, NV</w:t>
      </w:r>
    </w:p>
    <w:p>
      <w:pPr>
        <w:spacing w:after="60"/>
        <w:ind w:left="240"/>
      </w:pPr>
      <w:r>
        <w:t>Remote: True</w:t>
      </w:r>
    </w:p>
    <w:p>
      <w:pPr>
        <w:spacing w:after="60"/>
        <w:ind w:left="240"/>
      </w:pPr>
      <w:r>
        <w:t>Salary: 108935.58</w:t>
      </w:r>
    </w:p>
    <w:p>
      <w:pPr>
        <w:spacing w:after="60"/>
        <w:ind w:left="240"/>
      </w:pPr>
      <w:r>
        <w:t>Salary Band: Senior</w:t>
      </w:r>
    </w:p>
    <w:p>
      <w:pPr>
        <w:spacing w:after="60"/>
        <w:ind w:left="240"/>
      </w:pPr>
      <w:r>
        <w:t>Hire Date: 2024-02-07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9077.97</w:t>
        <w:br/>
        <w:t xml:space="preserve">    taxes_withheld: 1815.59</w:t>
        <w:br/>
        <w:t xml:space="preserve">    benefits_deduction: 453.9</w:t>
        <w:br/>
        <w:t xml:space="preserve">    net_pay: 6808.47</w:t>
        <w:br/>
        <w:t xml:space="preserve">    pay_period: Monthly</w:t>
        <w:br/>
        <w:t xml:space="preserve">    last_pay_date: 2024-12-01</w:t>
      </w:r>
    </w:p>
    <w:p>
      <w:pPr>
        <w:spacing w:after="60"/>
        <w:ind w:left="240"/>
      </w:pPr>
      <w:r>
        <w:t>Performance Review: **Annual Performance Review for Kristina Price, Support Manager at CloudScape Technologies**</w:t>
        <w:br/>
        <w:br/>
        <w:t>**Reviewer:** [Your Name]</w:t>
        <w:br/>
        <w:t>**Date:** [Today's Date]</w:t>
        <w:br/>
        <w:br/>
        <w:t>**1. Introduction:**</w:t>
        <w:br/>
        <w:t>Kristina Price has served as a Support Manager at CloudScape Technologies for the past year, overseeing the support team’s operations and contributing to customer satisfaction and process enhancements.</w:t>
        <w:br/>
        <w:br/>
        <w:t>**2. Strengths:**</w:t>
        <w:br/>
        <w:t>- **Leadership and Team Management:** Kristina has demonstrated excellent leadership qualities by maintaining a motivated and productive support team. Her ability to inspire and guide her team through challenges has been commendable.</w:t>
        <w:br/>
        <w:t>- **Customer Satisfaction:** Under Kristina’s management, the support team's success rate in resolving customer issues has consistently met or exceeded the company's benchmarks, resulting in high customer satisfaction scores.</w:t>
        <w:br/>
        <w:t>- **Problem-Solving Skills:** Kristina has shown strong analytical skills in identifying recurring issues and proactively implementing solutions, reducing the number of repeat problems reported by customers.</w:t>
        <w:br/>
        <w:t>- **Communication:** She effectively communicates with both her team and clients, ensuring transparency and fostering a collaborative environment.</w:t>
        <w:br/>
        <w:br/>
        <w:t>**3. Areas for Improvement:**</w:t>
        <w:br/>
        <w:t>- **Time Management:** While Kristina manages tasks effectively, there have been occasions where prioritizing certain projects could have optimized team efficiency. Focusing on strategic prioritization of tasks can further enhance the team's performance.</w:t>
        <w:br/>
        <w:t>- **Technical Knowledge:** A deeper understanding of the more technical aspects of our products would enable her to provide even greater support to her team and clients. Enrolling in advanced training sessions may prove beneficial.</w:t>
        <w:br/>
        <w:br/>
        <w:t>**4. Goals for the Next Year:**</w:t>
        <w:br/>
        <w:t>- **Develop Enhanced Training Programs:** To address technical support concerns more effectively, Kristina will spearhead the creation of comprehensive training modules designed to bolster her team’s technical capabilities.</w:t>
        <w:br/>
        <w:t>- **Improve Time Management:** Kristina will work on developing strategies to better prioritize tasks, ensuring that the most crucial projects are addressed promptly and efficiently.</w:t>
        <w:br/>
        <w:t>- **Customer Feedback Initiative:** Initiate a program to routinely gather and analyze customer feedback to identify additional areas for improvement and innovation in support processes.</w:t>
        <w:br/>
        <w:br/>
        <w:t>**5. Conclusion:**</w:t>
        <w:br/>
        <w:t>Overall, Kristina Price has shown exemplary performance as a Support Manager. Her dedication to her role and her team has substantially benefited CloudScape Technologies. By addressing the suggested areas of improvement and achieving the set goals, Kristina is poised to continue growing and achieving even greater success in her role.</w:t>
        <w:br/>
        <w:br/>
        <w:t>---</w:t>
        <w:br/>
        <w:br/>
        <w:t>**Note:** This review does not contain any personal data specific to Kristina but focuses on her professional skills and contributions to the company during the past year. You may customize the content further with specific examples or statistics where applicable to your company's context.</w:t>
      </w:r>
    </w:p>
    <w:p>
      <w:pPr>
        <w:pStyle w:val="Heading1"/>
      </w:pPr>
      <w:r>
        <w:t>Brenda Williams (EMP7c5e9114)</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brenda.williams@advancedcloud.com</w:t>
      </w:r>
    </w:p>
    <w:p>
      <w:pPr>
        <w:spacing w:after="60"/>
        <w:ind w:left="240"/>
      </w:pPr>
      <w:r>
        <w:t>Work Location: East Cynthiaburgh, MN</w:t>
      </w:r>
    </w:p>
    <w:p>
      <w:pPr>
        <w:spacing w:after="60"/>
        <w:ind w:left="240"/>
      </w:pPr>
      <w:r>
        <w:t>Remote: False</w:t>
      </w:r>
    </w:p>
    <w:p>
      <w:pPr>
        <w:spacing w:after="60"/>
        <w:ind w:left="240"/>
      </w:pPr>
      <w:r>
        <w:t>Salary: 100418.64</w:t>
      </w:r>
    </w:p>
    <w:p>
      <w:pPr>
        <w:spacing w:after="60"/>
        <w:ind w:left="240"/>
      </w:pPr>
      <w:r>
        <w:t>Salary Band: Senior</w:t>
      </w:r>
    </w:p>
    <w:p>
      <w:pPr>
        <w:spacing w:after="60"/>
        <w:ind w:left="240"/>
      </w:pPr>
      <w:r>
        <w:t>Hire Date: 2023-03-22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8368.22</w:t>
        <w:br/>
        <w:t xml:space="preserve">    taxes_withheld: 1673.64</w:t>
        <w:br/>
        <w:t xml:space="preserve">    benefits_deduction: 418.41</w:t>
        <w:br/>
        <w:t xml:space="preserve">    net_pay: 6276.16</w:t>
        <w:br/>
        <w:t xml:space="preserve">    pay_period: Monthly</w:t>
        <w:br/>
        <w:t xml:space="preserve">    last_pay_date: 2024-12-01</w:t>
      </w:r>
    </w:p>
    <w:p>
      <w:pPr>
        <w:spacing w:after="60"/>
        <w:ind w:left="240"/>
      </w:pPr>
      <w:r>
        <w:t>Performance Review: **Performance Review for Brenda Williams - Customer Success Manager**</w:t>
        <w:br/>
        <w:br/>
        <w:t xml:space="preserve">**Reviewer:** [Manager's Name]  </w:t>
        <w:br/>
        <w:t xml:space="preserve">**Department:** Customer Success Department  </w:t>
        <w:br/>
        <w:t>**Date:** [Review Date]</w:t>
        <w:br/>
        <w:br/>
        <w:t>---</w:t>
        <w:br/>
        <w:br/>
        <w:t>**Strengths:**</w:t>
        <w:br/>
        <w:br/>
        <w:t>1. **Customer Relationship Management:** Brenda has consistently demonstrated exceptional skills in building and maintaining strong relationships with our clients. Her ability to understand client's needs and provide tailor-made solutions has significantly contributed to customer satisfaction and retention.</w:t>
        <w:br/>
        <w:br/>
        <w:t>2. **Problem-Solving:** Brenda exhibits excellent problem-solving abilities. She proactively identifies potential issues and collaborates with internal teams to ensure timely resolutions, minimizing disruptions to clients' operations.</w:t>
        <w:br/>
        <w:br/>
        <w:t>3. **Communication:** Brenda communicates effectively with both clients and team members. Her clear and professional communication style is highly appreciated internally and externally.</w:t>
        <w:br/>
        <w:br/>
        <w:t>4. **Initiative and Ownership:** Brenda takes full ownership of her responsibilities and often goes beyond her duties to ensure clients' success. Her initiative in developing customer engagement strategies has led to improved service delivery.</w:t>
        <w:br/>
        <w:br/>
        <w:t>5. **Teamwork and Collaboration:** Brenda is a valuable team player who collaborates well with colleagues, offering her support and insights whenever needed.</w:t>
        <w:br/>
        <w:br/>
        <w:t>---</w:t>
        <w:br/>
        <w:br/>
        <w:t>**Areas for Improvement:**</w:t>
        <w:br/>
        <w:br/>
        <w:t>1. **Data Analysis Skills:** While Brenda excels in customer interactions, enhancing her data analysis skills could further improve her ability to derive insights from customer data, allowing for more informed decision-making and strategic planning.</w:t>
        <w:br/>
        <w:br/>
        <w:t>2. **Time Management:** Managing multiple accounts can be demanding, and improving her time management skills can help Brenda balance competing priorities more effectively.</w:t>
        <w:br/>
        <w:br/>
        <w:t>3. **Technical Knowledge:** As software solutions continue to evolve, expanding her technical knowledge of our products and related technologies could benefit customer interactions.</w:t>
        <w:br/>
        <w:br/>
        <w:t>---</w:t>
        <w:br/>
        <w:br/>
        <w:t>**Goals for the Next Year:**</w:t>
        <w:br/>
        <w:br/>
        <w:t>1. **Professional Development:** Attend training sessions or workshops focused on data analytics and technical knowledge related to our offerings to enhance Brenda's skill set.</w:t>
        <w:br/>
        <w:br/>
        <w:t>2. **Strategic Account Management:** Develop and implement a strategic account management plan for key clients to improve client satisfaction and identify opportunities for upselling or cross-selling.</w:t>
        <w:br/>
        <w:br/>
        <w:t>3. **Efficiency Improvements:** Implement a personal time management system to optimize workload handling and improve efficiency.</w:t>
        <w:br/>
        <w:br/>
        <w:t>4. **Certification:** Aim to obtain relevant certifications, particularly in Customer Success Management, to reinforce Brenda’s expertise and credibility in the field.</w:t>
        <w:br/>
        <w:br/>
        <w:t>5. **Mentorship Role:** Take on a mentorship role within the team to share expertise and best practices with newer members, fostering a collaborative and learning-oriented environment.</w:t>
        <w:br/>
        <w:br/>
        <w:t>---</w:t>
        <w:br/>
        <w:br/>
        <w:t>**Overall Evaluation:**</w:t>
        <w:br/>
        <w:br/>
        <w:t>Brenda Williams has had an outstanding year contributing to the success of CloudScape Technologies through her dedication and strong client relationship skills. By focusing on the identified areas for improvement, Brenda will not only enhance her capabilities but also further drive our department's success in the coming year.</w:t>
        <w:br/>
        <w:br/>
        <w:t>---</w:t>
        <w:br/>
        <w:br/>
        <w:t>**Acknowledgments:**</w:t>
        <w:br/>
        <w:br/>
        <w:t>Brenda, thank you for your hard work and dedication this past year. With your talent and commitment, we look forward to another successful year ahead.</w:t>
        <w:br/>
        <w:br/>
        <w:t>**Signed:**</w:t>
        <w:br/>
        <w:br/>
        <w:t xml:space="preserve">[Manager's Name]  </w:t>
        <w:br/>
        <w:t xml:space="preserve">[Title]  </w:t>
        <w:br/>
        <w:t>[Date]</w:t>
      </w:r>
    </w:p>
    <w:p>
      <w:pPr>
        <w:pStyle w:val="Heading1"/>
      </w:pPr>
      <w:r>
        <w:t>Julia Byrd (EMPfa041d9f)</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julia.byrd@advancedcloud.com</w:t>
      </w:r>
    </w:p>
    <w:p>
      <w:pPr>
        <w:spacing w:after="60"/>
        <w:ind w:left="240"/>
      </w:pPr>
      <w:r>
        <w:t>Work Location: Cheyennehaven, WV</w:t>
      </w:r>
    </w:p>
    <w:p>
      <w:pPr>
        <w:spacing w:after="60"/>
        <w:ind w:left="240"/>
      </w:pPr>
      <w:r>
        <w:t>Remote: True</w:t>
      </w:r>
    </w:p>
    <w:p>
      <w:pPr>
        <w:spacing w:after="60"/>
        <w:ind w:left="240"/>
      </w:pPr>
      <w:r>
        <w:t>Salary: 56903.97</w:t>
      </w:r>
    </w:p>
    <w:p>
      <w:pPr>
        <w:spacing w:after="60"/>
        <w:ind w:left="240"/>
      </w:pPr>
      <w:r>
        <w:t>Salary Band: Senior</w:t>
      </w:r>
    </w:p>
    <w:p>
      <w:pPr>
        <w:spacing w:after="60"/>
        <w:ind w:left="240"/>
      </w:pPr>
      <w:r>
        <w:t>Hire Date: 2021-11-25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4742.0</w:t>
        <w:br/>
        <w:t xml:space="preserve">    taxes_withheld: 948.4</w:t>
        <w:br/>
        <w:t xml:space="preserve">    benefits_deduction: 237.1</w:t>
        <w:br/>
        <w:t xml:space="preserve">    net_pay: 3556.5</w:t>
        <w:br/>
        <w:t xml:space="preserve">    pay_period: Monthly</w:t>
        <w:br/>
        <w:t xml:space="preserve">    last_pay_date: 2024-12-01</w:t>
      </w:r>
    </w:p>
    <w:p>
      <w:pPr>
        <w:spacing w:after="60"/>
        <w:ind w:left="240"/>
      </w:pPr>
      <w:r>
        <w:t>Performance Review: **Performance Review for Julia Byrd, Support Manager**</w:t>
        <w:br/>
        <w:br/>
        <w:t>**Date:** [Today's Date]</w:t>
        <w:br/>
        <w:br/>
        <w:t>**Reviewer:** [Your Name]</w:t>
        <w:br/>
        <w:br/>
        <w:t>---</w:t>
        <w:br/>
        <w:br/>
        <w:t>### Overview</w:t>
        <w:br/>
        <w:br/>
        <w:t xml:space="preserve">Julia Byrd has completed her [current year] with CloudScape Technologies as a Support Manager. Her role involves overseeing the support team to ensure timely and accurate customer service, as well as implementing efficient processes and contributing to strategic planning. </w:t>
        <w:br/>
        <w:br/>
        <w:t>### Strengths</w:t>
        <w:br/>
        <w:br/>
        <w:t>1. **Leadership and Team Management:** Julia has demonstrated strong leadership skills, consistently maintaining team morale and productivity. Her ability to guide her team through challenging situations has been commendable.</w:t>
        <w:br/>
        <w:br/>
        <w:t>2. **Customer Satisfaction:** Under Julia's management, customer satisfaction scores have improved significantly. Her dedication to understanding customer needs and ensuring their concerns are addressed promptly has been reflected in feedback surveys.</w:t>
        <w:br/>
        <w:br/>
        <w:t>3. **Process Improvement:** Julia has actively engaged in streamlining support processes, resulting in reduced response times and higher efficiency in handling customer queries.</w:t>
        <w:br/>
        <w:br/>
        <w:t>4. **Communication Skills:** She communicates clearly and effectively with both her team and customers. Her ability to mediate conflicts and provide constructive feedback is particularly noteworthy.</w:t>
        <w:br/>
        <w:br/>
        <w:t>### Areas for Improvement</w:t>
        <w:br/>
        <w:br/>
        <w:t>1. **Time Management:** While Julia handles immediate tasks efficiently, there are opportunities for improvement in prioritizing long-term projects and strategic initiatives.</w:t>
        <w:br/>
        <w:br/>
        <w:t>2. **Technical Knowledge:** Enhancing her technical expertise would further empower her to resolve complex issues directly, offering additional support to her team.</w:t>
        <w:br/>
        <w:br/>
        <w:t>3. **Innovative Solutions:** Encouraging Julia to explore more innovative solutions and think outside the box could benefit the department in handling unique customer problems.</w:t>
        <w:br/>
        <w:br/>
        <w:t>### Goals for the Next Year</w:t>
        <w:br/>
        <w:br/>
        <w:t>1. **Develop Technical Skills:** Attend workshops or courses to enhance technical knowledge, which will aid in more effectively leading technical support initiatives.</w:t>
        <w:br/>
        <w:br/>
        <w:t>2. **Focus on Strategic Planning:** Allocate time for strategic planning activities, aiming for a 20% enhancement in efficiency and process improvements for the support team by the end of the fiscal year.</w:t>
        <w:br/>
        <w:br/>
        <w:t>3. **Innovation and Creativity:** Cultivate a culture of innovation within the team by implementing brainstorming sessions and quarterly reviews of potential new strategies.</w:t>
        <w:br/>
        <w:br/>
        <w:t>4. **Mentorship and Development:** Continue developing her team through mentorship programs and provide opportunities for additional training and career advancement.</w:t>
        <w:br/>
        <w:br/>
        <w:t>---</w:t>
        <w:br/>
        <w:br/>
        <w:t>**Conclusion**</w:t>
        <w:br/>
        <w:br/>
        <w:t>Julia has made significant contributions to CloudScape Technologies, and her leadership skills are a vital component of the support department's success. By focusing on the areas for improvement and achieving the outlined goals, Julia is well-positioned to continue excelling in her role and contribute even more meaningfully to the company's objectives. Her commitment to her responsibilities and her team is evident, and I look forward to seeing her growth over the next year.</w:t>
        <w:br/>
        <w:br/>
        <w:t>---</w:t>
        <w:br/>
        <w:br/>
        <w:t>**Approval and Signatures**</w:t>
        <w:br/>
        <w:br/>
        <w:t>**Manager:** [Your Signature]</w:t>
        <w:br/>
        <w:br/>
        <w:t xml:space="preserve">**Employee:** [Julia Byrd's Signature]  </w:t>
        <w:br/>
        <w:br/>
        <w:t>**Date:** [Today's Date]</w:t>
      </w:r>
    </w:p>
    <w:p>
      <w:pPr>
        <w:pStyle w:val="Heading1"/>
      </w:pPr>
      <w:r>
        <w:t>Kelsey Andrade (EMP4f84119a)</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kelsey.andrade@advancedcloud.com</w:t>
      </w:r>
    </w:p>
    <w:p>
      <w:pPr>
        <w:spacing w:after="60"/>
        <w:ind w:left="240"/>
      </w:pPr>
      <w:r>
        <w:t>Work Location: Brownhaven, TN</w:t>
      </w:r>
    </w:p>
    <w:p>
      <w:pPr>
        <w:spacing w:after="60"/>
        <w:ind w:left="240"/>
      </w:pPr>
      <w:r>
        <w:t>Remote: True</w:t>
      </w:r>
    </w:p>
    <w:p>
      <w:pPr>
        <w:spacing w:after="60"/>
        <w:ind w:left="240"/>
      </w:pPr>
      <w:r>
        <w:t>Salary: 112920.74</w:t>
      </w:r>
    </w:p>
    <w:p>
      <w:pPr>
        <w:spacing w:after="60"/>
        <w:ind w:left="240"/>
      </w:pPr>
      <w:r>
        <w:t>Salary Band: Senior</w:t>
      </w:r>
    </w:p>
    <w:p>
      <w:pPr>
        <w:spacing w:after="60"/>
        <w:ind w:left="240"/>
      </w:pPr>
      <w:r>
        <w:t>Hire Date: 2023-06-02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9410.06</w:t>
        <w:br/>
        <w:t xml:space="preserve">    taxes_withheld: 1882.01</w:t>
        <w:br/>
        <w:t xml:space="preserve">    benefits_deduction: 470.5</w:t>
        <w:br/>
        <w:t xml:space="preserve">    net_pay: 7057.55</w:t>
        <w:br/>
        <w:t xml:space="preserve">    pay_period: Monthly</w:t>
        <w:br/>
        <w:t xml:space="preserve">    last_pay_date: 2024-12-01</w:t>
      </w:r>
    </w:p>
    <w:p>
      <w:pPr>
        <w:spacing w:after="60"/>
        <w:ind w:left="240"/>
      </w:pPr>
      <w:r>
        <w:t>Performance Review: **Performance Review for Kelsey Andrade - Customer Success Manager**</w:t>
        <w:br/>
        <w:br/>
        <w:t>**Employee Name:** Kelsey Andrade</w:t>
        <w:br/>
        <w:t>**Position:** Customer Success Manager</w:t>
        <w:br/>
        <w:t>**Department:** Customer Success</w:t>
        <w:br/>
        <w:t>**Review Period:** November 2022 - November 2023</w:t>
        <w:br/>
        <w:t>**Reviewer:** [Manager's Name]</w:t>
        <w:br/>
        <w:t>**Date:** November 2023</w:t>
        <w:br/>
        <w:br/>
        <w:t>---</w:t>
        <w:br/>
        <w:br/>
        <w:t>**Summary of Performance:**</w:t>
        <w:br/>
        <w:t>During the past year, Kelsey has demonstrated commendable performance as a Customer Success Manager. Her ability to build strong relationships with clients and drive customer satisfaction has been a valuable asset to CloudScape Technologies.</w:t>
        <w:br/>
        <w:br/>
        <w:t>---</w:t>
        <w:br/>
        <w:br/>
        <w:t>**Key Strengths:**</w:t>
        <w:br/>
        <w:t>1. **Relationship Building:** Kelsey excels at fostering strong, trust-based relationships with clients, which has resulted in improved customer retention rates.</w:t>
        <w:br/>
        <w:t>2. **Communication Skills:** She possesses excellent communication skills, effectively managing both internal teamwork and external client communications.</w:t>
        <w:br/>
        <w:t>3. **Problem-Solving:** Kelsey's proactive approach to identifying potential issues and developing effective solutions has significantly enhanced our service delivery.</w:t>
        <w:br/>
        <w:t>4. **Product Knowledge:** Her in-depth understanding of our products allows her to provide tailored solutions that meet clients' needs.</w:t>
        <w:br/>
        <w:br/>
        <w:t>---</w:t>
        <w:br/>
        <w:br/>
        <w:t>**Areas for Improvement:**</w:t>
        <w:br/>
        <w:t>1. **Time Management:** While managing multiple projects, Kelsey could benefit from refining her time management skills to ensure deadlines are consistently met.</w:t>
        <w:br/>
        <w:t>2. **Data Analysis:** Increasing her proficiency in data analysis tools would enable her to leverage data for more strategic decision-making.</w:t>
        <w:br/>
        <w:br/>
        <w:t>---</w:t>
        <w:br/>
        <w:br/>
        <w:t>**Goals for Next Year:**</w:t>
        <w:br/>
        <w:t>1. **Professional Development:** Attend a workshop or course focused on advanced data analysis to strengthen her ability to utilize data-driven strategies.</w:t>
        <w:br/>
        <w:t>2. **Process Optimization:** Work on enhancing time management strategies to improve productivity and efficiency in project submissions.</w:t>
        <w:br/>
        <w:t>3. **Client Engagement Initiatives:** Develop at least one client engagement initiative that fosters deeper connections and promotes long-term partnerships.</w:t>
        <w:br/>
        <w:t>4. **Leadership Collaboration:** Take an active role in cross-departmental projects to encourage knowledge sharing and collaborative innovation.</w:t>
        <w:br/>
        <w:br/>
        <w:t>---</w:t>
        <w:br/>
        <w:br/>
        <w:t>**Additional Comments:**</w:t>
        <w:br/>
        <w:t>Kelsey is a dedicated professional whose contributions have been crucial to our success over the last year. Her commitment to client satisfaction and collaborative spirit continues to inspire her colleagues. With targeted growth in the outlined areas, she is well-positioned to advance her career within CloudScape Technologies.</w:t>
        <w:br/>
        <w:br/>
        <w:t>**Acknowledgment:**</w:t>
        <w:br/>
        <w:t>By signing below, you recognize the discussed areas of performance and the goals set for the upcoming year.</w:t>
        <w:br/>
        <w:br/>
        <w:t xml:space="preserve">**Employee Signature:** __________________________  </w:t>
        <w:br/>
        <w:t xml:space="preserve">**Reviewer Signature:** __________________________ </w:t>
        <w:br/>
        <w:br/>
        <w:t>Thank you, Kelsey, for your hard work and commitment to excellence. We look forward to another year of success together at CloudScape Technologies.</w:t>
      </w:r>
    </w:p>
    <w:p>
      <w:pPr>
        <w:pStyle w:val="Heading1"/>
      </w:pPr>
      <w:r>
        <w:t>Stephanie Spears (EMPc484499e)</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stephanie.spears@advancedcloud.com</w:t>
      </w:r>
    </w:p>
    <w:p>
      <w:pPr>
        <w:spacing w:after="60"/>
        <w:ind w:left="240"/>
      </w:pPr>
      <w:r>
        <w:t>Work Location: Henryfort, IL</w:t>
      </w:r>
    </w:p>
    <w:p>
      <w:pPr>
        <w:spacing w:after="60"/>
        <w:ind w:left="240"/>
      </w:pPr>
      <w:r>
        <w:t>Remote: True</w:t>
      </w:r>
    </w:p>
    <w:p>
      <w:pPr>
        <w:spacing w:after="60"/>
        <w:ind w:left="240"/>
      </w:pPr>
      <w:r>
        <w:t>Salary: 57417.77</w:t>
      </w:r>
    </w:p>
    <w:p>
      <w:pPr>
        <w:spacing w:after="60"/>
        <w:ind w:left="240"/>
      </w:pPr>
      <w:r>
        <w:t>Salary Band: Senior</w:t>
      </w:r>
    </w:p>
    <w:p>
      <w:pPr>
        <w:spacing w:after="60"/>
        <w:ind w:left="240"/>
      </w:pPr>
      <w:r>
        <w:t>Hire Date: 2023-07-31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4784.81</w:t>
        <w:br/>
        <w:t xml:space="preserve">    taxes_withheld: 956.96</w:t>
        <w:br/>
        <w:t xml:space="preserve">    benefits_deduction: 239.24</w:t>
        <w:br/>
        <w:t xml:space="preserve">    net_pay: 3588.61</w:t>
        <w:br/>
        <w:t xml:space="preserve">    pay_period: Monthly</w:t>
        <w:br/>
        <w:t xml:space="preserve">    last_pay_date: 2024-12-01</w:t>
      </w:r>
    </w:p>
    <w:p>
      <w:pPr>
        <w:spacing w:after="60"/>
        <w:ind w:left="240"/>
      </w:pPr>
      <w:r>
        <w:t>Performance Review: **Performance Review for Stephanie Spears**</w:t>
        <w:br/>
        <w:br/>
        <w:t>**Position:** Financial Analyst</w:t>
        <w:br/>
        <w:t>**Department:** Finance</w:t>
        <w:br/>
        <w:t xml:space="preserve">**Reviewer:** [Manager's Name]  </w:t>
        <w:br/>
        <w:t>**Review Period:** January 2023 - December 2023</w:t>
        <w:br/>
        <w:br/>
        <w:t>---</w:t>
        <w:br/>
        <w:br/>
        <w:t>**Strengths:**</w:t>
        <w:br/>
        <w:br/>
        <w:t>1. **Analytical Skills:**</w:t>
        <w:br/>
        <w:t xml:space="preserve">   Stephanie has consistently demonstrated exceptional analytical skills. Her ability to interpret and synthesize complex financial data has been instrumental in driving strategic decision-making within the team.</w:t>
        <w:br/>
        <w:br/>
        <w:t>2. **Attention to Detail:**</w:t>
        <w:br/>
        <w:t xml:space="preserve">   Her meticulous attention to detail ensures that our financial reports are accurate and reliable. Stephanie’s thoroughness has helped mitigate potential errors and has contributed to our audit-ready status.</w:t>
        <w:br/>
        <w:br/>
        <w:t>3. **Team Collaboration:**</w:t>
        <w:br/>
        <w:t xml:space="preserve">   Stephanie is a highly valued team player. She regularly collaborates with cross-functional teams and contributes meaningfully to collective goals. Her communication skills have fostered strong working relationships across departments.</w:t>
        <w:br/>
        <w:br/>
        <w:t>4. **Adaptability:**</w:t>
        <w:br/>
        <w:t xml:space="preserve">   In a rapidly changing financial environment, Stephanie has shown remarkable adaptability. She quickly acclimates to new tools and processes, enhancing her efficiency and productivity.</w:t>
        <w:br/>
        <w:br/>
        <w:t>---</w:t>
        <w:br/>
        <w:br/>
        <w:t>**Areas for Improvement:**</w:t>
        <w:br/>
        <w:br/>
        <w:t>1. **Leadership Development:**</w:t>
        <w:br/>
        <w:t xml:space="preserve">   While Stephanie is an effective team contributor, she could enhance her leadership skills by taking more initiative in leading small projects or team meetings. This experience would prepare her for future leadership positions.</w:t>
        <w:br/>
        <w:br/>
        <w:t>2. **Strategic Thinking:**</w:t>
        <w:br/>
        <w:t xml:space="preserve">   Although her analytical abilities are strong, Stephanie would benefit from further developing her strategic thinking skills. Engaging in more high-level strategic planning sessions could provide a broader perspective on our company's financial goals.</w:t>
        <w:br/>
        <w:br/>
        <w:t>3. **Technical Skills Enhancement:**</w:t>
        <w:br/>
        <w:t xml:space="preserve">   To stay competitive and efficient, improving proficiency in advanced financial software and data analytics platforms could be beneficial. Investing time in training sessions or certifications can enhance her technical capabilities.</w:t>
        <w:br/>
        <w:br/>
        <w:t>---</w:t>
        <w:br/>
        <w:br/>
        <w:t>**Goals for the Next Year:**</w:t>
        <w:br/>
        <w:br/>
        <w:t>1. **Leadership Initiatives:**</w:t>
        <w:br/>
        <w:t xml:space="preserve">   Lead at least two major finance projects, focusing on cross-departmental collaboration. Attend leadership workshops or mentorship programs to build confidence in managing teams.</w:t>
        <w:br/>
        <w:br/>
        <w:t>2. **Advanced Training:**</w:t>
        <w:br/>
        <w:t xml:space="preserve">   Complete a certification in advanced financial analysis or data analytics software by the end of Q3 2024. </w:t>
        <w:br/>
        <w:br/>
        <w:t>3. **Strategic Vision:**</w:t>
        <w:br/>
        <w:t xml:space="preserve">   Participate actively in quarterly strategic planning meetings. Develop at least one financial model that could be used for forecasting in our new market initiatives.</w:t>
        <w:br/>
        <w:br/>
        <w:t>---</w:t>
        <w:br/>
        <w:br/>
        <w:t>**Conclusion:**</w:t>
        <w:br/>
        <w:t>Stephanie continues to be a vital asset to CloudScape Technologies. Her commitment to excellence and eagerness to develop professionally promise a successful trajectory in her role. By focusing on leadership, strategic thinking, and technical enhancements, Stephanie can significantly broaden her impact within the team and the organization.</w:t>
        <w:br/>
        <w:br/>
        <w:t>---</w:t>
        <w:br/>
        <w:br/>
        <w:t xml:space="preserve">**Reviewed By:**  </w:t>
        <w:br/>
        <w:t xml:space="preserve">**Date:**  </w:t>
        <w:br/>
        <w:br/>
        <w:t>*[Note: Ensure this review is discussed with the employee to set a collaborative tone for the next steps and development plans.]*</w:t>
      </w:r>
    </w:p>
    <w:p>
      <w:pPr>
        <w:pStyle w:val="Heading1"/>
      </w:pPr>
      <w:r>
        <w:t>Joseph Williams (EMP5c3c5556)</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joseph.williams@advancedcloud.com</w:t>
      </w:r>
    </w:p>
    <w:p>
      <w:pPr>
        <w:spacing w:after="60"/>
        <w:ind w:left="240"/>
      </w:pPr>
      <w:r>
        <w:t>Work Location: Adamtown, DC</w:t>
      </w:r>
    </w:p>
    <w:p>
      <w:pPr>
        <w:spacing w:after="60"/>
        <w:ind w:left="240"/>
      </w:pPr>
      <w:r>
        <w:t>Remote: False</w:t>
      </w:r>
    </w:p>
    <w:p>
      <w:pPr>
        <w:spacing w:after="60"/>
        <w:ind w:left="240"/>
      </w:pPr>
      <w:r>
        <w:t>Salary: 64858.88</w:t>
      </w:r>
    </w:p>
    <w:p>
      <w:pPr>
        <w:spacing w:after="60"/>
        <w:ind w:left="240"/>
      </w:pPr>
      <w:r>
        <w:t>Salary Band: Senior</w:t>
      </w:r>
    </w:p>
    <w:p>
      <w:pPr>
        <w:spacing w:after="60"/>
        <w:ind w:left="240"/>
      </w:pPr>
      <w:r>
        <w:t>Hire Date: 2021-04-20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5404.91</w:t>
        <w:br/>
        <w:t xml:space="preserve">    taxes_withheld: 1080.98</w:t>
        <w:br/>
        <w:t xml:space="preserve">    benefits_deduction: 270.25</w:t>
        <w:br/>
        <w:t xml:space="preserve">    net_pay: 4053.68</w:t>
        <w:br/>
        <w:t xml:space="preserve">    pay_period: Monthly</w:t>
        <w:br/>
        <w:t xml:space="preserve">    last_pay_date: 2024-12-01</w:t>
      </w:r>
    </w:p>
    <w:p>
      <w:pPr>
        <w:spacing w:after="60"/>
        <w:ind w:left="240"/>
      </w:pPr>
      <w:r>
        <w:t>Performance Review: **Performance Review for Joseph Williams, Sales Associate**</w:t>
        <w:br/>
        <w:br/>
        <w:t xml:space="preserve">**Employee Name:** Joseph Williams  </w:t>
        <w:br/>
        <w:t xml:space="preserve">**Position:** Sales Associate  </w:t>
        <w:br/>
        <w:t xml:space="preserve">**Manager:** [Manager's Name]  </w:t>
        <w:br/>
        <w:t xml:space="preserve">**Date:** [Date]  </w:t>
        <w:br/>
        <w:br/>
        <w:t xml:space="preserve">---  </w:t>
        <w:br/>
        <w:br/>
        <w:t>### **Summary:**</w:t>
        <w:br/>
        <w:t>Joseph has demonstrated a strong commitment to his role as a Sales Associate at CloudScape Technologies this year. He has consistently shown a positive attitude and has been proactive in engaging with clients and team members alike.</w:t>
        <w:br/>
        <w:br/>
        <w:t xml:space="preserve">---  </w:t>
        <w:br/>
        <w:br/>
        <w:t>### **Strengths:**</w:t>
        <w:br/>
        <w:br/>
        <w:t>1. **Customer Engagement:**</w:t>
        <w:br/>
        <w:t xml:space="preserve">   Joseph excels in building relationships with clients, which has significantly contributed to client retention and referrals. His ability to understand customer needs and offer tailored solutions has received positive feedback.</w:t>
        <w:br/>
        <w:br/>
        <w:t>2. **Sales Performance:**</w:t>
        <w:br/>
        <w:t xml:space="preserve">   Over the past year, Joseph has surpassed his sales targets by an average of 15% each quarter. His ability to identify and seize sales opportunities is commendable.</w:t>
        <w:br/>
        <w:br/>
        <w:t>3. **Team Collaboration:**</w:t>
        <w:br/>
        <w:t xml:space="preserve">   Joseph is a reliable team player who often assists his colleagues in achieving shared goals. His willingness to share insights and strategies has helped improve team performance.</w:t>
        <w:br/>
        <w:br/>
        <w:t xml:space="preserve">---  </w:t>
        <w:br/>
        <w:br/>
        <w:t>### **Areas for Improvement:**</w:t>
        <w:br/>
        <w:br/>
        <w:t>1. **Time Management:**</w:t>
        <w:br/>
        <w:t xml:space="preserve">   While Joseph is successful in customer engagements, he occasionally struggles with managing multiple accounts, which can lead to decreased productivity. Implementing time management tools and techniques could help him juggle responsibilities more efficiently.</w:t>
        <w:br/>
        <w:br/>
        <w:t>2. **Product Knowledge:**</w:t>
        <w:br/>
        <w:t xml:space="preserve">   Enhancing his understanding of the full suite of products offered by CloudScape could bolster his sales pitch, particularly for new offerings. Participating in ongoing training sessions can aid in this area.</w:t>
        <w:br/>
        <w:br/>
        <w:t xml:space="preserve">---  </w:t>
        <w:br/>
        <w:br/>
        <w:t>### **Goals for Next Year:**</w:t>
        <w:br/>
        <w:br/>
        <w:t>1. **Increase Sales by 20%:**</w:t>
        <w:br/>
        <w:t xml:space="preserve">   By setting a target to increase his sales figures by 20%, Joseph can work towards enhancing his business development strategies.</w:t>
        <w:br/>
        <w:br/>
        <w:t>2. **Complete Advanced Sales Training:**</w:t>
        <w:br/>
        <w:t xml:space="preserve">   Enroll in and complete at least two advanced sales training programs to improve technical skills and product knowledge.</w:t>
        <w:br/>
        <w:br/>
        <w:t>3. **Enhance Time Management Skills:**</w:t>
        <w:br/>
        <w:t xml:space="preserve">   Adopt a new time management strategy or tool by the end of the first quarter to improve efficiency in handling multiple clients.</w:t>
        <w:br/>
        <w:br/>
        <w:t>4. **Contribute to Team Development:**</w:t>
        <w:br/>
        <w:t xml:space="preserve">   Lead a team workshop on customer engagement strategies, encouraging knowledge sharing within the department.</w:t>
        <w:br/>
        <w:br/>
        <w:t xml:space="preserve">---  </w:t>
        <w:br/>
        <w:br/>
        <w:t>**Conclusion:**</w:t>
        <w:br/>
        <w:t>Joseph has shown significant promise as a Sales Associate and, with focused improvements in the areas identified, there is confidence in his ability to exceed expectations in the coming year. We appreciate his contributions to the team and look forward to his continued success.</w:t>
        <w:br/>
        <w:br/>
        <w:t>---</w:t>
        <w:br/>
        <w:br/>
        <w:t xml:space="preserve">**Signatures:**  </w:t>
        <w:br/>
        <w:t xml:space="preserve">**Manager:** __________________________  </w:t>
        <w:br/>
        <w:t xml:space="preserve">**Date:** __________________________  </w:t>
        <w:br/>
        <w:t xml:space="preserve">**Employee:** __________________________  </w:t>
        <w:br/>
        <w:t>**Date:** __________________________</w:t>
      </w:r>
    </w:p>
    <w:p>
      <w:pPr>
        <w:pStyle w:val="Heading1"/>
      </w:pPr>
      <w:r>
        <w:t>Kristin Becker (EMP8c110a49)</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kristin.becker@advancedcloud.com</w:t>
      </w:r>
    </w:p>
    <w:p>
      <w:pPr>
        <w:spacing w:after="60"/>
        <w:ind w:left="240"/>
      </w:pPr>
      <w:r>
        <w:t>Work Location: South James, PA</w:t>
      </w:r>
    </w:p>
    <w:p>
      <w:pPr>
        <w:spacing w:after="60"/>
        <w:ind w:left="240"/>
      </w:pPr>
      <w:r>
        <w:t>Remote: True</w:t>
      </w:r>
    </w:p>
    <w:p>
      <w:pPr>
        <w:spacing w:after="60"/>
        <w:ind w:left="240"/>
      </w:pPr>
      <w:r>
        <w:t>Salary: 85291.67</w:t>
      </w:r>
    </w:p>
    <w:p>
      <w:pPr>
        <w:spacing w:after="60"/>
        <w:ind w:left="240"/>
      </w:pPr>
      <w:r>
        <w:t>Salary Band: Senior</w:t>
      </w:r>
    </w:p>
    <w:p>
      <w:pPr>
        <w:spacing w:after="60"/>
        <w:ind w:left="240"/>
      </w:pPr>
      <w:r>
        <w:t>Hire Date: 2023-04-16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7107.64</w:t>
        <w:br/>
        <w:t xml:space="preserve">    taxes_withheld: 1421.53</w:t>
        <w:br/>
        <w:t xml:space="preserve">    benefits_deduction: 355.38</w:t>
        <w:br/>
        <w:t xml:space="preserve">    net_pay: 5330.73</w:t>
        <w:br/>
        <w:t xml:space="preserve">    pay_period: Monthly</w:t>
        <w:br/>
        <w:t xml:space="preserve">    last_pay_date: 2024-12-01</w:t>
      </w:r>
    </w:p>
    <w:p>
      <w:pPr>
        <w:spacing w:after="60"/>
        <w:ind w:left="240"/>
      </w:pPr>
      <w:r>
        <w:t>Performance Review: ### Performance Review for Kristin Becker, QA Engineer</w:t>
        <w:br/>
        <w:br/>
        <w:t xml:space="preserve">**Employee Name:** Kristin Becker  </w:t>
        <w:br/>
        <w:t xml:space="preserve">**Position:** QA Engineer  </w:t>
        <w:br/>
        <w:t xml:space="preserve">**Department:** Quality Assurance  </w:t>
        <w:br/>
        <w:t xml:space="preserve">**Reviewer:** [Manager's Name]  </w:t>
        <w:br/>
        <w:t xml:space="preserve">**Date:** [Review Date]  </w:t>
        <w:br/>
        <w:br/>
        <w:t>---</w:t>
        <w:br/>
        <w:br/>
        <w:t>#### **Strengths:**</w:t>
        <w:br/>
        <w:br/>
        <w:t xml:space="preserve">1. **Thoroughness and Attention to Detail:**  </w:t>
        <w:br/>
        <w:t>Kristin consistently demonstrates meticulous attention to detail in her testing processes. Her ability to identify potential issues early in the development cycle has significantly contributed to reducing the number of defects in our software releases. This has increased customer satisfaction and decreased time spent on post-release support.</w:t>
        <w:br/>
        <w:br/>
        <w:t xml:space="preserve">2. **Technical Expertise:**  </w:t>
        <w:br/>
        <w:t>Her deep understanding of testing tools and methodologies has been a valuable asset to the team. Kristin is proficient in both manual and automated testing, which ensures comprehensive coverage and efficiency in our QA processes.</w:t>
        <w:br/>
        <w:br/>
        <w:t xml:space="preserve">3. **Problem-Solving Skills:**  </w:t>
        <w:br/>
        <w:t>Kristin often goes above and beyond to propose solutions to complex problems that arise during the testing phase. Her analytical skills have been instrumental in improving the overall quality of our products.</w:t>
        <w:br/>
        <w:br/>
        <w:t xml:space="preserve">4. **Collaboration and Communication:**  </w:t>
        <w:br/>
        <w:t>She effectively communicates with her team members and cross-departmental peers, fostering a collaborative environment that enhances productivity and innovation.</w:t>
        <w:br/>
        <w:br/>
        <w:t>#### **Areas for Improvement:**</w:t>
        <w:br/>
        <w:br/>
        <w:t xml:space="preserve">1. **Time Management:**  </w:t>
        <w:br/>
        <w:t>While Kristin delivers high-quality work, there are occasional challenges with meeting deadlines due to her tendency to focus on perfecting every detail. Developing better time management strategies could enhance her productivity and ability to meet timelines consistently.</w:t>
        <w:br/>
        <w:br/>
        <w:t xml:space="preserve">2. **Leadership Development:**  </w:t>
        <w:br/>
        <w:t>To prepare for potential leadership roles in the future, Kristin could benefit from participating in leadership training sessions or mentorship programs. This will help her in guiding junior team members and taking on more strategic responsibilities.</w:t>
        <w:br/>
        <w:br/>
        <w:t>#### **Goals for the Next Year:**</w:t>
        <w:br/>
        <w:br/>
        <w:t xml:space="preserve">1. **Enhance Automation Skills:**  </w:t>
        <w:br/>
        <w:t>Kristin should aim to expand her automation skills further, potentially exploring new tools and technologies. This will not only aid in her personal development but also enhance the team's efficiency.</w:t>
        <w:br/>
        <w:br/>
        <w:t xml:space="preserve">2. **Time Management Improvement:**  </w:t>
        <w:br/>
        <w:t>Set specific goals for deadlines and implement strategies such as time-boxing or using project management tools to better track and allocate her time across tasks.</w:t>
        <w:br/>
        <w:br/>
        <w:t xml:space="preserve">3. **Leadership Training:**  </w:t>
        <w:br/>
        <w:t>Participate in at least two leadership workshops or a mentorship program to develop skills required for potential future leadership roles within the company.</w:t>
        <w:br/>
        <w:br/>
        <w:t xml:space="preserve">4. **Contribute to Knowledge Sharing:**  </w:t>
        <w:br/>
        <w:t>Encourage Kristin to lead at least one session per quarter to share her expertise on a QA topic with the team, which will foster a learning culture and also enhance her presentation skills.</w:t>
        <w:br/>
        <w:br/>
        <w:t>---</w:t>
        <w:br/>
        <w:br/>
        <w:t xml:space="preserve">**Overall Summary:**  </w:t>
        <w:br/>
        <w:t>Kristin Becker has shown exceptional expertise and commitment in her role as a QA Engineer. By focusing on managing her time efficiently and developing leadership skills, she has the potential to advance and contribute even more significantly to CloudScape Technologies. Encouragement towards skill enhancement and leadership development will be key to unlocking further achievements in her career. The organization values her current contributions and looks forward to her continued success and growth within the team.</w:t>
      </w:r>
    </w:p>
    <w:p>
      <w:pPr>
        <w:pStyle w:val="Heading1"/>
      </w:pPr>
      <w:r>
        <w:t>Catherine Miller (EMP2c3b69a7)</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catherine.miller@advancedcloud.com</w:t>
      </w:r>
    </w:p>
    <w:p>
      <w:pPr>
        <w:spacing w:after="60"/>
        <w:ind w:left="240"/>
      </w:pPr>
      <w:r>
        <w:t>Work Location: Amandamouth, KS</w:t>
      </w:r>
    </w:p>
    <w:p>
      <w:pPr>
        <w:spacing w:after="60"/>
        <w:ind w:left="240"/>
      </w:pPr>
      <w:r>
        <w:t>Remote: False</w:t>
      </w:r>
    </w:p>
    <w:p>
      <w:pPr>
        <w:spacing w:after="60"/>
        <w:ind w:left="240"/>
      </w:pPr>
      <w:r>
        <w:t>Salary: 53857.97</w:t>
      </w:r>
    </w:p>
    <w:p>
      <w:pPr>
        <w:spacing w:after="60"/>
        <w:ind w:left="240"/>
      </w:pPr>
      <w:r>
        <w:t>Salary Band: Senior</w:t>
      </w:r>
    </w:p>
    <w:p>
      <w:pPr>
        <w:spacing w:after="60"/>
        <w:ind w:left="240"/>
      </w:pPr>
      <w:r>
        <w:t>Hire Date: 2022-08-19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4488.16</w:t>
        <w:br/>
        <w:t xml:space="preserve">    taxes_withheld: 897.63</w:t>
        <w:br/>
        <w:t xml:space="preserve">    benefits_deduction: 224.41</w:t>
        <w:br/>
        <w:t xml:space="preserve">    net_pay: 3366.12</w:t>
        <w:br/>
        <w:t xml:space="preserve">    pay_period: Monthly</w:t>
        <w:br/>
        <w:t xml:space="preserve">    last_pay_date: 2024-12-01</w:t>
      </w:r>
    </w:p>
    <w:p>
      <w:pPr>
        <w:spacing w:after="60"/>
        <w:ind w:left="240"/>
      </w:pPr>
      <w:r>
        <w:t>Performance Review: **CloudScape Technologies Annual Performance Review**</w:t>
        <w:br/>
        <w:br/>
        <w:t>**Employee Name:** Catherine Miller</w:t>
        <w:br/>
        <w:t>**Position:** Support Manager</w:t>
        <w:br/>
        <w:t>**Review Period:** [Year]</w:t>
        <w:br/>
        <w:t xml:space="preserve">**Reviewer:** [Manager's Name]  </w:t>
        <w:br/>
        <w:br/>
        <w:t>---</w:t>
        <w:br/>
        <w:br/>
        <w:t>### Strengths:</w:t>
        <w:br/>
        <w:br/>
        <w:t>1. **Customer Satisfaction:** Catherine has consistently maintained high customer satisfaction scores, demonstrating exceptional skills in resolving customer issues efficiently and effectively.</w:t>
        <w:br/>
        <w:br/>
        <w:t>2. **Team Leadership:** She leads her team by example, fostering a collaborative and positive work environment. Her ability to motivate and empower her team members has resulted in improved team performance and morale.</w:t>
        <w:br/>
        <w:br/>
        <w:t>3. **Problem-Solving:** Catherine possesses strong analytical skills, allowing her to identify root causes of complex issues and implement effective solutions swiftly. Her proactive approach has greatly reduced the time needed to resolve high-priority tickets.</w:t>
        <w:br/>
        <w:br/>
        <w:t>4. **Communication:** She is an excellent communicator, both with her team and customers. Her clear and concise communication style ensures that everyone is kept informed and aligned with current priorities.</w:t>
        <w:br/>
        <w:br/>
        <w:t>---</w:t>
        <w:br/>
        <w:br/>
        <w:t>### Areas for Improvement:</w:t>
        <w:br/>
        <w:br/>
        <w:t>1. **Time Management:** While Catherine is highly effective in her role, there is room for improvement in managing time more efficiently to reduce stress and prevent burnout, especially during peak periods.</w:t>
        <w:br/>
        <w:br/>
        <w:t>2. **Training Development:** Enhancing the training and development programs for new support agents could help standardize service delivery and improve onboarding efficiency.</w:t>
        <w:br/>
        <w:br/>
        <w:t>3. **Data Analytics:** Developing more in-depth analytical skills could enhance her ability to interpret customer metrics, helping to identify trends and drive service improvements.</w:t>
        <w:br/>
        <w:br/>
        <w:t>---</w:t>
        <w:br/>
        <w:br/>
        <w:t>### Goals for Next Year:</w:t>
        <w:br/>
        <w:br/>
        <w:t>1. **Implement Advanced CRM Tools:** Collaborate with IT to integrate advanced customer relationship management tools to increase overall efficiency in handling inquiries and service requests.</w:t>
        <w:br/>
        <w:br/>
        <w:t>2. **Professional Development:** Pursue relevant courses or certifications in leadership or project management to further enhance her managerial skills.</w:t>
        <w:br/>
        <w:br/>
        <w:t>3. **Develop Training Modules:** Work with the learning and development team to create comprehensive training modules aimed at improving new employee performance within six months of hire.</w:t>
        <w:br/>
        <w:br/>
        <w:t>4. **Improve Time Management:** Participate in workshops or seminars to adopt new time management strategies, aiming to cut down average ticket resolution time by 10% within the next year.</w:t>
        <w:br/>
        <w:br/>
        <w:t>---</w:t>
        <w:br/>
        <w:br/>
        <w:t>This review emphasizes Catherine’s significant contributions to the team and the company while outlining her growth path moving forward. Her dedication and leadership are valuable assets to CloudScape Technologies.</w:t>
      </w:r>
    </w:p>
    <w:p>
      <w:pPr>
        <w:pStyle w:val="Heading1"/>
      </w:pPr>
      <w:r>
        <w:t>Alejandra Lee (EMP95d4de33)</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alejandra.lee@advancedcloud.com</w:t>
      </w:r>
    </w:p>
    <w:p>
      <w:pPr>
        <w:spacing w:after="60"/>
        <w:ind w:left="240"/>
      </w:pPr>
      <w:r>
        <w:t>Work Location: Port Alice, ID</w:t>
      </w:r>
    </w:p>
    <w:p>
      <w:pPr>
        <w:spacing w:after="60"/>
        <w:ind w:left="240"/>
      </w:pPr>
      <w:r>
        <w:t>Remote: True</w:t>
      </w:r>
    </w:p>
    <w:p>
      <w:pPr>
        <w:spacing w:after="60"/>
        <w:ind w:left="240"/>
      </w:pPr>
      <w:r>
        <w:t>Salary: 111950.88</w:t>
      </w:r>
    </w:p>
    <w:p>
      <w:pPr>
        <w:spacing w:after="60"/>
        <w:ind w:left="240"/>
      </w:pPr>
      <w:r>
        <w:t>Salary Band: Senior</w:t>
      </w:r>
    </w:p>
    <w:p>
      <w:pPr>
        <w:spacing w:after="60"/>
        <w:ind w:left="240"/>
      </w:pPr>
      <w:r>
        <w:t>Hire Date: 2020-08-06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9329.24</w:t>
        <w:br/>
        <w:t xml:space="preserve">    taxes_withheld: 1865.85</w:t>
        <w:br/>
        <w:t xml:space="preserve">    benefits_deduction: 466.46</w:t>
        <w:br/>
        <w:t xml:space="preserve">    net_pay: 6996.93</w:t>
        <w:br/>
        <w:t xml:space="preserve">    pay_period: Monthly</w:t>
        <w:br/>
        <w:t xml:space="preserve">    last_pay_date: 2024-12-01</w:t>
      </w:r>
    </w:p>
    <w:p>
      <w:pPr>
        <w:spacing w:after="60"/>
        <w:ind w:left="240"/>
      </w:pPr>
      <w:r>
        <w:t>Performance Review: **Performance Review: Alejandra Lee, Accountant, CloudScape Technologies**</w:t>
        <w:br/>
        <w:br/>
        <w:t>**Date:** [Insert Date]</w:t>
        <w:br/>
        <w:br/>
        <w:t>---</w:t>
        <w:br/>
        <w:br/>
        <w:t>### **Strengths:**</w:t>
        <w:br/>
        <w:br/>
        <w:t>1. **Attention to Detail:**</w:t>
        <w:br/>
        <w:t xml:space="preserve">   Alejandra has consistently demonstrated exceptional attention to detail in her work. Her diligence in ensuring the accuracy of financial records has been instrumental in maintaining the integrity of our financial reporting.</w:t>
        <w:br/>
        <w:br/>
        <w:t>2. **Proficiency in Accounting Software:**</w:t>
        <w:br/>
        <w:t xml:space="preserve">   Alejandra is highly skilled in using a variety of accounting software, which has improved her efficiency and productivity. Her ability to quickly adapt to new tools and systems has been a great asset to the team.</w:t>
        <w:br/>
        <w:br/>
        <w:t>3. **Team Collaboration:**</w:t>
        <w:br/>
        <w:t xml:space="preserve">   Alejandra has excelled in team settings, often taking the lead in collaborative projects. Her communication skills and approachable demeanor have fostered a positive and productive work environment.</w:t>
        <w:br/>
        <w:br/>
        <w:t>4. **Problem-Solving Skills:**</w:t>
        <w:br/>
        <w:t xml:space="preserve">   She possesses strong analytical skills, allowing her to effectively resolve complex accounting issues. Her proactive approach to identifying and solving problems has contributed to smoother operational workflows.</w:t>
        <w:br/>
        <w:br/>
        <w:t>5. **Commitment to Professional Development:**</w:t>
        <w:br/>
        <w:t xml:space="preserve">   Alejandra has shown a keen interest in professional growth, often participating in relevant training and workshops to enhance her accounting expertise.</w:t>
        <w:br/>
        <w:br/>
        <w:t>### **Areas for Improvement:**</w:t>
        <w:br/>
        <w:br/>
        <w:t>1. **Time Management:**</w:t>
        <w:br/>
        <w:t xml:space="preserve">   While Alejandra often completes tasks with precision, there have been occasions where deadlines have been tight due to time spent on perfection detail. Finding a balance between detail and efficiency will help manage deadlines better.</w:t>
        <w:br/>
        <w:br/>
        <w:t>2. **Leadership Development:**</w:t>
        <w:br/>
        <w:t xml:space="preserve">   As Alejandra continues to take on more responsibilities, focusing on developing leadership skills would be beneficial. Seeking mentorship or leadership training programs could be valuable.</w:t>
        <w:br/>
        <w:br/>
        <w:t>3. **Client Interaction:**</w:t>
        <w:br/>
        <w:t xml:space="preserve">   Expanding her role to include more direct client interactions could help broaden her perspective and understanding of client needs, thereby enhancing service delivery.</w:t>
        <w:br/>
        <w:br/>
        <w:t>### **Goals for Next Year:**</w:t>
        <w:br/>
        <w:br/>
        <w:t>1. **Enhancing Efficiency:**</w:t>
        <w:br/>
        <w:t xml:space="preserve">   Focus on improving time management to meet deadlines without compromising the quality of work. Consider adopting new techniques or tools to aid in prioritizing tasks.</w:t>
        <w:br/>
        <w:br/>
        <w:t>2. **Leadership Skills:**</w:t>
        <w:br/>
        <w:t xml:space="preserve">   Enroll in leadership development courses or webinars and seek mentorship opportunities to build confidence and capability in managerial roles.</w:t>
        <w:br/>
        <w:br/>
        <w:t>3. **Client Engagement:**</w:t>
        <w:br/>
        <w:t xml:space="preserve">   Take initiative to engage more with clients, perhaps by leading client meetings or presentations. This will not only improve client relations but also develop personal communication and presentation skills.</w:t>
        <w:br/>
        <w:br/>
        <w:t>4. **Certification:**</w:t>
        <w:br/>
        <w:t xml:space="preserve">   Consider pursuing additional certifications such as CPA or CMA to further bolster her credentials and expertise in the field.</w:t>
        <w:br/>
        <w:br/>
        <w:t>5. **Innovative Solutions:**</w:t>
        <w:br/>
        <w:t xml:space="preserve">   Encourage Alejandra to propose and implement at least two process improvements or cost-saving measures within the accounting department.</w:t>
        <w:br/>
        <w:br/>
        <w:t>---</w:t>
        <w:br/>
        <w:br/>
        <w:t>Alejandra Lee has shown commendable progress and dedication throughout the year. With focused efforts in the areas identified for improvement, she has the potential to reach new heights in her professional journey at CloudScape Technologies. We look forward to her continued contributions and success.</w:t>
        <w:br/>
        <w:br/>
        <w:t xml:space="preserve">**Manager's Signature:** _______________________  </w:t>
        <w:br/>
        <w:t xml:space="preserve">**Employee's Signature:** _______________________  </w:t>
        <w:br/>
        <w:br/>
        <w:t>---</w:t>
        <w:br/>
        <w:br/>
        <w:t>**Note:** This review is confidential and intended solely for the purpose of Alejandra Lee's professional development within CloudScape Technologies.</w:t>
      </w:r>
    </w:p>
    <w:p>
      <w:pPr>
        <w:pStyle w:val="Heading1"/>
      </w:pPr>
      <w:r>
        <w:t>John Daniel (EMPa95c9eaa)</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john.daniel@advancedcloud.com</w:t>
      </w:r>
    </w:p>
    <w:p>
      <w:pPr>
        <w:spacing w:after="60"/>
        <w:ind w:left="240"/>
      </w:pPr>
      <w:r>
        <w:t>Work Location: Zacharyfurt, KS</w:t>
      </w:r>
    </w:p>
    <w:p>
      <w:pPr>
        <w:spacing w:after="60"/>
        <w:ind w:left="240"/>
      </w:pPr>
      <w:r>
        <w:t>Remote: False</w:t>
      </w:r>
    </w:p>
    <w:p>
      <w:pPr>
        <w:spacing w:after="60"/>
        <w:ind w:left="240"/>
      </w:pPr>
      <w:r>
        <w:t>Salary: 99860.65</w:t>
      </w:r>
    </w:p>
    <w:p>
      <w:pPr>
        <w:spacing w:after="60"/>
        <w:ind w:left="240"/>
      </w:pPr>
      <w:r>
        <w:t>Salary Band: Senior</w:t>
      </w:r>
    </w:p>
    <w:p>
      <w:pPr>
        <w:spacing w:after="60"/>
        <w:ind w:left="240"/>
      </w:pPr>
      <w:r>
        <w:t>Hire Date: 2022-06-25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8321.72</w:t>
        <w:br/>
        <w:t xml:space="preserve">    taxes_withheld: 1664.34</w:t>
        <w:br/>
        <w:t xml:space="preserve">    benefits_deduction: 416.09</w:t>
        <w:br/>
        <w:t xml:space="preserve">    net_pay: 6241.29</w:t>
        <w:br/>
        <w:t xml:space="preserve">    pay_period: Monthly</w:t>
        <w:br/>
        <w:t xml:space="preserve">    last_pay_date: 2024-12-01</w:t>
      </w:r>
    </w:p>
    <w:p>
      <w:pPr>
        <w:spacing w:after="60"/>
        <w:ind w:left="240"/>
      </w:pPr>
      <w:r>
        <w:t>Performance Review: ### Performance Review for John Daniel - Sales Associate</w:t>
        <w:br/>
        <w:br/>
        <w:t>#### Date: October 2023</w:t>
        <w:br/>
        <w:br/>
        <w:t>#### Strengths:</w:t>
        <w:br/>
        <w:br/>
        <w:t>1. **Customer Relationship Management:**</w:t>
        <w:br/>
        <w:t xml:space="preserve">   John has demonstrated exceptional skills in building and maintaining strong relationships with clients. His ability to understand customer needs and offer tailored solutions has resulted in high customer satisfaction and repeat business.</w:t>
        <w:br/>
        <w:br/>
        <w:t>2. **Sales Accomplishments:**</w:t>
        <w:br/>
        <w:t xml:space="preserve">   John consistently meets and often exceeds his sales targets. His strategic approach to sales planning and execution has contributed significantly to the team's overall performance.</w:t>
        <w:br/>
        <w:br/>
        <w:t>3. **Product Knowledge:**</w:t>
        <w:br/>
        <w:t xml:space="preserve">   He has an in-depth understanding of the company’s product offerings, which enables him to effectively address customer inquiries and challenges, thereby enhancing the customer experience.</w:t>
        <w:br/>
        <w:br/>
        <w:t>4. **Team Collaboration:**</w:t>
        <w:br/>
        <w:t xml:space="preserve">   John is a team player who willingly shares insights and supports his colleagues. His positive attitude and collaboration skills have been instrumental in fostering a cohesive team environment.</w:t>
        <w:br/>
        <w:br/>
        <w:t>#### Areas for Improvement:</w:t>
        <w:br/>
        <w:br/>
        <w:t>1. **Time Management:**</w:t>
        <w:br/>
        <w:t xml:space="preserve">   While John excels in client interactions, he could improve on managing his time more efficiently, especially when juggling multiple clients and administrative tasks. Implementing time management techniques, such as prioritization and scheduling, could enhance his productivity.</w:t>
        <w:br/>
        <w:br/>
        <w:t>2. **Upselling Techniques:**</w:t>
        <w:br/>
        <w:t xml:space="preserve">   There is room for development in John's ability to upsell products and services. Engaging in targeted workshops or sales training could help him to identify more opportunities to upsell.</w:t>
        <w:br/>
        <w:br/>
        <w:t>#### Goals for Next Year:</w:t>
        <w:br/>
        <w:br/>
        <w:t>1. **Enhanced Sales Techniques:**</w:t>
        <w:br/>
        <w:t xml:space="preserve">   Aim to increase upselling rates by 15% by participating in monthly sales technique workshops and applying learned strategies in practice.</w:t>
        <w:br/>
        <w:br/>
        <w:t>2. **Professional Development:**</w:t>
        <w:br/>
        <w:t xml:space="preserve">   Complete the Advanced Sales Certification Program to further strengthen his sales expertise and confidence in handling complex sales scenarios.</w:t>
        <w:br/>
        <w:br/>
        <w:t>3. **Networking Expansion:**</w:t>
        <w:br/>
        <w:t xml:space="preserve">   Dedicate time each quarter to attend industry networking events and join relevant online professional groups to expand his professional network and stay updated with industry trends.</w:t>
        <w:br/>
        <w:br/>
        <w:t>4. **Time Management Skills:**</w:t>
        <w:br/>
        <w:t xml:space="preserve">   Attend a time management workshop and implement a personal productivity system to better balance client interactions with other responsibilities.</w:t>
        <w:br/>
        <w:br/>
        <w:t>#### Conclusion:</w:t>
        <w:br/>
        <w:br/>
        <w:t>Overall, John has had a successful year, showcasing his sales abilities and strong client management skills. By focusing on the identified areas for improvement and pursuing the set goals, John is well-positioned to take his performance to the next level, contributing further to the success of CloudScape Technologies.</w:t>
        <w:br/>
        <w:br/>
        <w:t>This comprehensive review reflects our continued confidence in John's capabilities and our commitment to supporting his professional growth. We look forward to another year of excellence and achievement.</w:t>
        <w:br/>
        <w:br/>
        <w:t>---</w:t>
        <w:br/>
        <w:br/>
        <w:t xml:space="preserve">*Review Prepared by: [Manager’s Name]*  </w:t>
        <w:br/>
        <w:t>*Position: Sales Manager, CloudScape Technologies*</w:t>
      </w:r>
    </w:p>
    <w:p>
      <w:pPr>
        <w:pStyle w:val="Heading1"/>
      </w:pPr>
      <w:r>
        <w:t>Maurice Marquez (EMP947ebbf4)</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maurice.marquez@advancedcloud.com</w:t>
      </w:r>
    </w:p>
    <w:p>
      <w:pPr>
        <w:spacing w:after="60"/>
        <w:ind w:left="240"/>
      </w:pPr>
      <w:r>
        <w:t>Work Location: Sarahland, AL</w:t>
      </w:r>
    </w:p>
    <w:p>
      <w:pPr>
        <w:spacing w:after="60"/>
        <w:ind w:left="240"/>
      </w:pPr>
      <w:r>
        <w:t>Remote: True</w:t>
      </w:r>
    </w:p>
    <w:p>
      <w:pPr>
        <w:spacing w:after="60"/>
        <w:ind w:left="240"/>
      </w:pPr>
      <w:r>
        <w:t>Salary: 88495.16</w:t>
      </w:r>
    </w:p>
    <w:p>
      <w:pPr>
        <w:spacing w:after="60"/>
        <w:ind w:left="240"/>
      </w:pPr>
      <w:r>
        <w:t>Salary Band: Junior</w:t>
      </w:r>
    </w:p>
    <w:p>
      <w:pPr>
        <w:spacing w:after="60"/>
        <w:ind w:left="240"/>
      </w:pPr>
      <w:r>
        <w:t>Hire Date: 2020-04-18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7374.6</w:t>
        <w:br/>
        <w:t xml:space="preserve">    taxes_withheld: 1474.92</w:t>
        <w:br/>
        <w:t xml:space="preserve">    benefits_deduction: 368.73</w:t>
        <w:br/>
        <w:t xml:space="preserve">    net_pay: 5530.95</w:t>
        <w:br/>
        <w:t xml:space="preserve">    pay_period: Monthly</w:t>
        <w:br/>
        <w:t xml:space="preserve">    last_pay_date: 2024-12-01</w:t>
      </w:r>
    </w:p>
    <w:p>
      <w:pPr>
        <w:spacing w:after="60"/>
        <w:ind w:left="240"/>
      </w:pPr>
      <w:r>
        <w:t>Performance Review: **Annual Performance Review for Maurice Marquez – Software Engineer II**</w:t>
        <w:br/>
        <w:br/>
        <w:t xml:space="preserve">**Reviewer:** [Manager Name]  </w:t>
        <w:br/>
        <w:t xml:space="preserve">**Department:** Software Development  </w:t>
        <w:br/>
        <w:t>**Date:** [Review Date]</w:t>
        <w:br/>
        <w:br/>
        <w:t>---</w:t>
        <w:br/>
        <w:br/>
        <w:t>**Performance Summary:**</w:t>
        <w:br/>
        <w:br/>
        <w:t>Maurice Marquez has consistently demonstrated a strong commitment to his role as a Software Engineer II at CloudScape Technologies. Throughout the year, he has shown a high level of technical proficiency, a keen problem-solving ability, and a proactive approach to project challenges.</w:t>
        <w:br/>
        <w:br/>
        <w:t>**Strengths:**</w:t>
        <w:br/>
        <w:br/>
        <w:t>1. **Technical Expertise:** Maurice has a solid grasp of modern programming languages and frameworks. He has contributed significantly to high-impact projects, consistently delivering high-quality code that meets or exceeds expectations.</w:t>
        <w:br/>
        <w:br/>
        <w:t>2. **Problem Solving:** Maurice possesses exceptional problem-solving skills. He often takes the initiative to troubleshoot complex issues efficiently, minimizing project downtime.</w:t>
        <w:br/>
        <w:br/>
        <w:t>3. **Team Collaboration:** Maurice is a team player who communicates effectively with his peers. He fosters a positive working environment and often takes the lead in knowledge-sharing sessions and collaborative coding initiatives.</w:t>
        <w:br/>
        <w:br/>
        <w:t>4. **Adaptability:** He has demonstrated great adaptability in handling new technologies and methodologies, integrating them smoothly into existing systems.</w:t>
        <w:br/>
        <w:br/>
        <w:t>5. **Commitment to Growth:** Maurice continues to pursue professional growth opportunities and is receptive to feedback.</w:t>
        <w:br/>
        <w:br/>
        <w:t>**Areas for Improvement:**</w:t>
        <w:br/>
        <w:br/>
        <w:t>1. **Time Management:** While Maurice consistently meets deadlines, there are occasions when tasks could be prioritized more effectively to reduce unnecessary time pressures.</w:t>
        <w:br/>
        <w:br/>
        <w:t>2. **Testing Practices:** Increasing focus on comprehensive testing could help prevent minor bugs, especially in complex codebases, ensuring a smoother deployment process.</w:t>
        <w:br/>
        <w:br/>
        <w:t>3. **Project Documentation:** Enhancing documentation practices will benefit both current and future project continuity and will assist team members in understanding code structures better.</w:t>
        <w:br/>
        <w:br/>
        <w:t>**Goals for Next Year:**</w:t>
        <w:br/>
        <w:br/>
        <w:t>1. **Enhance Leadership Skills:** Take on more project leadership roles to further develop management skills, particularly in leading cross-functional teams.</w:t>
        <w:br/>
        <w:br/>
        <w:t>2. **Advanced Certification:** Consider completing advanced certifications in cloud computing or machine learning to enhance skill sets and contribute to more innovative projects.</w:t>
        <w:br/>
        <w:br/>
        <w:t>3. **Improve Documentation:** Dedicate time each week to update and refine project documentation.</w:t>
        <w:br/>
        <w:br/>
        <w:t>4. **Refine Time Management:** Implement strategies and tools for better time management to enhance productivity and work-life balance.</w:t>
        <w:br/>
        <w:br/>
        <w:t>**Conclusion:**</w:t>
        <w:br/>
        <w:br/>
        <w:t>Maurice Marquez is an asset to CloudScape Technologies, demonstrating dedication and a strong work ethic. By focusing on the outlined improvement areas and setting the suggested goals, he will continue to grow and add even greater value to our team in the upcoming year.</w:t>
      </w:r>
    </w:p>
    <w:p>
      <w:pPr>
        <w:pStyle w:val="Heading1"/>
      </w:pPr>
      <w:r>
        <w:t>Tyler Kim (EMP20fd6b48)</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tyler.kim@advancedcloud.com</w:t>
      </w:r>
    </w:p>
    <w:p>
      <w:pPr>
        <w:spacing w:after="60"/>
        <w:ind w:left="240"/>
      </w:pPr>
      <w:r>
        <w:t>Work Location: Stevensville, CO</w:t>
      </w:r>
    </w:p>
    <w:p>
      <w:pPr>
        <w:spacing w:after="60"/>
        <w:ind w:left="240"/>
      </w:pPr>
      <w:r>
        <w:t>Remote: True</w:t>
      </w:r>
    </w:p>
    <w:p>
      <w:pPr>
        <w:spacing w:after="60"/>
        <w:ind w:left="240"/>
      </w:pPr>
      <w:r>
        <w:t>Salary: 50433.38</w:t>
      </w:r>
    </w:p>
    <w:p>
      <w:pPr>
        <w:spacing w:after="60"/>
        <w:ind w:left="240"/>
      </w:pPr>
      <w:r>
        <w:t>Salary Band: Senior</w:t>
      </w:r>
    </w:p>
    <w:p>
      <w:pPr>
        <w:spacing w:after="60"/>
        <w:ind w:left="240"/>
      </w:pPr>
      <w:r>
        <w:t>Hire Date: 2023-06-04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4202.78</w:t>
        <w:br/>
        <w:t xml:space="preserve">    taxes_withheld: 840.56</w:t>
        <w:br/>
        <w:t xml:space="preserve">    benefits_deduction: 210.14</w:t>
        <w:br/>
        <w:t xml:space="preserve">    net_pay: 3152.09</w:t>
        <w:br/>
        <w:t xml:space="preserve">    pay_period: Monthly</w:t>
        <w:br/>
        <w:t xml:space="preserve">    last_pay_date: 2024-12-01</w:t>
      </w:r>
    </w:p>
    <w:p>
      <w:pPr>
        <w:spacing w:after="60"/>
        <w:ind w:left="240"/>
      </w:pPr>
      <w:r>
        <w:t>Performance Review: **Annual Performance Review: Tyler Kim, HR Manager**</w:t>
        <w:br/>
        <w:br/>
        <w:t xml:space="preserve">**Reviewer:** [Your Name]  </w:t>
        <w:br/>
        <w:t xml:space="preserve">**Position:** Manager, CloudScape Technologies  </w:t>
        <w:br/>
        <w:t>**Review Period:** [Start Date] – [End Date]</w:t>
        <w:br/>
        <w:br/>
        <w:t>**Date of Review:** [Date]</w:t>
        <w:br/>
        <w:br/>
        <w:t>---</w:t>
        <w:br/>
        <w:br/>
        <w:t>**Performance Summary:**</w:t>
        <w:br/>
        <w:t>Tyler Kim has performed his duties as an HR Manager with dedication and skill throughout the year. His commitment to fostering a positive work environment and ensuring human resource processes run smoothly has been noteworthy. His contributions significantly support our organizational goals, particularly in talent acquisition and employee engagement.</w:t>
        <w:br/>
        <w:br/>
        <w:t>---</w:t>
        <w:br/>
        <w:br/>
        <w:t>**Strengths:**</w:t>
        <w:br/>
        <w:br/>
        <w:t>1. **Talent Acquisition:**</w:t>
        <w:br/>
        <w:t xml:space="preserve">   - Tyler has effectively led the recruitment processes, ensuring that the organization attracts and retains top-notch talent. His strategic approach in utilizing modern recruitment tools and platforms has streamlined our hiring processes.</w:t>
        <w:br/>
        <w:br/>
        <w:t>2. **Employee Engagement and Retention:**</w:t>
        <w:br/>
        <w:t xml:space="preserve">   - He has initiated several successful employee engagement programs, which have been instrumental in reducing turnover and boosting morale. His open-door policy has enhanced trust and communication among team members.</w:t>
        <w:br/>
        <w:br/>
        <w:t>3. **Policy Implementation:**</w:t>
        <w:br/>
        <w:t xml:space="preserve">   - Tyler demonstrates a strong understanding of human resource policies and employment laws, ensuring compliance and smooth operations.</w:t>
        <w:br/>
        <w:br/>
        <w:t>4. **Interpersonal Skills:**</w:t>
        <w:br/>
        <w:t xml:space="preserve">   - His ability to resolve conflicts and provide constructive feedback is impressive. Tyler maintains professionalism in all interactions, earning respect from both peers and subordinates.</w:t>
        <w:br/>
        <w:br/>
        <w:t>---</w:t>
        <w:br/>
        <w:br/>
        <w:t>**Areas for Improvement:**</w:t>
        <w:br/>
        <w:br/>
        <w:t>1. **Data-Driven Decision Making:**</w:t>
        <w:br/>
        <w:t xml:space="preserve">   - There is an opportunity for Tyler to incorporate more data analytics into HR decision-making processes. Leveraging HR metrics can enhance strategic planning and outcomes.</w:t>
        <w:br/>
        <w:br/>
        <w:t>2. **Technology Adoption:**</w:t>
        <w:br/>
        <w:t xml:space="preserve">   - While Tyler has been effective in current HR practices, embracing newer HR technologies and software can further enhance efficiency and productivity.</w:t>
        <w:br/>
        <w:br/>
        <w:t>3. **Diversity and Inclusion Initiatives:**</w:t>
        <w:br/>
        <w:t xml:space="preserve">   - While progress has been made, more targeted efforts in promoting diversity and inclusion could benefit the organization’s culture and innovation.</w:t>
        <w:br/>
        <w:br/>
        <w:t>---</w:t>
        <w:br/>
        <w:br/>
        <w:t>**Goals for Next Year:**</w:t>
        <w:br/>
        <w:br/>
        <w:t>1. **Implement Advanced HR Analytics:**</w:t>
        <w:br/>
        <w:t xml:space="preserve">   - Attend workshops or courses on HR analytics to integrate data-driven insights in decision-making processes.</w:t>
        <w:br/>
        <w:br/>
        <w:t>2. **Enhance Technology Integration:**</w:t>
        <w:br/>
        <w:t xml:space="preserve">   - Initiate the use of advanced HR Management Systems (HRMS) to streamline operations.</w:t>
        <w:br/>
        <w:br/>
        <w:t>3. **Expand Diversity and Inclusion Programs:**</w:t>
        <w:br/>
        <w:t xml:space="preserve">   - Develop and lead initiatives that focus on enhancing workplace diversity and inclusion, ensuring a welcoming environment for all employees.</w:t>
        <w:br/>
        <w:br/>
        <w:t>4. **Personal Development:**</w:t>
        <w:br/>
        <w:t xml:space="preserve">   - Attend at least one leadership or HR management conference to stay updated on industry trends and expand professional networks.</w:t>
        <w:br/>
        <w:br/>
        <w:t>---</w:t>
        <w:br/>
        <w:br/>
        <w:t>This review intends to provide constructive feedback to help Tyler Kim continue his professional development and contribute to CloudScape Technologies' success. Regular follow-up meetings are recommended to track the progress of these goals.</w:t>
        <w:br/>
        <w:br/>
        <w:t>**[End of Review]**</w:t>
      </w:r>
    </w:p>
    <w:p>
      <w:pPr>
        <w:pStyle w:val="Heading1"/>
      </w:pPr>
      <w:r>
        <w:t>John Mckenzie (EMPf1ab3937)</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john.mckenzie@advancedcloud.com</w:t>
      </w:r>
    </w:p>
    <w:p>
      <w:pPr>
        <w:spacing w:after="60"/>
        <w:ind w:left="240"/>
      </w:pPr>
      <w:r>
        <w:t>Work Location: Hensonborough, NV</w:t>
      </w:r>
    </w:p>
    <w:p>
      <w:pPr>
        <w:spacing w:after="60"/>
        <w:ind w:left="240"/>
      </w:pPr>
      <w:r>
        <w:t>Remote: False</w:t>
      </w:r>
    </w:p>
    <w:p>
      <w:pPr>
        <w:spacing w:after="60"/>
        <w:ind w:left="240"/>
      </w:pPr>
      <w:r>
        <w:t>Salary: 112489.73</w:t>
      </w:r>
    </w:p>
    <w:p>
      <w:pPr>
        <w:spacing w:after="60"/>
        <w:ind w:left="240"/>
      </w:pPr>
      <w:r>
        <w:t>Salary Band: Senior</w:t>
      </w:r>
    </w:p>
    <w:p>
      <w:pPr>
        <w:spacing w:after="60"/>
        <w:ind w:left="240"/>
      </w:pPr>
      <w:r>
        <w:t>Hire Date: 2021-03-23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9374.14</w:t>
        <w:br/>
        <w:t xml:space="preserve">    taxes_withheld: 1874.83</w:t>
        <w:br/>
        <w:t xml:space="preserve">    benefits_deduction: 468.71</w:t>
        <w:br/>
        <w:t xml:space="preserve">    net_pay: 7030.61</w:t>
        <w:br/>
        <w:t xml:space="preserve">    pay_period: Monthly</w:t>
        <w:br/>
        <w:t xml:space="preserve">    last_pay_date: 2024-12-01</w:t>
      </w:r>
    </w:p>
    <w:p>
      <w:pPr>
        <w:spacing w:after="60"/>
        <w:ind w:left="240"/>
      </w:pPr>
      <w:r>
        <w:t>Performance Review: **Annual Performance Review for John Mckenzie, HR Manager at CloudScape Technologies**</w:t>
        <w:br/>
        <w:br/>
        <w:t>---</w:t>
        <w:br/>
        <w:br/>
        <w:t>**Performance Summary:**</w:t>
        <w:br/>
        <w:t>John has completed another year with CloudScape Technologies as an HR Manager. Over the past year, he has demonstrated strong capabilities in managing human resources functions and contributing to a positive workplace culture.</w:t>
        <w:br/>
        <w:br/>
        <w:t>---</w:t>
        <w:br/>
        <w:br/>
        <w:t>**Strengths:**</w:t>
        <w:br/>
        <w:br/>
        <w:t>1. **Leadership and Team Development:** John has shown exceptional leadership skills, effectively managing the HR team. He has played a significant role in mentoring team members, resulting in better team cohesion and collaboration.</w:t>
        <w:br/>
        <w:br/>
        <w:t>2. **Conflict Resolution:** He has an innate ability to mediate conflicts and is skilled at finding amicable solutions to employee disputes. His approach is constructive, ensuring minimal disruption to workflow.</w:t>
        <w:br/>
        <w:br/>
        <w:t>3. **Recruitment and Onboarding:** John has streamlined the recruitment and onboarding processes, which has significantly reduced turnover rates and improved the satisfaction of new hires. His innovative strategies have attracted top talent to the company.</w:t>
        <w:br/>
        <w:br/>
        <w:t>4. **Strategic HR Initiatives:** His involvement in strategic HR initiatives, including diversity and inclusion programs, has been instrumental in fostering an inclusive workplace environment.</w:t>
        <w:br/>
        <w:br/>
        <w:t>---</w:t>
        <w:br/>
        <w:br/>
        <w:t>**Areas for Improvement:**</w:t>
        <w:br/>
        <w:br/>
        <w:t>1. **Technological Adaptation:** Although John has adapted well to new HR technologies, continued training in HR analytics could enhance data-driven decision-making processes and improve overall efficiency.</w:t>
        <w:br/>
        <w:br/>
        <w:t>2. **Feedback Delivery:** While John is competent in conducting performance evaluations, he could work on delivering feedback more constructively to ensure it is always perceived as developmental rather than critical.</w:t>
        <w:br/>
        <w:br/>
        <w:t>3. **Time Management:** Ensuring timely completion of HR projects is crucial. Focused efforts on prioritizing tasks and managing time could further augment departmental productivity.</w:t>
        <w:br/>
        <w:br/>
        <w:t>---</w:t>
        <w:br/>
        <w:br/>
        <w:t>**Goals for the Next Year:**</w:t>
        <w:br/>
        <w:br/>
        <w:t>1. **Professional Development:** Aim to complete an advanced HR analytics course to strengthen data-driven strategies within the HR domain.</w:t>
        <w:br/>
        <w:br/>
        <w:t>2. **Enhance Feedback Mechanisms:** Introduce and implement innovative feedback systems to improve employee participation and performance evaluations, ensuring a constructive and positive growth experience.</w:t>
        <w:br/>
        <w:br/>
        <w:t>3. **Optimize HR Processes:** Continue to fine-tune and enhance HR processes, with particular emphasis on leveraging technology to automate repetitive tasks, thereby improving overall efficiency across all HR functions.</w:t>
        <w:br/>
        <w:br/>
        <w:t>4. **Leadership Growth:** Attend leadership workshops to further hone mentoring skills and build a robust leadership presence within the organization.</w:t>
        <w:br/>
        <w:br/>
        <w:t>---</w:t>
        <w:br/>
        <w:br/>
        <w:t>John has been a valuable asset to our team, consistently demonstrating a strong commitment to fostering a supportive and effective workplace environment. His contributions are acknowledged and appreciated, and with his continued dedication, we anticipate another successful year ahead.</w:t>
      </w:r>
    </w:p>
    <w:p>
      <w:pPr>
        <w:pStyle w:val="Heading1"/>
      </w:pPr>
      <w:r>
        <w:t>Chris Simmons (EMP9939823f)</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chris.simmons@advancedcloud.com</w:t>
      </w:r>
    </w:p>
    <w:p>
      <w:pPr>
        <w:spacing w:after="60"/>
        <w:ind w:left="240"/>
      </w:pPr>
      <w:r>
        <w:t>Work Location: East Johnbury, DC</w:t>
      </w:r>
    </w:p>
    <w:p>
      <w:pPr>
        <w:spacing w:after="60"/>
        <w:ind w:left="240"/>
      </w:pPr>
      <w:r>
        <w:t>Remote: True</w:t>
      </w:r>
    </w:p>
    <w:p>
      <w:pPr>
        <w:spacing w:after="60"/>
        <w:ind w:left="240"/>
      </w:pPr>
      <w:r>
        <w:t>Salary: 88897.54</w:t>
      </w:r>
    </w:p>
    <w:p>
      <w:pPr>
        <w:spacing w:after="60"/>
        <w:ind w:left="240"/>
      </w:pPr>
      <w:r>
        <w:t>Salary Band: Senior</w:t>
      </w:r>
    </w:p>
    <w:p>
      <w:pPr>
        <w:spacing w:after="60"/>
        <w:ind w:left="240"/>
      </w:pPr>
      <w:r>
        <w:t>Hire Date: 2023-04-10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7408.13</w:t>
        <w:br/>
        <w:t xml:space="preserve">    taxes_withheld: 1481.63</w:t>
        <w:br/>
        <w:t xml:space="preserve">    benefits_deduction: 370.41</w:t>
        <w:br/>
        <w:t xml:space="preserve">    net_pay: 5556.1</w:t>
        <w:br/>
        <w:t xml:space="preserve">    pay_period: Monthly</w:t>
        <w:br/>
        <w:t xml:space="preserve">    last_pay_date: 2024-12-01</w:t>
      </w:r>
    </w:p>
    <w:p>
      <w:pPr>
        <w:spacing w:after="60"/>
        <w:ind w:left="240"/>
      </w:pPr>
      <w:r>
        <w:t>Performance Review: **Annual Performance Review: Chris Simmons, Sales Associate**</w:t>
        <w:br/>
        <w:br/>
        <w:t>**Reviewed By:** [Manager's Name]</w:t>
        <w:br/>
        <w:t>**Date:** [Review Date]</w:t>
        <w:br/>
        <w:br/>
        <w:t>---</w:t>
        <w:br/>
        <w:br/>
        <w:t>**Performance Summary:**</w:t>
        <w:br/>
        <w:br/>
        <w:t>Chris Simmons has completed another year as a Sales Associate at CloudScape Technologies, contributing effectively to our overall operations and achieving commendable results in a competitive environment. This review aims to outline Chris's strengths, identify areas for improvement, and set clear goals for the coming year to aid professional development.</w:t>
        <w:br/>
        <w:br/>
        <w:t>**Strengths:**</w:t>
        <w:br/>
        <w:br/>
        <w:t>1. **Strong Sales Performance:**</w:t>
        <w:br/>
        <w:t xml:space="preserve">   - Chris consistently meets and often exceeds sales targets, demonstrating a keen ability to connect with clients and understand their needs.</w:t>
        <w:br/>
        <w:t xml:space="preserve">   - Notably, Chris closed several significant deals this year, directly contributing to our quarterly revenue goals.</w:t>
        <w:br/>
        <w:br/>
        <w:t>2. **Client Relationship Management:**</w:t>
        <w:br/>
        <w:t xml:space="preserve">   - Building and maintaining strong relationships with clients is one of Chris’s key strengths. He ensures clients are satisfied and well-informed about company offerings.</w:t>
        <w:br/>
        <w:t xml:space="preserve">   - Chris displays excellent communication skills, which foster trust and encourage repeat business and customer loyalty.</w:t>
        <w:br/>
        <w:br/>
        <w:t>3. **Team Collaboration:**</w:t>
        <w:br/>
        <w:t xml:space="preserve">   - Chris actively collaborates with team members to share insights and strategies, contributing to a positive team environment and overall success.</w:t>
        <w:br/>
        <w:t xml:space="preserve">   - He assists new team members, providing mentorship and support, which facilitates smoother integration into the team.</w:t>
        <w:br/>
        <w:br/>
        <w:t>**Areas for Improvement:**</w:t>
        <w:br/>
        <w:br/>
        <w:t>1. **Time Management:**</w:t>
        <w:br/>
        <w:t xml:space="preserve">   - Focusing on enhancing time management skills could allow Chris to balance client engagement and administrative tasks more efficiently, reducing overtime work.</w:t>
        <w:br/>
        <w:br/>
        <w:t>2. **Product Knowledge Enhancement:**</w:t>
        <w:br/>
        <w:t xml:space="preserve">   - Continuing to deepen product knowledge will enable Chris to provide even more comprehensive information to potential clients, further boosting sales performance.</w:t>
        <w:br/>
        <w:br/>
        <w:t>**Goals for the Next Year:**</w:t>
        <w:br/>
        <w:br/>
        <w:t>1. **Increase Closed Sales by 15%:**</w:t>
        <w:br/>
        <w:t xml:space="preserve">   - Set a personal target to increase the closed sales rate by 15% over the next year through strategic client targeting and effective use of available sales tools.</w:t>
        <w:br/>
        <w:br/>
        <w:t>2. **Professional Development:**</w:t>
        <w:br/>
        <w:t xml:space="preserve">   - Attend at least two sales training workshops or webinars to enhance negotiation skills and product expertise.</w:t>
        <w:br/>
        <w:br/>
        <w:t>3. **Optimize Time Management:**</w:t>
        <w:br/>
        <w:t xml:space="preserve">   - Implement at least two new time management strategies to improve efficiency and decrease unnecessary overtime, aiming for better work-life balance.</w:t>
        <w:br/>
        <w:br/>
        <w:t>4. **Mentorship and Leadership Role:**</w:t>
        <w:br/>
        <w:t xml:space="preserve">   - Take on a mentorship role within the team, guiding newer associates and possibly facilitating a training session to share successful sales tactics.</w:t>
        <w:br/>
        <w:br/>
        <w:t>**Conclusion:**</w:t>
        <w:br/>
        <w:br/>
        <w:t>Chris continues to be a valuable asset to CloudScape Technologies. His strong sales performance and dedication to client satisfaction are commendable. By addressing the areas for improvement and focusing on the outlined goals, Chris is poised for another successful year with increased impact and personal growth.</w:t>
        <w:br/>
        <w:br/>
        <w:t>---</w:t>
        <w:br/>
        <w:br/>
        <w:t>**Approved By:** [Approver’s Name]</w:t>
        <w:br/>
        <w:t>**Date:** [Approval Date]</w:t>
      </w:r>
    </w:p>
    <w:p>
      <w:pPr>
        <w:pStyle w:val="Heading1"/>
      </w:pPr>
      <w:r>
        <w:t>Sarah Flores (EMP9fea0761)</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sarah.flores@advancedcloud.com</w:t>
      </w:r>
    </w:p>
    <w:p>
      <w:pPr>
        <w:spacing w:after="60"/>
        <w:ind w:left="240"/>
      </w:pPr>
      <w:r>
        <w:t>Work Location: New Rachelside, WY</w:t>
      </w:r>
    </w:p>
    <w:p>
      <w:pPr>
        <w:spacing w:after="60"/>
        <w:ind w:left="240"/>
      </w:pPr>
      <w:r>
        <w:t>Remote: True</w:t>
      </w:r>
    </w:p>
    <w:p>
      <w:pPr>
        <w:spacing w:after="60"/>
        <w:ind w:left="240"/>
      </w:pPr>
      <w:r>
        <w:t>Salary: 69207.85</w:t>
      </w:r>
    </w:p>
    <w:p>
      <w:pPr>
        <w:spacing w:after="60"/>
        <w:ind w:left="240"/>
      </w:pPr>
      <w:r>
        <w:t>Salary Band: Senior</w:t>
      </w:r>
    </w:p>
    <w:p>
      <w:pPr>
        <w:spacing w:after="60"/>
        <w:ind w:left="240"/>
      </w:pPr>
      <w:r>
        <w:t>Hire Date: 2023-08-14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5767.32</w:t>
        <w:br/>
        <w:t xml:space="preserve">    taxes_withheld: 1153.46</w:t>
        <w:br/>
        <w:t xml:space="preserve">    benefits_deduction: 288.37</w:t>
        <w:br/>
        <w:t xml:space="preserve">    net_pay: 4325.49</w:t>
        <w:br/>
        <w:t xml:space="preserve">    pay_period: Monthly</w:t>
        <w:br/>
        <w:t xml:space="preserve">    last_pay_date: 2024-12-01</w:t>
      </w:r>
    </w:p>
    <w:p>
      <w:pPr>
        <w:spacing w:after="60"/>
        <w:ind w:left="240"/>
      </w:pPr>
      <w:r>
        <w:t>Performance Review: **Performance Review for Sarah Flores, SEO Specialist at CloudScape Technologies**</w:t>
        <w:br/>
        <w:br/>
        <w:t>**Reviewed by:** [Your Name]</w:t>
        <w:br/>
        <w:t>**Date:** [Review Date]</w:t>
        <w:br/>
        <w:br/>
        <w:t>---</w:t>
        <w:br/>
        <w:br/>
        <w:t xml:space="preserve">**Position Overview:**  </w:t>
        <w:br/>
        <w:t>As an SEO Specialist, Sarah has been responsible for managing and optimizing our company’s online visibility, ensuring our digital content ranks highly on search engines, and supports our strategic digital marketing objectives.</w:t>
        <w:br/>
        <w:br/>
        <w:t>**Strengths:**</w:t>
        <w:br/>
        <w:t>1. **Expertise in SEO:** Sarah has exhibited strong knowledge and practical skills in the latest SEO trends and best practices, adapting quickly to algorithm changes.</w:t>
        <w:br/>
        <w:t>2. **Analytical Skills:** She demonstrates exceptional ability in analyzing data from SEO tools and using those insights to improve content strategies.</w:t>
        <w:br/>
        <w:t>3. **Collaboration:** Sarah often works collaboratively with the content, marketing, and tech teams to integrate SEO strategies effectively.</w:t>
        <w:br/>
        <w:t>4. **Creativity:** She brings innovative ideas for content optimization which contribute to the improvement of our Search Engine Results Page (SERP) rankings.</w:t>
        <w:br/>
        <w:t>5. **Attention to Detail:** Her meticulous attention to keywords, content structuring, and pagination is crucial to maintain our web presence.</w:t>
        <w:br/>
        <w:br/>
        <w:t>**Areas for Improvement:**</w:t>
        <w:br/>
        <w:t>1. **Time Management:** While the quality of Sarah's work is high, she would benefit from improved time management skills to handle her workload more efficiently.</w:t>
        <w:br/>
        <w:t>2. **Technical SEO Skills:** To further her development, Sarah could expand her skills in technical SEO, going beyond content-focused optimizations.</w:t>
        <w:br/>
        <w:t>3. **Broader Industry Engagement:** Encouragement to engage more with broader industry networks and events could enrich her insights and professional growth.</w:t>
        <w:br/>
        <w:br/>
        <w:t>**Goals for Next Year:**</w:t>
        <w:br/>
        <w:t>1. **Expand Knowledge on Technical SEO:** Allocate time for specialized training workshops and relevant certifications to deepen technical SEO expertise.</w:t>
        <w:br/>
        <w:t>2. **Develop a Personal Project:** Initiate a personal SEO project that allows applying and experimenting with advanced tactics, supported by company resources.</w:t>
        <w:br/>
        <w:t>3. **Enhance Productivity:** Implement a time management system that helps prioritize tasks and improves productivity workflow.</w:t>
        <w:br/>
        <w:t>4. **Increase Traffic by 20%:** Drive efforts to contribute towards a 20% increase in organic website traffic through innovative strategies and consistent execution.</w:t>
        <w:br/>
        <w:t>5. **Attend Professional Workshops:** Attend at least two SEO conferences or workshops to stay updated on industry advancements and networking opportunities.</w:t>
        <w:br/>
        <w:br/>
        <w:t>**Conclusion:**</w:t>
        <w:br/>
        <w:t>Sarah’s role as an SEO Specialist has been pivotal in maintaining and uplifting our digital presence. Her commitment to excellence and proactive approach towards challenges is commendable. Addressing the improvement areas will further enhance her performance and contribute to her professional growth at CloudScape Technologies.</w:t>
        <w:br/>
        <w:br/>
        <w:t>---</w:t>
        <w:br/>
        <w:br/>
        <w:t>**Signature**</w:t>
        <w:br/>
        <w:br/>
        <w:t xml:space="preserve">[Your Name]  </w:t>
        <w:br/>
        <w:t xml:space="preserve">[Your Position]  </w:t>
        <w:br/>
        <w:t>CloudScape Technologies</w:t>
      </w:r>
    </w:p>
    <w:p>
      <w:pPr>
        <w:pStyle w:val="Heading1"/>
      </w:pPr>
      <w:r>
        <w:t>Jennifer Waters (EMP7cf2a307)</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jennifer.waters@advancedcloud.com</w:t>
      </w:r>
    </w:p>
    <w:p>
      <w:pPr>
        <w:spacing w:after="60"/>
        <w:ind w:left="240"/>
      </w:pPr>
      <w:r>
        <w:t>Work Location: Herreraview, KY</w:t>
      </w:r>
    </w:p>
    <w:p>
      <w:pPr>
        <w:spacing w:after="60"/>
        <w:ind w:left="240"/>
      </w:pPr>
      <w:r>
        <w:t>Remote: False</w:t>
      </w:r>
    </w:p>
    <w:p>
      <w:pPr>
        <w:spacing w:after="60"/>
        <w:ind w:left="240"/>
      </w:pPr>
      <w:r>
        <w:t>Salary: 72343.11</w:t>
      </w:r>
    </w:p>
    <w:p>
      <w:pPr>
        <w:spacing w:after="60"/>
        <w:ind w:left="240"/>
      </w:pPr>
      <w:r>
        <w:t>Salary Band: Senior</w:t>
      </w:r>
    </w:p>
    <w:p>
      <w:pPr>
        <w:spacing w:after="60"/>
        <w:ind w:left="240"/>
      </w:pPr>
      <w:r>
        <w:t>Hire Date: 2024-04-16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6028.59</w:t>
        <w:br/>
        <w:t xml:space="preserve">    taxes_withheld: 1205.72</w:t>
        <w:br/>
        <w:t xml:space="preserve">    benefits_deduction: 301.43</w:t>
        <w:br/>
        <w:t xml:space="preserve">    net_pay: 4521.44</w:t>
        <w:br/>
        <w:t xml:space="preserve">    pay_period: Monthly</w:t>
        <w:br/>
        <w:t xml:space="preserve">    last_pay_date: 2024-12-01</w:t>
      </w:r>
    </w:p>
    <w:p>
      <w:pPr>
        <w:spacing w:after="60"/>
        <w:ind w:left="240"/>
      </w:pPr>
      <w:r>
        <w:t xml:space="preserve">Performance Review: **Performance Review for Jennifer Waters** </w:t>
        <w:br/>
        <w:br/>
        <w:t xml:space="preserve">**Role:** Customer Success Manager  </w:t>
        <w:br/>
        <w:t>**Date:** October 2023</w:t>
        <w:br/>
        <w:br/>
        <w:t>---</w:t>
        <w:br/>
        <w:br/>
        <w:t>**Introduction:**</w:t>
        <w:br/>
        <w:t>Jennifer has been a pivotal member of the Customer Success team at CloudScape Technologies. Her role involves ensuring customer satisfaction, managing client relationships, and implementing solutions to enhance customer experience. Overall, Jennifer's performance this year has been commendable with room for further development in key areas.</w:t>
        <w:br/>
        <w:br/>
        <w:t>---</w:t>
        <w:br/>
        <w:br/>
        <w:t>**Strengths:**</w:t>
        <w:br/>
        <w:br/>
        <w:t>1. **Client Relationship Management:**</w:t>
        <w:br/>
        <w:t>Jennifer excels in building and maintaining strong relationships with clients. Her ability to understand client needs and proactively offer solutions has resulted in improved customer satisfaction and retention rates.</w:t>
        <w:br/>
        <w:br/>
        <w:t>2. **Communication Skills:**</w:t>
        <w:br/>
        <w:t>Jennifer communicates effectively with both clients and colleagues, facilitating smooth interactions and productive meetings. Her clear and concise communication style enhances collaborative efforts within the team.</w:t>
        <w:br/>
        <w:br/>
        <w:t>3. **Problem-Solving Skills:**</w:t>
        <w:br/>
        <w:t>Jennifer has demonstrated strong problem-solving skills, frequently identifying potential issues before they escalate and effectively implementing solutions to enhance customer satisfaction.</w:t>
        <w:br/>
        <w:br/>
        <w:t>4. **Adaptability:**</w:t>
        <w:br/>
        <w:t>Jennifer shows a high level of adaptability, quickly adjusting to new tools and processes. This has been particularly valuable during recent product updates and in managing remote client relationships.</w:t>
        <w:br/>
        <w:br/>
        <w:t>---</w:t>
        <w:br/>
        <w:br/>
        <w:t>**Areas for Improvement:**</w:t>
        <w:br/>
        <w:br/>
        <w:t>1. **Time Management:**</w:t>
        <w:br/>
        <w:t>While Jennifer manages tasks effectively, there have been instances of delayed project deliverables. Improving time management to meet deadlines consistently is an area she can focus on.</w:t>
        <w:br/>
        <w:br/>
        <w:t>2. **Data Analysis Skills:**</w:t>
        <w:br/>
        <w:t>Enhancing her data analysis skills would enable Jennifer to better utilize customer data to drive strategic decisions and improvements in customer engagement strategies.</w:t>
        <w:br/>
        <w:br/>
        <w:t>3. **Delegation:**</w:t>
        <w:br/>
        <w:t>Jennifer tends to take on many tasks herself. Developing her delegation skills could help balance her workload and empower her team more effectively.</w:t>
        <w:br/>
        <w:br/>
        <w:t>---</w:t>
        <w:br/>
        <w:br/>
        <w:t>**Goals for Next Year:**</w:t>
        <w:br/>
        <w:br/>
        <w:t>1. **Professional Development:**</w:t>
        <w:br/>
        <w:t>Participate in a time management workshop and advanced data analysis training to strengthen these skills.</w:t>
        <w:br/>
        <w:br/>
        <w:t>2. **Leadership:**</w:t>
        <w:br/>
        <w:t>Take on a mentorship role within the team, providing guidance and support to junior members, which will also allow for better delegation.</w:t>
        <w:br/>
        <w:br/>
        <w:t>3. **Customer Engagement Projects:**</w:t>
        <w:br/>
        <w:t>Lead at least two projects aimed at enhancing customer engagement, utilizing new strategies or technologies to improve the customer journey.</w:t>
        <w:br/>
        <w:br/>
        <w:t>---</w:t>
        <w:br/>
        <w:br/>
        <w:t>**Conclusion:**</w:t>
        <w:br/>
        <w:t>Jennifer has shown tremendous growth and potential as a Customer Success Manager. We are confident that with continued effort and focus on the outlined areas, she will reach new heights in her career. We look forward to seeing her continued success and contributions in the coming year.</w:t>
      </w:r>
    </w:p>
    <w:p>
      <w:pPr>
        <w:pStyle w:val="Heading1"/>
      </w:pPr>
      <w:r>
        <w:t>Allen Mendez (EMP8c8c98e5)</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allen.mendez@advancedcloud.com</w:t>
      </w:r>
    </w:p>
    <w:p>
      <w:pPr>
        <w:spacing w:after="60"/>
        <w:ind w:left="240"/>
      </w:pPr>
      <w:r>
        <w:t>Work Location: Lake Robert, IL</w:t>
      </w:r>
    </w:p>
    <w:p>
      <w:pPr>
        <w:spacing w:after="60"/>
        <w:ind w:left="240"/>
      </w:pPr>
      <w:r>
        <w:t>Remote: True</w:t>
      </w:r>
    </w:p>
    <w:p>
      <w:pPr>
        <w:spacing w:after="60"/>
        <w:ind w:left="240"/>
      </w:pPr>
      <w:r>
        <w:t>Salary: 63610.69</w:t>
      </w:r>
    </w:p>
    <w:p>
      <w:pPr>
        <w:spacing w:after="60"/>
        <w:ind w:left="240"/>
      </w:pPr>
      <w:r>
        <w:t>Salary Band: Senior</w:t>
      </w:r>
    </w:p>
    <w:p>
      <w:pPr>
        <w:spacing w:after="60"/>
        <w:ind w:left="240"/>
      </w:pPr>
      <w:r>
        <w:t>Hire Date: 2020-10-04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5300.89</w:t>
        <w:br/>
        <w:t xml:space="preserve">    taxes_withheld: 1060.18</w:t>
        <w:br/>
        <w:t xml:space="preserve">    benefits_deduction: 265.04</w:t>
        <w:br/>
        <w:t xml:space="preserve">    net_pay: 3975.67</w:t>
        <w:br/>
        <w:t xml:space="preserve">    pay_period: Monthly</w:t>
        <w:br/>
        <w:t xml:space="preserve">    last_pay_date: 2024-12-01</w:t>
      </w:r>
    </w:p>
    <w:p>
      <w:pPr>
        <w:spacing w:after="60"/>
        <w:ind w:left="240"/>
      </w:pPr>
      <w:r>
        <w:t>Performance Review: **Performance Review for Allen Mendez, Support Specialist**</w:t>
        <w:br/>
        <w:br/>
        <w:t>**Date:** [Insert Date]</w:t>
        <w:br/>
        <w:t>**Reviewed by:** [Manager's Name]</w:t>
        <w:br/>
        <w:br/>
        <w:t>---</w:t>
        <w:br/>
        <w:br/>
        <w:t>**Overall Performance Summary:**</w:t>
        <w:br/>
        <w:br/>
        <w:t>Allen has shown a commendable commitment to his role as a Support Specialist at CloudScape Technologies over the past year. His consistent efforts in resolving customer issues and contributing to the support team are greatly appreciated. His ability to interact positively with clients and provide timely solutions has reinforced our team’s reputation for excellence.</w:t>
        <w:br/>
        <w:br/>
        <w:t>**Strengths:**</w:t>
        <w:br/>
        <w:br/>
        <w:t>1. **Excellent Communication Skills:** Allen communicates clearly and effectively with clients, ensuring that technical issues are easily understood and resolved.</w:t>
        <w:br/>
        <w:br/>
        <w:t xml:space="preserve">2. **Problem-Solving Abilities:** He demonstrates a strong aptitude for identifying and resolving complex technical issues, often going above and beyond to find innovative solutions. </w:t>
        <w:br/>
        <w:br/>
        <w:t>3. **Customer Satisfaction:** Allen consistently receives positive feedback from clients, which is reflected in our customer satisfaction metrics. His focus on providing quality service enhances customer loyalty and trust.</w:t>
        <w:br/>
        <w:br/>
        <w:t>4. **Technical Expertise:** He possesses a solid foundation in the technical skills required for his role, continually updating his knowledge to keep pace with emerging technologies.</w:t>
        <w:br/>
        <w:br/>
        <w:t>**Areas for Improvement:**</w:t>
        <w:br/>
        <w:br/>
        <w:t>1. **Time Management:** While Allen effectively manages his workload, there are occasions when prioritizing tasks could be improved to meet deadlines more efficiently. Encouraging a more proactive approach to managing time-sensitive tasks will enhance his overall productivity.</w:t>
        <w:br/>
        <w:br/>
        <w:t>2. **Cross-department Collaboration:** Strengthening relationships with other teams within the organization could lead to more coordinated support efforts and resource sharing. Engaging more actively in team projects could be beneficial.</w:t>
        <w:br/>
        <w:br/>
        <w:t>**Goals for the Next Year:**</w:t>
        <w:br/>
        <w:br/>
        <w:t>1. **Enhance Time Management Skills:** Implement time-tracking tools and techniques to better prioritize tasks and meet deadlines consistently.</w:t>
        <w:br/>
        <w:br/>
        <w:t>2. **Broaden Technical Knowledge:** Attend at least two workshops or training sessions on emerging technologies relevant to the support role.</w:t>
        <w:br/>
        <w:br/>
        <w:t>3. **Increase Cross-Departmental Engagement:** Participate in at least one inter-departmental project or initiative each quarter to foster better collaboration and understanding across teams.</w:t>
        <w:br/>
        <w:br/>
        <w:t>4. **Mentoring**: Start mentoring a junior support specialist, which will help in developing leadership skills and transferring expertise within the team.</w:t>
        <w:br/>
        <w:br/>
        <w:t>**Additional Comments:**</w:t>
        <w:br/>
        <w:br/>
        <w:t>Allen has been a valued member of the team, and his contributions have made a positive impact on our operations. By focusing on the suggested areas for improvement, Allen can continue to grow his career and contribute to the success of CloudScape Technologies.</w:t>
        <w:br/>
        <w:br/>
        <w:t>---</w:t>
        <w:br/>
        <w:br/>
        <w:t>**Acknowledgment:**</w:t>
        <w:br/>
        <w:br/>
        <w:t>By signing below, you acknowledge that you have reviewed this performance evaluation and discussed its contents with your manager.</w:t>
        <w:br/>
        <w:br/>
        <w:t>**Employee Signature:** ________________________ Date: ___________</w:t>
        <w:br/>
        <w:br/>
        <w:t>**Manager Signature:** _________________________ Date: ___________</w:t>
        <w:br/>
        <w:br/>
        <w:t>---</w:t>
        <w:br/>
        <w:br/>
        <w:t>**Note:** This review is intended to provide constructive feedback and set goals for future performance improvements.</w:t>
      </w:r>
    </w:p>
    <w:p>
      <w:pPr>
        <w:pStyle w:val="Heading1"/>
      </w:pPr>
      <w:r>
        <w:t>Nichole Osborn (EMP8f65cc8f)</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nichole.osborn@advancedcloud.com</w:t>
      </w:r>
    </w:p>
    <w:p>
      <w:pPr>
        <w:spacing w:after="60"/>
        <w:ind w:left="240"/>
      </w:pPr>
      <w:r>
        <w:t>Work Location: Trevinoville, MS</w:t>
      </w:r>
    </w:p>
    <w:p>
      <w:pPr>
        <w:spacing w:after="60"/>
        <w:ind w:left="240"/>
      </w:pPr>
      <w:r>
        <w:t>Remote: False</w:t>
      </w:r>
    </w:p>
    <w:p>
      <w:pPr>
        <w:spacing w:after="60"/>
        <w:ind w:left="240"/>
      </w:pPr>
      <w:r>
        <w:t>Salary: 84522.25</w:t>
      </w:r>
    </w:p>
    <w:p>
      <w:pPr>
        <w:spacing w:after="60"/>
        <w:ind w:left="240"/>
      </w:pPr>
      <w:r>
        <w:t>Salary Band: Senior</w:t>
      </w:r>
    </w:p>
    <w:p>
      <w:pPr>
        <w:spacing w:after="60"/>
        <w:ind w:left="240"/>
      </w:pPr>
      <w:r>
        <w:t>Hire Date: 2019-12-22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7043.52</w:t>
        <w:br/>
        <w:t xml:space="preserve">    taxes_withheld: 1408.7</w:t>
        <w:br/>
        <w:t xml:space="preserve">    benefits_deduction: 352.18</w:t>
        <w:br/>
        <w:t xml:space="preserve">    net_pay: 5282.64</w:t>
        <w:br/>
        <w:t xml:space="preserve">    pay_period: Monthly</w:t>
        <w:br/>
        <w:t xml:space="preserve">    last_pay_date: 2024-12-01</w:t>
      </w:r>
    </w:p>
    <w:p>
      <w:pPr>
        <w:spacing w:after="60"/>
        <w:ind w:left="240"/>
      </w:pPr>
      <w:r>
        <w:t>Performance Review: **Performance Review for Nichole Osborn – SEO Specialist**</w:t>
        <w:br/>
        <w:br/>
        <w:t>**Review Period:** January 2023 – December 2023</w:t>
        <w:br/>
        <w:br/>
        <w:t>### Strengths:</w:t>
        <w:br/>
        <w:br/>
        <w:t>1. **Technical Proficiency:**</w:t>
        <w:br/>
        <w:t xml:space="preserve">   Nichole has demonstrated a strong expertise in SEO tools and software, consistently bringing innovative solutions to complex SEO challenges. She has effectively utilized platforms like Google Analytics, SEMrush, and Moz to enhance our web presence.</w:t>
        <w:br/>
        <w:br/>
        <w:t>2. **Content Strategy and Creativity:**</w:t>
        <w:br/>
        <w:t xml:space="preserve">   Nichole excels in developing creative content strategies that align with our brand’s vision. Her ability to integrate SEO principles with compelling content has significantly boosted our website's organic traffic by 25% over the last year.</w:t>
        <w:br/>
        <w:br/>
        <w:t>3. **Team Collaboration:**</w:t>
        <w:br/>
        <w:t xml:space="preserve">   She has shown excellent collaboration skills, working closely with the content, design, and marketing teams to ensure cohesive strategies. Her leadership in cross-departmental projects has been pivotal in achieving seamless integration and execution.</w:t>
        <w:br/>
        <w:br/>
        <w:t>4. **Analytical Skills:**</w:t>
        <w:br/>
        <w:t xml:space="preserve">   Nichole is adept at data analysis and interpretation, allowing her to make data-driven decisions that have improved keyword rankings and visibility for our key web pages.</w:t>
        <w:br/>
        <w:br/>
        <w:t>### Areas for Improvement:</w:t>
        <w:br/>
        <w:br/>
        <w:t>1. **Technical SEO Knowledge:**</w:t>
        <w:br/>
        <w:t xml:space="preserve">   Although Nichole's strengths are evident in content-focused SEO strategies, there is room for developing her technical SEO skills, such as understanding server-side elements and advanced site diagnostics.</w:t>
        <w:br/>
        <w:br/>
        <w:t>2. **Time Management:**</w:t>
        <w:br/>
        <w:t xml:space="preserve">   At times, Nichole can be overextended due to her involvement in various projects. Streamlining her focus and improving time management would enhance her productivity and reduce stress.</w:t>
        <w:br/>
        <w:br/>
        <w:t>3. **Feedback Utilization:**</w:t>
        <w:br/>
        <w:t xml:space="preserve">   Nichole is encouraged to seek and incorporate feedback more actively from both peers and managers to foster continuous improvement in her strategies and execution.</w:t>
        <w:br/>
        <w:br/>
        <w:t>### Goals for Next Year:</w:t>
        <w:br/>
        <w:br/>
        <w:t>1. **Expand Technical SEO Skills:**</w:t>
        <w:br/>
        <w:t xml:space="preserve">   Engage in training sessions or courses on advanced technical SEO elements, including mobile-first indexing, page speed optimization, and server management, to enhance overall SEO strategy.</w:t>
        <w:br/>
        <w:br/>
        <w:t>2. **Project Prioritization:**</w:t>
        <w:br/>
        <w:t xml:space="preserve">   Develop a more structured approach to project prioritization to avoid overcommitment and ensure timely delivery. Consider using project management tools such as Asana or Trello to aid in this process.</w:t>
        <w:br/>
        <w:br/>
        <w:t>3. **Professional Growth and Development:**</w:t>
        <w:br/>
        <w:t xml:space="preserve">   Participate in relevant industry conferences and webinars to stay updated on SEO trends and best practices. Aim to implement at least three new insights from these events into our SEO strategy.</w:t>
        <w:br/>
        <w:br/>
        <w:t>### Conclusion:</w:t>
        <w:br/>
        <w:t>Nichole has been a valuable asset to CloudScape Technologies, showcasing dedication and expertise in her role as an SEO Specialist. With continued focus on the areas for improvement and the implementation of her goals, she is well-positioned to advance both her career and our company's objectives in the coming year. Her commitment to excellence and collaboration is highly commendable, and we look forward to supporting her growth and achievements in the future.</w:t>
      </w:r>
    </w:p>
    <w:p>
      <w:pPr>
        <w:pStyle w:val="Heading1"/>
      </w:pPr>
      <w:r>
        <w:t>Joseph Maddox (EMPcf8897f7)</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joseph.maddox@advancedcloud.com</w:t>
      </w:r>
    </w:p>
    <w:p>
      <w:pPr>
        <w:spacing w:after="60"/>
        <w:ind w:left="240"/>
      </w:pPr>
      <w:r>
        <w:t>Work Location: Jeromeside, TN</w:t>
      </w:r>
    </w:p>
    <w:p>
      <w:pPr>
        <w:spacing w:after="60"/>
        <w:ind w:left="240"/>
      </w:pPr>
      <w:r>
        <w:t>Remote: False</w:t>
      </w:r>
    </w:p>
    <w:p>
      <w:pPr>
        <w:spacing w:after="60"/>
        <w:ind w:left="240"/>
      </w:pPr>
      <w:r>
        <w:t>Salary: 90992.29</w:t>
      </w:r>
    </w:p>
    <w:p>
      <w:pPr>
        <w:spacing w:after="60"/>
        <w:ind w:left="240"/>
      </w:pPr>
      <w:r>
        <w:t>Salary Band: Senior</w:t>
      </w:r>
    </w:p>
    <w:p>
      <w:pPr>
        <w:spacing w:after="60"/>
        <w:ind w:left="240"/>
      </w:pPr>
      <w:r>
        <w:t>Hire Date: 2024-09-20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7582.69</w:t>
        <w:br/>
        <w:t xml:space="preserve">    taxes_withheld: 1516.54</w:t>
        <w:br/>
        <w:t xml:space="preserve">    benefits_deduction: 379.13</w:t>
        <w:br/>
        <w:t xml:space="preserve">    net_pay: 5687.02</w:t>
        <w:br/>
        <w:t xml:space="preserve">    pay_period: Monthly</w:t>
        <w:br/>
        <w:t xml:space="preserve">    last_pay_date: 2024-12-01</w:t>
      </w:r>
    </w:p>
    <w:p>
      <w:pPr>
        <w:spacing w:after="60"/>
        <w:ind w:left="240"/>
      </w:pPr>
      <w:r>
        <w:t>Performance Review: **Performance Review for Joseph Maddox – Customer Success Manager**</w:t>
        <w:br/>
        <w:br/>
        <w:t xml:space="preserve">**Review Period:** January 2023 – December 2023  </w:t>
        <w:br/>
        <w:t xml:space="preserve">**Date:** December 18, 2023  </w:t>
        <w:br/>
        <w:t>**Reviewer:** [Manager's Name]</w:t>
        <w:br/>
        <w:br/>
        <w:t xml:space="preserve">**Overview:**  </w:t>
        <w:br/>
        <w:t>Joseph Maddox has been with CloudScape Technologies for the past three years, and during this review period, he has demonstrated noteworthy skills and performance as a Customer Success Manager. This review highlights his key accomplishments, areas for improvement, and sets goals for the coming year to ensure his continued growth and success.</w:t>
        <w:br/>
        <w:br/>
        <w:t>### Strengths:</w:t>
        <w:br/>
        <w:t>1. **Client Relationships:** Joseph has excelled in building and maintaining strong relationships with our clients. His ability to communicate effectively and understand client needs has resulted in a 15% increase in customer satisfaction ratings this year.</w:t>
        <w:br/>
        <w:br/>
        <w:t>2. **Problem Solving:** He has demonstrated exceptional problem-solving skills, especially when dealing with complex client issues. His proactive approach in addressing potential challenges before they escalate has been commendable.</w:t>
        <w:br/>
        <w:br/>
        <w:t>3. **Collaboration and Team Contribution:** Joseph has been a valuable team player, consistently sharing insights and strategies during team meetings which have contributed to the overall success of the department.</w:t>
        <w:br/>
        <w:br/>
        <w:t>4. **Knowledge and Expertise:** His deep understanding of our products and services has enabled him to provide superior support to clients, translating technical details into actionable insights that enhance customer experience.</w:t>
        <w:br/>
        <w:br/>
        <w:t>### Areas for Improvement:</w:t>
        <w:br/>
        <w:t>1. **Time Management:** While Joseph handles multiple projects effectively, there have been occasions where project timelines have slipped. Better prioritization and time management could further improve his efficiency.</w:t>
        <w:br/>
        <w:br/>
        <w:t>2. **Upselling Opportunities:** Although he maintains excellent client relationships, Joseph could focus more on identifying and leveraging upselling opportunities to drive additional value for both the clients and the company.</w:t>
        <w:br/>
        <w:br/>
        <w:t>### Goals for Next Year:</w:t>
        <w:br/>
        <w:t>1. **Improve Time Management Skills:** Attend a workshop or training session focused on time management to enhance organizational skills and project efficiency.</w:t>
        <w:br/>
        <w:br/>
        <w:t>2. **Increase Revenue from Existing Clients:** Develop strategies to identify upselling and cross-selling opportunities. Aim to increase revenue from existing client accounts by 10% over the next year.</w:t>
        <w:br/>
        <w:br/>
        <w:t>3. **Professional Development:** Pursue a relevant certification or training that will enhance his knowledge of customer success strategies, further strengthening his role as a strategic asset to the team.</w:t>
        <w:br/>
        <w:br/>
        <w:t>4. **Leadership Development:** Prepare for potential leadership opportunities by mentoring a junior team member, sharing his expertise and nurturing their development.</w:t>
        <w:br/>
        <w:br/>
        <w:t xml:space="preserve">### Overall Performance Rating: </w:t>
        <w:br/>
        <w:t>Joseph Maddox has exemplified many of the qualities we value at CloudScape Technologies. With attention to improving specific skills and leveraging his strengths, he is expected to continue to be an outstanding member of our team.</w:t>
        <w:br/>
        <w:br/>
        <w:t xml:space="preserve">---  </w:t>
        <w:br/>
        <w:t>**Note:** This review is intended to provide balanced feedback to support Joseph’s professional development within CloudScape Technologies and contribute to his career advancement goals.</w:t>
      </w:r>
    </w:p>
    <w:p>
      <w:pPr>
        <w:pStyle w:val="Heading1"/>
      </w:pPr>
      <w:r>
        <w:t>Jeffrey Decker (EMP44ec552d)</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jeffrey.decker@advancedcloud.com</w:t>
      </w:r>
    </w:p>
    <w:p>
      <w:pPr>
        <w:spacing w:after="60"/>
        <w:ind w:left="240"/>
      </w:pPr>
      <w:r>
        <w:t>Work Location: New Kylemouth, IN</w:t>
      </w:r>
    </w:p>
    <w:p>
      <w:pPr>
        <w:spacing w:after="60"/>
        <w:ind w:left="240"/>
      </w:pPr>
      <w:r>
        <w:t>Remote: False</w:t>
      </w:r>
    </w:p>
    <w:p>
      <w:pPr>
        <w:spacing w:after="60"/>
        <w:ind w:left="240"/>
      </w:pPr>
      <w:r>
        <w:t>Salary: 85391.33</w:t>
      </w:r>
    </w:p>
    <w:p>
      <w:pPr>
        <w:spacing w:after="60"/>
        <w:ind w:left="240"/>
      </w:pPr>
      <w:r>
        <w:t>Salary Band: Junior</w:t>
      </w:r>
    </w:p>
    <w:p>
      <w:pPr>
        <w:spacing w:after="60"/>
        <w:ind w:left="240"/>
      </w:pPr>
      <w:r>
        <w:t>Hire Date: 2021-12-17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7115.94</w:t>
        <w:br/>
        <w:t xml:space="preserve">    taxes_withheld: 1423.19</w:t>
        <w:br/>
        <w:t xml:space="preserve">    benefits_deduction: 355.8</w:t>
        <w:br/>
        <w:t xml:space="preserve">    net_pay: 5336.96</w:t>
        <w:br/>
        <w:t xml:space="preserve">    pay_period: Monthly</w:t>
        <w:br/>
        <w:t xml:space="preserve">    last_pay_date: 2024-12-01</w:t>
      </w:r>
    </w:p>
    <w:p>
      <w:pPr>
        <w:spacing w:after="60"/>
        <w:ind w:left="240"/>
      </w:pPr>
      <w:r>
        <w:t>Performance Review: **Performance Review: Jeffrey Decker, Software Engineer II**</w:t>
        <w:br/>
        <w:br/>
        <w:t xml:space="preserve">**Reviewed by:** </w:t>
        <w:br/>
        <w:t xml:space="preserve">**Date:** </w:t>
        <w:br/>
        <w:br/>
        <w:t>---</w:t>
        <w:br/>
        <w:br/>
        <w:t>**Overall Performance Rating:** Exceeds Expectations</w:t>
        <w:br/>
        <w:br/>
        <w:t>**Review Period:** [Insert Period]</w:t>
        <w:br/>
        <w:br/>
        <w:t>**Strengths:**</w:t>
        <w:br/>
        <w:br/>
        <w:t>1. **Technical Expertise:**</w:t>
        <w:br/>
        <w:t xml:space="preserve">   Jeffrey consistently demonstrates a deep understanding of software engineering principles and has a robust ability to solve complex issues. He is particularly proficient in [Insert relevant programming languages or technologies], which significantly contributes to his project team's success.</w:t>
        <w:br/>
        <w:br/>
        <w:t>2. **Problem-Solving Skills:**</w:t>
        <w:br/>
        <w:t xml:space="preserve">   Jeffrey is adept at diagnosing technical problems and implementing effective solutions promptly. His analytical mindset allows him to anticipate potential issues and address them proactively.</w:t>
        <w:br/>
        <w:br/>
        <w:t>3. **Team Collaboration:**</w:t>
        <w:br/>
        <w:t xml:space="preserve">   He is a valued member of the team, known for his ability to collaborate effectively and contribute to a positive team environment. Jeffrey regularly shares his knowledge with colleagues, fostering a culture of learning and continuous improvement.</w:t>
        <w:br/>
        <w:br/>
        <w:t>4. **Project Contributions:**</w:t>
        <w:br/>
        <w:t xml:space="preserve">   Over the past year, Jeffrey has played a critical role in the delivery of [Insert project name], ensuring the project was completed on time and met quality standards. His dedication and attention to detail were instrumental in achieving project goals.</w:t>
        <w:br/>
        <w:br/>
        <w:t>**Areas for Improvement:**</w:t>
        <w:br/>
        <w:br/>
        <w:t>1. **Time Management:**</w:t>
        <w:br/>
        <w:t xml:space="preserve">   While Jeffrey meets project deadlines effectively, there is room for improvement in managing time between different projects. Balancing priorities more effectively will enhance productivity and reduce stress during peak periods.</w:t>
        <w:br/>
        <w:br/>
        <w:t>2. **Leadership Skills:**</w:t>
        <w:br/>
        <w:t xml:space="preserve">   Developing leadership capabilities can enhance Jeffrey’s career growth. Taking on more responsibilities in team leadership or mentoring roles could provide valuable experience and opportunities for development.</w:t>
        <w:br/>
        <w:br/>
        <w:t>**Goals for the Next Year:**</w:t>
        <w:br/>
        <w:br/>
        <w:t>1. **Enhance Technical Skills:**</w:t>
        <w:br/>
        <w:t xml:space="preserve">   Continue to expand technical expertise by gaining proficiency in [Insert new technology or programming language relevant to the company’s goals].</w:t>
        <w:br/>
        <w:br/>
        <w:t>2. **Develop Leadership Abilities:**</w:t>
        <w:br/>
        <w:t xml:space="preserve">   Engage in leadership training and take on a mentoring role to develop managerial skills and prepare for potential advancement opportunities within the company.</w:t>
        <w:br/>
        <w:br/>
        <w:t>3. **Improve Time Management:**</w:t>
        <w:br/>
        <w:t xml:space="preserve">   Adopt new time management strategies to handle multiple projects efficiently and effectively. Consider utilizing time-tracking tools and prioritization techniques to optimize workflows.</w:t>
        <w:br/>
        <w:br/>
        <w:t>4. **Contribute to Innovation:**</w:t>
        <w:br/>
        <w:t xml:space="preserve">   Participate actively in company innovation initiatives, contributing ideas that can lead to advancements in product development or process improvements.</w:t>
        <w:br/>
        <w:br/>
        <w:t>**Conclusion:**</w:t>
        <w:br/>
        <w:br/>
        <w:t>Jeffrey Decker is a highly capable Software Engineer II whose technical skills, problem-solving acumen, and dedication to teamwork are significant assets to CloudScape Technologies. By focusing on improving his time management and leadership capabilities, Jeffrey will be strategically positioned for continued success and career advancement. We look forward to his contributions in the upcoming projects and his growth within the organization.</w:t>
        <w:br/>
        <w:br/>
        <w:t>---</w:t>
        <w:br/>
        <w:br/>
        <w:t>Please acknowledge receipt of this review and do not hesitate to reach out if you wish to discuss any aspect of it further.</w:t>
      </w:r>
    </w:p>
    <w:p>
      <w:pPr>
        <w:pStyle w:val="Heading1"/>
      </w:pPr>
      <w:r>
        <w:t>Courtney Mitchell (EMP7f572fb5)</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courtney.mitchell@advancedcloud.com</w:t>
      </w:r>
    </w:p>
    <w:p>
      <w:pPr>
        <w:spacing w:after="60"/>
        <w:ind w:left="240"/>
      </w:pPr>
      <w:r>
        <w:t>Work Location: Port Alexis, NY</w:t>
      </w:r>
    </w:p>
    <w:p>
      <w:pPr>
        <w:spacing w:after="60"/>
        <w:ind w:left="240"/>
      </w:pPr>
      <w:r>
        <w:t>Remote: True</w:t>
      </w:r>
    </w:p>
    <w:p>
      <w:pPr>
        <w:spacing w:after="60"/>
        <w:ind w:left="240"/>
      </w:pPr>
      <w:r>
        <w:t>Salary: 104162.14</w:t>
      </w:r>
    </w:p>
    <w:p>
      <w:pPr>
        <w:spacing w:after="60"/>
        <w:ind w:left="240"/>
      </w:pPr>
      <w:r>
        <w:t>Salary Band: Senior</w:t>
      </w:r>
    </w:p>
    <w:p>
      <w:pPr>
        <w:spacing w:after="60"/>
        <w:ind w:left="240"/>
      </w:pPr>
      <w:r>
        <w:t>Hire Date: 2021-05-17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8680.18</w:t>
        <w:br/>
        <w:t xml:space="preserve">    taxes_withheld: 1736.04</w:t>
        <w:br/>
        <w:t xml:space="preserve">    benefits_deduction: 434.01</w:t>
        <w:br/>
        <w:t xml:space="preserve">    net_pay: 6510.13</w:t>
        <w:br/>
        <w:t xml:space="preserve">    pay_period: Monthly</w:t>
        <w:br/>
        <w:t xml:space="preserve">    last_pay_date: 2024-12-01</w:t>
      </w:r>
    </w:p>
    <w:p>
      <w:pPr>
        <w:spacing w:after="60"/>
        <w:ind w:left="240"/>
      </w:pPr>
      <w:r>
        <w:t>Performance Review: **Annual Performance Review for Courtney Mitchell - Sales Manager**</w:t>
        <w:br/>
        <w:br/>
        <w:t xml:space="preserve">**Date:** December 10, 2023  </w:t>
        <w:br/>
        <w:t>**Reviewer:** Alex Thompson, Senior Manager</w:t>
        <w:br/>
        <w:br/>
        <w:t>---</w:t>
        <w:br/>
        <w:br/>
        <w:t>**Introduction:**</w:t>
        <w:br/>
        <w:t>Courtney Mitchell has completed her third year as a Sales Manager at CloudScape Technologies. Over the past year, Courtney has exhibited strong leadership skills, a commitment to customer satisfaction, and an ability to drive results. This evaluation aims to highlight her significant contributions, identify areas for development, and set forth objectives for her future growth.</w:t>
        <w:br/>
        <w:br/>
        <w:t>---</w:t>
        <w:br/>
        <w:br/>
        <w:t>**Strengths:**</w:t>
        <w:br/>
        <w:br/>
        <w:t>1. **Leadership and Team Management:**</w:t>
        <w:br/>
        <w:t xml:space="preserve">   - Courtney has demonstrated exceptional leadership abilities by consistently motivating her sales team and fostering a collaborative environment. Her efforts have led to an overall increase in team productivity by 15%.</w:t>
        <w:br/>
        <w:t xml:space="preserve">   - She is adept at identifying and nurturing talent within her team, which has resulted in two successful promotions from within her department over the past year.</w:t>
        <w:br/>
        <w:br/>
        <w:t>2. **Sales Performance:**</w:t>
        <w:br/>
        <w:t xml:space="preserve">   - Under Courtney’s leadership, her sales team has exceeded their annual targets by 10%, contributing significantly to the company's revenue goals.</w:t>
        <w:br/>
        <w:t xml:space="preserve">   - Her strategic planning and execution have been crucial in penetrating new markets, reflecting her adaptability and understanding of market dynamics.</w:t>
        <w:br/>
        <w:br/>
        <w:t>3. **Customer Relationship Management:**</w:t>
        <w:br/>
        <w:t xml:space="preserve">   - Courtney has maintained excellent relationships with key clients, ensuring repeat business and client satisfaction scores of over 90%.</w:t>
        <w:br/>
        <w:t xml:space="preserve">   - She is proactive in addressing client concerns, which has enhanced customer retention rates.</w:t>
        <w:br/>
        <w:br/>
        <w:t>**Areas for Improvement:**</w:t>
        <w:br/>
        <w:br/>
        <w:t>1. **Delegation Skills:**</w:t>
        <w:br/>
        <w:t xml:space="preserve">   - While Courtney is very hands-on, there are opportunities for her to delegate tasks more effectively. This will empower her team further and allow her to focus on strategic planning and development.</w:t>
        <w:br/>
        <w:br/>
        <w:t>2. **Adaptation to Digital Tools:**</w:t>
        <w:br/>
        <w:t xml:space="preserve">   - With the increasing reliance on digital sales tools, Courtney could benefit from additional training to leverage these technologies optimally. Enhancing these skills will improve sales processes and data-driven decision-making.</w:t>
        <w:br/>
        <w:br/>
        <w:t>3. **Work-Life Balance:**</w:t>
        <w:br/>
        <w:t xml:space="preserve">   - Courtney is highly dedicated, often prioritizing work commitments excessively. Encouraging a better work-life balance could prevent burnout and promote sustained high performance.</w:t>
        <w:br/>
        <w:br/>
        <w:t>**Goals for the Next Year:**</w:t>
        <w:br/>
        <w:br/>
        <w:t>1. **Enhance Delegation and Empowerment:**</w:t>
        <w:br/>
        <w:t xml:space="preserve">   - Focus on distributing responsibilities more evenly among team members to maximize efficiency and personal growth within the team.</w:t>
        <w:br/>
        <w:t xml:space="preserve">   - Develop structured training programs to equip team members with skills needed for leadership positions, fostering an environment of growth and development.</w:t>
        <w:br/>
        <w:br/>
        <w:t>2. **Digital Transformation:**</w:t>
        <w:br/>
        <w:t xml:space="preserve">   - Engage in training workshops to improve proficiency in the latest digital sales tools and platforms.</w:t>
        <w:br/>
        <w:t xml:space="preserve">   - Implement at least one new digital tool by the end of Q3 2024 to streamline sales operations and improve data analytics capabilities.</w:t>
        <w:br/>
        <w:br/>
        <w:t>3. **Improve Work-Life Balance:**</w:t>
        <w:br/>
        <w:t xml:space="preserve">   - Set personal boundaries to ensure a sustainable work schedule which includes regular breaks and time off.</w:t>
        <w:br/>
        <w:t xml:space="preserve">   - Encourage a similar approach within her team to improve overall well-being and team morale.</w:t>
        <w:br/>
        <w:br/>
        <w:t>---</w:t>
        <w:br/>
        <w:br/>
        <w:t>**Conclusion:**</w:t>
        <w:br/>
        <w:t>Courtney Mitchell concludes this year with a track record of commendable performance and a supportive environment for her team. With targeted improvements and clear goals, she is well-positioned for continued success and further contributions to CloudScape Technologies in the coming year.</w:t>
      </w:r>
    </w:p>
    <w:p>
      <w:pPr>
        <w:pStyle w:val="Heading1"/>
      </w:pPr>
      <w:r>
        <w:t>Michael Walters (EMPa4f52bde)</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michael.walters@advancedcloud.com</w:t>
      </w:r>
    </w:p>
    <w:p>
      <w:pPr>
        <w:spacing w:after="60"/>
        <w:ind w:left="240"/>
      </w:pPr>
      <w:r>
        <w:t>Work Location: Mooreburgh, NY</w:t>
      </w:r>
    </w:p>
    <w:p>
      <w:pPr>
        <w:spacing w:after="60"/>
        <w:ind w:left="240"/>
      </w:pPr>
      <w:r>
        <w:t>Remote: True</w:t>
      </w:r>
    </w:p>
    <w:p>
      <w:pPr>
        <w:spacing w:after="60"/>
        <w:ind w:left="240"/>
      </w:pPr>
      <w:r>
        <w:t>Salary: 84834.58</w:t>
      </w:r>
    </w:p>
    <w:p>
      <w:pPr>
        <w:spacing w:after="60"/>
        <w:ind w:left="240"/>
      </w:pPr>
      <w:r>
        <w:t>Salary Band: Senior</w:t>
      </w:r>
    </w:p>
    <w:p>
      <w:pPr>
        <w:spacing w:after="60"/>
        <w:ind w:left="240"/>
      </w:pPr>
      <w:r>
        <w:t>Hire Date: 2021-01-08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7069.55</w:t>
        <w:br/>
        <w:t xml:space="preserve">    taxes_withheld: 1413.91</w:t>
        <w:br/>
        <w:t xml:space="preserve">    benefits_deduction: 353.48</w:t>
        <w:br/>
        <w:t xml:space="preserve">    net_pay: 5302.16</w:t>
        <w:br/>
        <w:t xml:space="preserve">    pay_period: Monthly</w:t>
        <w:br/>
        <w:t xml:space="preserve">    last_pay_date: 2024-12-01</w:t>
      </w:r>
    </w:p>
    <w:p>
      <w:pPr>
        <w:spacing w:after="60"/>
        <w:ind w:left="240"/>
      </w:pPr>
      <w:r>
        <w:t>Performance Review: **Performance Review: Michael Walters – Accountant**</w:t>
        <w:br/>
        <w:br/>
        <w:t>**Period Reviewed:** January 2023 - December 2023</w:t>
        <w:br/>
        <w:br/>
        <w:t>**Reviewer:** [Manager's Name]</w:t>
        <w:br/>
        <w:br/>
        <w:t>---</w:t>
        <w:br/>
        <w:br/>
        <w:t>**Strengths:**</w:t>
        <w:br/>
        <w:br/>
        <w:t>1. **Analytical Skills:**</w:t>
        <w:br/>
        <w:t xml:space="preserve">   Michael has demonstrated exceptional analytical skills that have contributed significantly to our financial accuracy and reporting processes. His ability to dissect financial statements and provide detailed insights has greatly benefited strategic decision-making.</w:t>
        <w:br/>
        <w:br/>
        <w:t>2. **Attention to Detail:**</w:t>
        <w:br/>
        <w:t xml:space="preserve">   Michael possesses an incredible attention to detail, ensuring that all financial reports are meticulously checked and free of errors. This quality has been vital in maintaining the trust of our stakeholders.</w:t>
        <w:br/>
        <w:br/>
        <w:t>3. **Team Collaboration:**</w:t>
        <w:br/>
        <w:t xml:space="preserve">   Michael is highly regarded by his peers for his willingness to collaborate and assist colleagues with complex accounting challenges. His approach fosters a positive and supportive working environment.</w:t>
        <w:br/>
        <w:br/>
        <w:t>4. **Efficiency with Software Tools:**</w:t>
        <w:br/>
        <w:t xml:space="preserve">   He is proficient in various accounting software and tools, which has streamlined many of our routine financial processes, saving time and resources.</w:t>
        <w:br/>
        <w:br/>
        <w:t>**Areas for Improvement:**</w:t>
        <w:br/>
        <w:br/>
        <w:t>1. **Innovative Thinking:**</w:t>
        <w:br/>
        <w:t xml:space="preserve">   While highly competent in traditional accounting methods, Michael is encouraged to explore innovative approaches and technologies that can further enhance our accounting processes.</w:t>
        <w:br/>
        <w:br/>
        <w:t>2. **Leadership Development:**</w:t>
        <w:br/>
        <w:t xml:space="preserve">   As Michael considers future growth opportunities, developing leadership skills will be beneficial. Starting with leading smaller projects or team initiatives could be a good stepping stone.</w:t>
        <w:br/>
        <w:br/>
        <w:t>3. **Client Interaction:**</w:t>
        <w:br/>
        <w:t xml:space="preserve">   Engaging more with clients and understanding their expectations could enhance our service delivery. By developing stronger client-facing skills, Michael can contribute more directly to client satisfaction.</w:t>
        <w:br/>
        <w:br/>
        <w:t>**Goals for the Next Year:**</w:t>
        <w:br/>
        <w:br/>
        <w:t>1. **Professional Certification:**</w:t>
        <w:br/>
        <w:t xml:space="preserve">   Aim to achieve additional certifications such as CPA, which will not only enhance personal knowledge but also contribute to the credibility and capabilities of our team.</w:t>
        <w:br/>
        <w:br/>
        <w:t>2. **Continuous Improvement:**</w:t>
        <w:br/>
        <w:t xml:space="preserve">   Lead a project focused on implementing a new tool or methodology that could increase the efficiency of our accounting processes.</w:t>
        <w:br/>
        <w:br/>
        <w:t>3. **Mentorship Role:**</w:t>
        <w:br/>
        <w:t xml:space="preserve">   Take on a mentorship role for newer team members to share expertise and support their integration into the team.</w:t>
        <w:br/>
        <w:br/>
        <w:t>4. **Enhanced Client Engagement:**</w:t>
        <w:br/>
        <w:t xml:space="preserve">   Work closely with the client services team to increase direct interactions with clients, aiming for at least one client meeting per quarter.</w:t>
        <w:br/>
        <w:br/>
        <w:t>---</w:t>
        <w:br/>
        <w:br/>
        <w:t>**Overall Assessment:**</w:t>
        <w:br/>
        <w:t>Michael Walters has shown a strong performance throughout the year with consistent contributions to the success of CloudScape Technologies. With a focus on the identified areas for improvement and goals, Michael is well-positioned for continued professional growth and enhanced contributions to the company’s objectives.</w:t>
      </w:r>
    </w:p>
    <w:p>
      <w:pPr>
        <w:pStyle w:val="Heading1"/>
      </w:pPr>
      <w:r>
        <w:t>Derek Clark (EMP2b8c78f4)</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derek.clark@advancedcloud.com</w:t>
      </w:r>
    </w:p>
    <w:p>
      <w:pPr>
        <w:spacing w:after="60"/>
        <w:ind w:left="240"/>
      </w:pPr>
      <w:r>
        <w:t>Work Location: East Jessica, GU</w:t>
      </w:r>
    </w:p>
    <w:p>
      <w:pPr>
        <w:spacing w:after="60"/>
        <w:ind w:left="240"/>
      </w:pPr>
      <w:r>
        <w:t>Remote: True</w:t>
      </w:r>
    </w:p>
    <w:p>
      <w:pPr>
        <w:spacing w:after="60"/>
        <w:ind w:left="240"/>
      </w:pPr>
      <w:r>
        <w:t>Salary: 70452.07</w:t>
      </w:r>
    </w:p>
    <w:p>
      <w:pPr>
        <w:spacing w:after="60"/>
        <w:ind w:left="240"/>
      </w:pPr>
      <w:r>
        <w:t>Salary Band: Senior</w:t>
      </w:r>
    </w:p>
    <w:p>
      <w:pPr>
        <w:spacing w:after="60"/>
        <w:ind w:left="240"/>
      </w:pPr>
      <w:r>
        <w:t>Hire Date: 2024-02-22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5871.01</w:t>
        <w:br/>
        <w:t xml:space="preserve">    taxes_withheld: 1174.2</w:t>
        <w:br/>
        <w:t xml:space="preserve">    benefits_deduction: 293.55</w:t>
        <w:br/>
        <w:t xml:space="preserve">    net_pay: 4403.25</w:t>
        <w:br/>
        <w:t xml:space="preserve">    pay_period: Monthly</w:t>
        <w:br/>
        <w:t xml:space="preserve">    last_pay_date: 2024-12-01</w:t>
      </w:r>
    </w:p>
    <w:p>
      <w:pPr>
        <w:spacing w:after="60"/>
        <w:ind w:left="240"/>
      </w:pPr>
      <w:r>
        <w:t>Performance Review: **Annual Performance Review: Derek Clark, Sales Manager**</w:t>
        <w:br/>
        <w:br/>
        <w:t>**Date:** [Insert Date]</w:t>
        <w:br/>
        <w:t>**Reviewer:** [Insert Name]</w:t>
        <w:br/>
        <w:br/>
        <w:t>---</w:t>
        <w:br/>
        <w:br/>
        <w:t>**Performance Summary:**</w:t>
        <w:br/>
        <w:t>Derek Clark has approached his role as Sales Manager with energy and dedication. Throughout the past year, Derek has continuously demonstrated a strong commitment to achieving company sales targets and fostering a dynamic team environment. His enthusiasm and ability to motivate his team have directly contributed to his department’s successes.</w:t>
        <w:br/>
        <w:br/>
        <w:t>**Strengths:**</w:t>
        <w:br/>
        <w:t>1. **Leadership and Team Building:** Derek has a commendable ability to lead and inspire his team. He has organized various team-building activities that have improved team cohesion and morale. His open communication style encourages team members to contribute ideas and feedback.</w:t>
        <w:br/>
        <w:br/>
        <w:t>2. **Customer Relations:** Derek excels in managing and developing customer relationships, ensuring high satisfaction and loyalty. His ability to address customer needs promptly and professionally has significantly enhanced our customer retention rates.</w:t>
        <w:br/>
        <w:br/>
        <w:t>3. **Adaptability and Innovation:** Derek is always open to adopting new sales strategies and tools to improve his team's performance. He proactively attends workshops and training sessions to stay updated on industry trends.</w:t>
        <w:br/>
        <w:br/>
        <w:t>**Areas for Improvement:**</w:t>
        <w:br/>
        <w:t>1. **Strategic Planning:** While Derek has been effective in day-to-day operations, he could benefit from enhancing his strategic planning skills to better anticipate long-term market trends and challenges.</w:t>
        <w:br/>
        <w:br/>
        <w:t>2. **Data-Driven Decision Making:** Increasing proficiency in analyzing sales data and using it to inform decision-making processes could lead to more targeted and successful sales strategies.</w:t>
        <w:br/>
        <w:br/>
        <w:t>**Goals for the Next Year:**</w:t>
        <w:br/>
        <w:t>1. **Professional Development:** Undertake a course on strategic management to enhance long-range planning abilities.</w:t>
        <w:br/>
        <w:br/>
        <w:t>2. **Enhance Analytical Skills:** Attend workshops or certification programs focusing on data analysis to improve usage of sales analytics tools.</w:t>
        <w:br/>
        <w:br/>
        <w:t>3. **Sales Strategy Innovation:** Implement at least two new innovative sales strategies aimed at expanding market reach and exceeding sales targets by 15%.</w:t>
        <w:br/>
        <w:br/>
        <w:t>4. **Mentorship:** Initiate a mentorship program within the sales team to develop junior staff, fostering their growth and preparing them for future leadership roles.</w:t>
        <w:br/>
        <w:br/>
        <w:t>---</w:t>
        <w:br/>
        <w:br/>
        <w:t>**Conclusion:**</w:t>
        <w:br/>
        <w:t>Derek has shown tremendous capability and dedication in his role as Sales Manager. By focusing on strategic planning and data-driven strategies, he will continue to make significant contributions to CloudScape Technologies. His enthusiasm and proactive approach are expected to bring further achievements in the upcoming year. Continued investment in his development will undoubtedly enhance both his personal career growth and the success of his team.</w:t>
        <w:br/>
        <w:br/>
        <w:t>**Signature:**</w:t>
        <w:br/>
        <w:t>[Insert Signature]</w:t>
        <w:br/>
        <w:br/>
        <w:t>**Position:**</w:t>
        <w:br/>
        <w:t>[Reviewer Position]</w:t>
      </w:r>
    </w:p>
    <w:p>
      <w:pPr>
        <w:pStyle w:val="Heading1"/>
      </w:pPr>
      <w:r>
        <w:t>Kathleen Gomez (EMP708e1468)</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kathleen.gomez@advancedcloud.com</w:t>
      </w:r>
    </w:p>
    <w:p>
      <w:pPr>
        <w:spacing w:after="60"/>
        <w:ind w:left="240"/>
      </w:pPr>
      <w:r>
        <w:t>Work Location: Lesterville, RI</w:t>
      </w:r>
    </w:p>
    <w:p>
      <w:pPr>
        <w:spacing w:after="60"/>
        <w:ind w:left="240"/>
      </w:pPr>
      <w:r>
        <w:t>Remote: True</w:t>
      </w:r>
    </w:p>
    <w:p>
      <w:pPr>
        <w:spacing w:after="60"/>
        <w:ind w:left="240"/>
      </w:pPr>
      <w:r>
        <w:t>Salary: 60919.06</w:t>
      </w:r>
    </w:p>
    <w:p>
      <w:pPr>
        <w:spacing w:after="60"/>
        <w:ind w:left="240"/>
      </w:pPr>
      <w:r>
        <w:t>Salary Band: Senior</w:t>
      </w:r>
    </w:p>
    <w:p>
      <w:pPr>
        <w:spacing w:after="60"/>
        <w:ind w:left="240"/>
      </w:pPr>
      <w:r>
        <w:t>Hire Date: 2021-01-16</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5076.59</w:t>
        <w:br/>
        <w:t xml:space="preserve">    taxes_withheld: 1015.32</w:t>
        <w:br/>
        <w:t xml:space="preserve">    benefits_deduction: 253.83</w:t>
        <w:br/>
        <w:t xml:space="preserve">    net_pay: 3807.44</w:t>
        <w:br/>
        <w:t xml:space="preserve">    pay_period: Monthly</w:t>
        <w:br/>
        <w:t xml:space="preserve">    last_pay_date: 2024-12-01</w:t>
      </w:r>
    </w:p>
    <w:p>
      <w:pPr>
        <w:spacing w:after="60"/>
        <w:ind w:left="240"/>
      </w:pPr>
      <w:r>
        <w:t>Performance Review: **Annual Performance Review for Kathleen Gomez - Customer Success Manager**</w:t>
        <w:br/>
        <w:br/>
        <w:t>**Employee Name:** Kathleen Gomez</w:t>
        <w:br/>
        <w:t>**Position:** Customer Success Manager</w:t>
        <w:br/>
        <w:t>**Department:** Customer Success</w:t>
        <w:br/>
        <w:t>**Review Period:** [Insert Date Range]</w:t>
        <w:br/>
        <w:t>**Reviewer:** [Your Name]</w:t>
        <w:br/>
        <w:br/>
        <w:t>---</w:t>
        <w:br/>
        <w:br/>
        <w:t>**Overview:**</w:t>
        <w:br/>
        <w:t>Kathleen Gomez has been a dedicated Customer Success Manager at CloudScape Technologies, where she continues to make significant contributions to customer satisfaction and retention. Over the past year, Kathleen has shown tremendous growth in her role, demonstrating her commitment to both her customers and her team.</w:t>
        <w:br/>
        <w:br/>
        <w:t>---</w:t>
        <w:br/>
        <w:br/>
        <w:t>**Strengths:**</w:t>
        <w:br/>
        <w:t>1. **Customer Relationship Building:**</w:t>
        <w:br/>
        <w:t xml:space="preserve">   Kathleen excels in establishing strong, trusting relationships with her clients. Her ability to empathize with customer needs and provide tailored solutions has been a key factor in maintaining high customer satisfaction scores.</w:t>
        <w:br/>
        <w:br/>
        <w:t>2. **Problem-Solving Skills:**</w:t>
        <w:br/>
        <w:t xml:space="preserve">   She has an exceptional ability to quickly grasp complex customer issues and provide clear and effective solutions. Her proactive approach has resulted in a noticeable decrease in customer complaints.</w:t>
        <w:br/>
        <w:br/>
        <w:t>3. **Team Contribution:**</w:t>
        <w:br/>
        <w:t xml:space="preserve">   Kathleen is a team player who regularly shares her insights and strategies with her peers, contributing to the development of the entire customer success team.</w:t>
        <w:br/>
        <w:br/>
        <w:t>4. **Communication:**</w:t>
        <w:br/>
        <w:t xml:space="preserve">   Her communication skills are commendable, both in terms of clarity and professionalism, making her effective in negotiations and conflict resolution.</w:t>
        <w:br/>
        <w:br/>
        <w:t>---</w:t>
        <w:br/>
        <w:br/>
        <w:t>**Areas for Improvement:**</w:t>
        <w:br/>
        <w:t>1. **Time Management:**</w:t>
        <w:br/>
        <w:t xml:space="preserve">   While Kathleen is effective in her current workload, improving her time management skills can help her handle peak periods more efficiently.</w:t>
        <w:br/>
        <w:br/>
        <w:t>2. **Technical Skills:**</w:t>
        <w:br/>
        <w:t xml:space="preserve">   As our products evolve, there’s an ongoing need for enhanced technical knowledge. Pursuing additional training or certifications in this area would benefit her role.</w:t>
        <w:br/>
        <w:br/>
        <w:t>3. **Data-Driven Decision Making:**</w:t>
        <w:br/>
        <w:t xml:space="preserve">   Strengthening her ability to utilize data analytics to drive customer strategies and decisions will enhance the impact of her customer management approaches.</w:t>
        <w:br/>
        <w:br/>
        <w:t>---</w:t>
        <w:br/>
        <w:br/>
        <w:t>**Goals for Next Year:**</w:t>
        <w:br/>
        <w:t>1. Attend at least two training sessions or workshops to improve technical proficiency, particularly concerning our new product lines.</w:t>
        <w:br/>
        <w:t>2. Develop a time management action plan, including tools and strategies to optimize workload during peak business times.</w:t>
        <w:br/>
        <w:t>3. Implement data-driven strategies by using available customer analytics to enhance decision-making and their impact.</w:t>
        <w:br/>
        <w:t>4. Increase customer retention rates by 15% through more personalized customer engagement strategies.</w:t>
        <w:br/>
        <w:br/>
        <w:t>---</w:t>
        <w:br/>
        <w:br/>
        <w:t>**Conclusion:**</w:t>
        <w:br/>
        <w:t>Kathleen continues to be a valued member of the CloudScape Technologies team. Her consistent performance, dedication, and ability to build lasting customer relationships contribute significantly to the success of our company. By focusing on the outlined areas for improvement, she will not only enhance her performance but also her professional development. We look forward to her continued growth and contributions in the coming year.</w:t>
        <w:br/>
        <w:br/>
        <w:t>---</w:t>
        <w:br/>
        <w:br/>
        <w:t>**Reviewer Signature:** ______________________</w:t>
        <w:br/>
        <w:t>**Date:** _______________</w:t>
        <w:br/>
        <w:br/>
        <w:t>**Employee Signature:** ______________________</w:t>
        <w:br/>
        <w:t>**Date:** _______________</w:t>
      </w:r>
    </w:p>
    <w:p>
      <w:pPr>
        <w:pStyle w:val="Heading1"/>
      </w:pPr>
      <w:r>
        <w:t>Alicia Howard (EMPd1f3e3e1)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alicia.howard@advancedcloud.com</w:t>
      </w:r>
    </w:p>
    <w:p>
      <w:pPr>
        <w:spacing w:after="60"/>
        <w:ind w:left="240"/>
      </w:pPr>
      <w:r>
        <w:t>Work Location: Alexanderbury, OH</w:t>
      </w:r>
    </w:p>
    <w:p>
      <w:pPr>
        <w:spacing w:after="60"/>
        <w:ind w:left="240"/>
      </w:pPr>
      <w:r>
        <w:t>Remote: False</w:t>
      </w:r>
    </w:p>
    <w:p>
      <w:pPr>
        <w:spacing w:after="60"/>
        <w:ind w:left="240"/>
      </w:pPr>
      <w:r>
        <w:t>Salary: 91877.52</w:t>
      </w:r>
    </w:p>
    <w:p>
      <w:pPr>
        <w:spacing w:after="60"/>
        <w:ind w:left="240"/>
      </w:pPr>
      <w:r>
        <w:t>Salary Band: Senior</w:t>
      </w:r>
    </w:p>
    <w:p>
      <w:pPr>
        <w:spacing w:after="60"/>
        <w:ind w:left="240"/>
      </w:pPr>
      <w:r>
        <w:t>Hire Date: 2023-10-17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7656.46</w:t>
        <w:br/>
        <w:t xml:space="preserve">    taxes_withheld: 1531.29</w:t>
        <w:br/>
        <w:t xml:space="preserve">    benefits_deduction: 382.82</w:t>
        <w:br/>
        <w:t xml:space="preserve">    net_pay: 5742.34</w:t>
        <w:br/>
        <w:t xml:space="preserve">    pay_period: Monthly</w:t>
        <w:br/>
        <w:t xml:space="preserve">    last_pay_date: 2024-12-01</w:t>
      </w:r>
    </w:p>
    <w:p>
      <w:pPr>
        <w:spacing w:after="60"/>
        <w:ind w:left="240"/>
      </w:pPr>
      <w:r>
        <w:t>Performance Review: **Performance Review for Alicia Howard**</w:t>
        <w:br/>
        <w:br/>
        <w:t xml:space="preserve">**Employee Name:** Alicia Howard  </w:t>
        <w:br/>
        <w:t xml:space="preserve">**Position:** Customer Success Manager  </w:t>
        <w:br/>
        <w:t xml:space="preserve">**Department:** Customer Success  </w:t>
        <w:br/>
        <w:t xml:space="preserve">**Review Period:** [Insert Dates Here]  </w:t>
        <w:br/>
        <w:br/>
        <w:t xml:space="preserve">**Reviewer:** [Your Name]  </w:t>
        <w:br/>
        <w:br/>
        <w:t>---</w:t>
        <w:br/>
        <w:br/>
        <w:t>### Overall Performance Summary:</w:t>
        <w:br/>
        <w:t>Alicia has consistently demonstrated a strong commitment to ensuring customer satisfaction and success. Over the past year, she has effectively managed her client portfolio, resulting in high customer retention and satisfaction rates. Her proactive approach to addressing client needs and her ability to build strong relationships has been instrumental in driving growth and ensuring client loyalty.</w:t>
        <w:br/>
        <w:br/>
        <w:t>### Strengths:</w:t>
        <w:br/>
        <w:t>- **Customer Relationship Management:** Alicia excels in maintaining and nurturing relationships with key accounts. Her interpersonal skills and approachable nature have allowed her to develop trust and rapport with clients, leading to an impressive retention rate.</w:t>
        <w:br/>
        <w:t>- **Problem-solving:** She is adept at identifying potential issues before they escalate, providing solutions that benefit both the company and the customer.</w:t>
        <w:br/>
        <w:t>- **Communication Skills:** Alicia consistently communicates effectively with both clients and colleagues, ensuring transparency and fostering collaboration across departments.</w:t>
        <w:br/>
        <w:t>- **Teamwork:** She collaborates well with her team and often participates in mentoring new hires, demonstrating her leadership potential.</w:t>
        <w:br/>
        <w:br/>
        <w:t>### Areas for Improvement:</w:t>
        <w:br/>
        <w:t>- **Time Management:** Alicia could benefit from prioritizing tasks more effectively to handle her responsibilities more efficiently, which would also aid in reducing stress levels during peak periods.</w:t>
        <w:br/>
        <w:t>- **Technical Skills:** Enhancing her technical skills, particularly in data analysis tools, could empower Alicia to provide more data-driven insights to her clients, improving service delivery.</w:t>
        <w:br/>
        <w:br/>
        <w:t>### Goals for Next Year:</w:t>
        <w:br/>
        <w:t>1. **Enhance Technical Proficiency:** Attend at least two workshops or courses in data analysis or CRM software to improve technical capabilities.</w:t>
        <w:br/>
        <w:t>2. **Implement a Time Management Plan:** Develop a strategy to better prioritize tasks and deadlines, aiming to reduce workload-related stress by 15%.</w:t>
        <w:br/>
        <w:t>3. **Mentorship:** Take on a more active role in mentoring junior team members, aiming to guide at least one team member to a higher level of independence and efficiency.</w:t>
        <w:br/>
        <w:br/>
        <w:t>### Conclusion:</w:t>
        <w:br/>
        <w:t>Alicia has shown herself to be a vital asset to the Customer Success team at CloudScape Technologies. By addressing the areas for improvement and working towards her set goals, Alicia is likely to continue thriving in her role and contribute even more significantly to the team's objectives.</w:t>
        <w:br/>
        <w:br/>
        <w:t>---</w:t>
        <w:br/>
        <w:br/>
        <w:t xml:space="preserve">**Reviewer’s Signature:** ____________________  </w:t>
        <w:br/>
        <w:t xml:space="preserve">**Date:** ____________________  </w:t>
        <w:br/>
        <w:br/>
        <w:t xml:space="preserve">**Employee’s Signature:** ____________________  </w:t>
        <w:br/>
        <w:t>**Date:** ____________________</w:t>
      </w:r>
    </w:p>
    <w:p>
      <w:pPr>
        <w:pStyle w:val="Heading1"/>
      </w:pPr>
      <w:r>
        <w:t>Frank Koch (EMPe594f8ad)</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frank.koch@advancedcloud.com</w:t>
      </w:r>
    </w:p>
    <w:p>
      <w:pPr>
        <w:spacing w:after="60"/>
        <w:ind w:left="240"/>
      </w:pPr>
      <w:r>
        <w:t>Work Location: Janetland, KS</w:t>
      </w:r>
    </w:p>
    <w:p>
      <w:pPr>
        <w:spacing w:after="60"/>
        <w:ind w:left="240"/>
      </w:pPr>
      <w:r>
        <w:t>Remote: True</w:t>
      </w:r>
    </w:p>
    <w:p>
      <w:pPr>
        <w:spacing w:after="60"/>
        <w:ind w:left="240"/>
      </w:pPr>
      <w:r>
        <w:t>Salary: 99641.03</w:t>
      </w:r>
    </w:p>
    <w:p>
      <w:pPr>
        <w:spacing w:after="60"/>
        <w:ind w:left="240"/>
      </w:pPr>
      <w:r>
        <w:t>Salary Band: Senior</w:t>
      </w:r>
    </w:p>
    <w:p>
      <w:pPr>
        <w:spacing w:after="60"/>
        <w:ind w:left="240"/>
      </w:pPr>
      <w:r>
        <w:t>Hire Date: 2024-01-04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8303.42</w:t>
        <w:br/>
        <w:t xml:space="preserve">    taxes_withheld: 1660.68</w:t>
        <w:br/>
        <w:t xml:space="preserve">    benefits_deduction: 415.17</w:t>
        <w:br/>
        <w:t xml:space="preserve">    net_pay: 6227.56</w:t>
        <w:br/>
        <w:t xml:space="preserve">    pay_period: Monthly</w:t>
        <w:br/>
        <w:t xml:space="preserve">    last_pay_date: 2024-12-01</w:t>
      </w:r>
    </w:p>
    <w:p>
      <w:pPr>
        <w:spacing w:after="60"/>
        <w:ind w:left="240"/>
      </w:pPr>
      <w:r>
        <w:t>Performance Review: **Performance Review: Frank Koch, Product Manager**</w:t>
        <w:br/>
        <w:br/>
        <w:t xml:space="preserve">**Reviewer:** [Your Name]  </w:t>
        <w:br/>
        <w:t xml:space="preserve">**Date:** [Today's Date]  </w:t>
        <w:br/>
        <w:br/>
        <w:t xml:space="preserve">**Period Covered:** [Performance Period]  </w:t>
        <w:br/>
        <w:br/>
        <w:t>---</w:t>
        <w:br/>
        <w:br/>
        <w:t>**Overall Performance Summary:**</w:t>
        <w:br/>
        <w:br/>
        <w:t>Frank has demonstrated a strong commitment to his role as a Product Manager at CloudScape Technologies. Over the past year, he has been pivotal in launching new features for our flagship products and ensuring that our product offerings align with market needs and customer expectations.</w:t>
        <w:br/>
        <w:br/>
        <w:t>**Strengths:**</w:t>
        <w:br/>
        <w:br/>
        <w:t>1. **Leadership and Team Collaboration:** Frank effectively leads his cross-functional teams, fostering a culture of collaboration and open communication. His ability to motivate and guide team members has substantially improved project outcomes.</w:t>
        <w:br/>
        <w:br/>
        <w:t>2. **Product Vision and Roadmapping:** Frank excels in setting a clear and strategic product vision. His insightful market analyses and ability to anticipate customer needs have greatly contributed to developing competitive product roadmaps.</w:t>
        <w:br/>
        <w:br/>
        <w:t>3. **Problem-Solving:** Frank possesses strong problem-solving skills which allow him to navigate complex challenges with ease. This has been evident in how he manages the prioritization of product features to balance customer requests with technical feasibility.</w:t>
        <w:br/>
        <w:br/>
        <w:t>**Areas for Improvement:**</w:t>
        <w:br/>
        <w:br/>
        <w:t>1. **Time Management:** While Frank handles significant workloads, improving his efficiency in time management would allow for better project delegation and enable him to focus more on strategic planning.</w:t>
        <w:br/>
        <w:br/>
        <w:t>2. **Stakeholder Engagement:** Further enhancing his engagement with stakeholders through more frequent and structured updates could improve alignment and satisfaction across departments.</w:t>
        <w:br/>
        <w:br/>
        <w:t>3. **Data-Driven Decision Making:** Incorporating more data-driven insights in decision-making processes could further strengthen the justifications for strategic product decisions.</w:t>
        <w:br/>
        <w:br/>
        <w:t>**Goals for Next Year:**</w:t>
        <w:br/>
        <w:br/>
        <w:t>1. **Develop and Implement a Time Management Framework:** Implement tools and practices that aid in more efficient management of tasks and responsibilities.</w:t>
        <w:br/>
        <w:br/>
        <w:t>2. **Enhance Stakeholder Communication:** Establish regular check-ins and transparent communication channels with key stakeholders to ensure alignment on product objectives and expectations.</w:t>
        <w:br/>
        <w:br/>
        <w:t>3. **Foster a Data-Centric Approach:** Increase usage of analytics in the product planning stages to drive decisions that are backed by empirical evidence and customer feedback.</w:t>
        <w:br/>
        <w:br/>
        <w:t>4. **Expand Professional Development:** Complete a leadership training course to further enhance management skills and team leadership capabilities.</w:t>
        <w:br/>
        <w:br/>
        <w:t>**Conclusion:**</w:t>
        <w:br/>
        <w:br/>
        <w:t>Frank's contributions to CloudScape Technologies have been invaluable, and he has a significant impact on our success. By focusing on the areas of improvement and setting ambitious yet achievable goals, Frank will continue to grow as a leader and expert in product management. We look forward to seeing his continued success in the coming year.</w:t>
        <w:br/>
        <w:br/>
        <w:t>---</w:t>
        <w:br/>
        <w:br/>
        <w:t xml:space="preserve">**Signature:**  </w:t>
        <w:br/>
        <w:t xml:space="preserve">[Your Signature]  </w:t>
        <w:br/>
        <w:br/>
        <w:t>**Date:** [Today's Date]</w:t>
      </w:r>
    </w:p>
    <w:p>
      <w:pPr>
        <w:pStyle w:val="Heading1"/>
      </w:pPr>
      <w:r>
        <w:t>Cassandra Warner (EMPf8a62994)</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cassandra.warner@advancedcloud.com</w:t>
      </w:r>
    </w:p>
    <w:p>
      <w:pPr>
        <w:spacing w:after="60"/>
        <w:ind w:left="240"/>
      </w:pPr>
      <w:r>
        <w:t>Work Location: Patrickton, IL</w:t>
      </w:r>
    </w:p>
    <w:p>
      <w:pPr>
        <w:spacing w:after="60"/>
        <w:ind w:left="240"/>
      </w:pPr>
      <w:r>
        <w:t>Remote: False</w:t>
      </w:r>
    </w:p>
    <w:p>
      <w:pPr>
        <w:spacing w:after="60"/>
        <w:ind w:left="240"/>
      </w:pPr>
      <w:r>
        <w:t>Salary: 80162.48</w:t>
      </w:r>
    </w:p>
    <w:p>
      <w:pPr>
        <w:spacing w:after="60"/>
        <w:ind w:left="240"/>
      </w:pPr>
      <w:r>
        <w:t>Salary Band: Senior</w:t>
      </w:r>
    </w:p>
    <w:p>
      <w:pPr>
        <w:spacing w:after="60"/>
        <w:ind w:left="240"/>
      </w:pPr>
      <w:r>
        <w:t>Hire Date: 2022-08-11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6680.21</w:t>
        <w:br/>
        <w:t xml:space="preserve">    taxes_withheld: 1336.04</w:t>
        <w:br/>
        <w:t xml:space="preserve">    benefits_deduction: 334.01</w:t>
        <w:br/>
        <w:t xml:space="preserve">    net_pay: 5010.15</w:t>
        <w:br/>
        <w:t xml:space="preserve">    pay_period: Monthly</w:t>
        <w:br/>
        <w:t xml:space="preserve">    last_pay_date: 2024-12-01</w:t>
      </w:r>
    </w:p>
    <w:p>
      <w:pPr>
        <w:spacing w:after="60"/>
        <w:ind w:left="240"/>
      </w:pPr>
      <w:r>
        <w:t>Performance Review: **Performance Review for Cassandra Warner – Support Specialist**</w:t>
        <w:br/>
        <w:br/>
        <w:t xml:space="preserve">**Reviewer:** [Your Name]  </w:t>
        <w:br/>
        <w:t>**Date:** [Insert Date]</w:t>
        <w:br/>
        <w:br/>
        <w:t>---</w:t>
        <w:br/>
        <w:br/>
        <w:t>**Strengths:**</w:t>
        <w:br/>
        <w:br/>
        <w:t>1. **Customer Service Excellence:**</w:t>
        <w:br/>
        <w:t xml:space="preserve">   Cassandra consistently demonstrates exceptional skills in customer service. Her ability to empathize with clients and understand their unique needs has been instrumental in maintaining our company’s positive reputation.</w:t>
        <w:br/>
        <w:br/>
        <w:t>2. **Problem-Solving Skills:**</w:t>
        <w:br/>
        <w:t xml:space="preserve">   She has a knack for resolving issues efficiently. Her analytical approach in identifying root causes and developing effective solutions has reduced ticket resolution times significantly.</w:t>
        <w:br/>
        <w:br/>
        <w:t>3. **Technical Proficiency:**</w:t>
        <w:br/>
        <w:t xml:space="preserve">   Cassandra is well-versed with our company’s products and services. Her technical knowledge not only helps in resolving issues swiftly but also enables her to guide customers on best practices.</w:t>
        <w:br/>
        <w:br/>
        <w:t>4. **Team Collaboration:**</w:t>
        <w:br/>
        <w:t xml:space="preserve">   She is a valued team member who actively participates in team meetings and offers constructive feedback. Her willingness to assist colleagues and share knowledge has fostered a collaborative work environment.</w:t>
        <w:br/>
        <w:br/>
        <w:t>**Areas for Improvement:**</w:t>
        <w:br/>
        <w:br/>
        <w:t>1. **Time Management:**</w:t>
        <w:br/>
        <w:t xml:space="preserve">   While Cassandra efficiently manages high-priority tasks, there are instances where balancing concurrent projects could be improved. I recommend leveraging time management tools and techniques to enhance productivity.</w:t>
        <w:br/>
        <w:br/>
        <w:t>2. **Further Development of Technical Skills:**</w:t>
        <w:br/>
        <w:t xml:space="preserve">   As technology evolves, continuous learning is essential. Pursuing additional training or certifications in emerging technologies could further enhance Cassandra’s skill set.</w:t>
        <w:br/>
        <w:br/>
        <w:t>3. **Proactive Communication:**</w:t>
        <w:br/>
        <w:t xml:space="preserve">   Proactively updating stakeholders on the progress of ongoing issues can improve customer satisfaction and preempt potential misunderstandings.</w:t>
        <w:br/>
        <w:br/>
        <w:t>**Goals for the Next Year:**</w:t>
        <w:br/>
        <w:br/>
        <w:t>1. **Enhance Technical Expertise:**</w:t>
        <w:br/>
        <w:t xml:space="preserve">   Aim to complete at least two technical certification courses relevant to our industry within the next year.</w:t>
        <w:br/>
        <w:br/>
        <w:t>2. **Develop Leadership Skills:**</w:t>
        <w:br/>
        <w:t xml:space="preserve">   Take part in leadership workshops or mentorship programs within the company to prepare for potential future roles that require leadership.</w:t>
        <w:br/>
        <w:br/>
        <w:t>3. **Improve Efficiency:**</w:t>
        <w:br/>
        <w:t xml:space="preserve">   Implement a personal strategy for better time management to streamline task completion and reduce stress.</w:t>
        <w:br/>
        <w:br/>
        <w:t>4. **Increase Proactive Communication:**</w:t>
        <w:br/>
        <w:t xml:space="preserve">   Set a target to improve communication metrics by providing updates on 90% of customer issues proactively.</w:t>
        <w:br/>
        <w:br/>
        <w:t>---</w:t>
        <w:br/>
        <w:br/>
        <w:t>**Conclusion:**</w:t>
        <w:br/>
        <w:br/>
        <w:t>Overall, Cassandra has been a valuable asset to CloudScape Technologies. Her dedication to customer satisfaction and team success is commendable. By addressing the outlined areas for improvement, Cassandra can continue to achieve personal and professional growth, contributing even more significantly to our company’s objectives.</w:t>
        <w:br/>
        <w:br/>
        <w:t xml:space="preserve">**Reviewer’s Signature:**  </w:t>
        <w:br/>
        <w:t xml:space="preserve">[Your Signature]  </w:t>
        <w:br/>
        <w:br/>
        <w:t xml:space="preserve">**Employee’s Signature:**  </w:t>
        <w:br/>
        <w:t xml:space="preserve">[Employee's Signature]  </w:t>
        <w:br/>
        <w:br/>
        <w:t>---</w:t>
      </w:r>
    </w:p>
    <w:p>
      <w:pPr>
        <w:pStyle w:val="Heading1"/>
      </w:pPr>
      <w:r>
        <w:t>Leslie Burgess (EMPc352eacd)</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leslie.burgess@advancedcloud.com</w:t>
      </w:r>
    </w:p>
    <w:p>
      <w:pPr>
        <w:spacing w:after="60"/>
        <w:ind w:left="240"/>
      </w:pPr>
      <w:r>
        <w:t>Work Location: Michellebury, KS</w:t>
      </w:r>
    </w:p>
    <w:p>
      <w:pPr>
        <w:spacing w:after="60"/>
        <w:ind w:left="240"/>
      </w:pPr>
      <w:r>
        <w:t>Remote: True</w:t>
      </w:r>
    </w:p>
    <w:p>
      <w:pPr>
        <w:spacing w:after="60"/>
        <w:ind w:left="240"/>
      </w:pPr>
      <w:r>
        <w:t>Salary: 88413.23</w:t>
      </w:r>
    </w:p>
    <w:p>
      <w:pPr>
        <w:spacing w:after="60"/>
        <w:ind w:left="240"/>
      </w:pPr>
      <w:r>
        <w:t>Salary Band: Junior</w:t>
      </w:r>
    </w:p>
    <w:p>
      <w:pPr>
        <w:spacing w:after="60"/>
        <w:ind w:left="240"/>
      </w:pPr>
      <w:r>
        <w:t>Hire Date: 2022-01-15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7367.77</w:t>
        <w:br/>
        <w:t xml:space="preserve">    taxes_withheld: 1473.55</w:t>
        <w:br/>
        <w:t xml:space="preserve">    benefits_deduction: 368.39</w:t>
        <w:br/>
        <w:t xml:space="preserve">    net_pay: 5525.83</w:t>
        <w:br/>
        <w:t xml:space="preserve">    pay_period: Monthly</w:t>
        <w:br/>
        <w:t xml:space="preserve">    last_pay_date: 2024-12-01</w:t>
      </w:r>
    </w:p>
    <w:p>
      <w:pPr>
        <w:spacing w:after="60"/>
        <w:ind w:left="240"/>
      </w:pPr>
      <w:r>
        <w:t>Performance Review: **Performance Review for Leslie Burgess, UX/UI Designer at CloudScape Technologies**</w:t>
        <w:br/>
        <w:br/>
        <w:t>**Year in Review:**</w:t>
        <w:br/>
        <w:t>Leslie has consistently demonstrated dedication, creativity, and a keen eye for design throughout the year. Her commitment to producing user-centered designs has positively influenced our project outcomes and client satisfaction rates.</w:t>
        <w:br/>
        <w:br/>
        <w:t>**Strengths:**</w:t>
        <w:br/>
        <w:t>1. **Creativity and Innovation:** Leslie excels in generating fresh design ideas that resonate well with users. Her ability to think outside the box has enhanced several high-profile projects like the overhaul of the client dashboard and the mobile app.</w:t>
        <w:br/>
        <w:t xml:space="preserve">   </w:t>
        <w:br/>
        <w:t>2. **Technical Proficiency:** Leslie has a deep understanding of design software such as Adobe Creative Suite and Sketch, complemented by her growing skills in prototyping tools like Figma and InVision.</w:t>
        <w:br/>
        <w:br/>
        <w:t>3. **Collaboration and Teamwork:** Leslie is a reliable team player who collaborates efficiently with other designers, developers, and stakeholders. Her clear communication and adaptability make her an asset to any project.</w:t>
        <w:br/>
        <w:br/>
        <w:t>**Areas for Improvement:**</w:t>
        <w:br/>
        <w:t>1. **Time Management:** While Leslie manages her tasks effectively, there is room for improvement in prioritizing deadlines, especially during multiple overlapping projects.</w:t>
        <w:br/>
        <w:br/>
        <w:t>2. **Continuous Learning:** Encouraging Leslie to stay ahead of new design trends and UX methodologies could contribute significantly to her personal and professional growth.</w:t>
        <w:br/>
        <w:br/>
        <w:t>**Goals for Next Year:**</w:t>
        <w:br/>
        <w:t>1. **Enhance Project Management Skills** - Participate in time management and project coordination workshops.</w:t>
        <w:br/>
        <w:br/>
        <w:t>2. **Expand Technical Skills** - Undertake advanced training in prototyping tools and explore emerging design technologies like AR/VR.</w:t>
        <w:br/>
        <w:br/>
        <w:t>3. **Leadership Development** - Take on a mentorship role for junior designers and lead a project independently to refine leadership skills.</w:t>
        <w:br/>
        <w:br/>
        <w:t>**Summary:**</w:t>
        <w:br/>
        <w:t>Leslie has made substantial contributions to CloudScape Technologies with her extraordinary design acumen. By focusing on the identified areas for improvement and working towards her goals, Leslie is expected to reach new milestones, greatly enhancing her impact on our team and projects.</w:t>
        <w:br/>
        <w:br/>
        <w:t>**Signature:**</w:t>
        <w:br/>
        <w:br/>
        <w:t>Manager: _______________________</w:t>
        <w:br/>
        <w:t>Date: ________________________</w:t>
      </w:r>
    </w:p>
    <w:p>
      <w:pPr>
        <w:pStyle w:val="Heading1"/>
      </w:pPr>
      <w:r>
        <w:t>Emily Torres (EMP4b66577f)</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emily.torres@advancedcloud.com</w:t>
      </w:r>
    </w:p>
    <w:p>
      <w:pPr>
        <w:spacing w:after="60"/>
        <w:ind w:left="240"/>
      </w:pPr>
      <w:r>
        <w:t>Work Location: Lake Crystalstad, AK</w:t>
      </w:r>
    </w:p>
    <w:p>
      <w:pPr>
        <w:spacing w:after="60"/>
        <w:ind w:left="240"/>
      </w:pPr>
      <w:r>
        <w:t>Remote: False</w:t>
      </w:r>
    </w:p>
    <w:p>
      <w:pPr>
        <w:spacing w:after="60"/>
        <w:ind w:left="240"/>
      </w:pPr>
      <w:r>
        <w:t>Salary: 109399.2</w:t>
      </w:r>
    </w:p>
    <w:p>
      <w:pPr>
        <w:spacing w:after="60"/>
        <w:ind w:left="240"/>
      </w:pPr>
      <w:r>
        <w:t>Salary Band: Senior</w:t>
      </w:r>
    </w:p>
    <w:p>
      <w:pPr>
        <w:spacing w:after="60"/>
        <w:ind w:left="240"/>
      </w:pPr>
      <w:r>
        <w:t>Hire Date: 2022-12-13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9116.6</w:t>
        <w:br/>
        <w:t xml:space="preserve">    taxes_withheld: 1823.32</w:t>
        <w:br/>
        <w:t xml:space="preserve">    benefits_deduction: 455.83</w:t>
        <w:br/>
        <w:t xml:space="preserve">    net_pay: 6837.45</w:t>
        <w:br/>
        <w:t xml:space="preserve">    pay_period: Monthly</w:t>
        <w:br/>
        <w:t xml:space="preserve">    last_pay_date: 2024-12-01</w:t>
      </w:r>
    </w:p>
    <w:p>
      <w:pPr>
        <w:spacing w:after="60"/>
        <w:ind w:left="240"/>
      </w:pPr>
      <w:r>
        <w:t>Performance Review: **Performance Review for Emily Torres, Support Manager**</w:t>
        <w:br/>
        <w:br/>
        <w:t>**Review Period:** January 2023 - December 2023</w:t>
        <w:br/>
        <w:br/>
        <w:t>**Reviewer:** Manager, CloudScape Technologies</w:t>
        <w:br/>
        <w:br/>
        <w:t>---</w:t>
        <w:br/>
        <w:br/>
        <w:t>**Overview:**</w:t>
        <w:br/>
        <w:t>Emily Torres has demonstrated a commendable performance in her role as a Support Manager at CloudScape Technologies. Over the past year, she has consistently displayed a strong commitment to her team's success and client satisfaction.</w:t>
        <w:br/>
        <w:br/>
        <w:t>**Strengths:**</w:t>
        <w:br/>
        <w:t>1. **Leadership and Team Management:** Emily has excelled in managing her support team, fostering an environment of collaboration and growth. Her ability to inspire her team and lead by example has resulted in improved performance and morale.</w:t>
        <w:br/>
        <w:br/>
        <w:t>2. **Customer Satisfaction:** Emily has significantly contributed to enhancing customer satisfaction ratings through her proactive approach and problem-solving skills. Her dedication to understanding customer needs and providing timely resolutions has been instrumental in maintaining high client trust and loyalty.</w:t>
        <w:br/>
        <w:br/>
        <w:t>3. **Process Improvement:** She has been proactive in identifying areas for process improvement and implementing strategies that have streamlined operations. Emily's initiative in adopting new technologies and her adaptive mindset have fostered an efficient support environment.</w:t>
        <w:br/>
        <w:br/>
        <w:t>**Areas for Improvement:**</w:t>
        <w:br/>
        <w:t>1. **Time Management:** While Emily consistently meets her performance metrics, there are opportunities to improve in time management, particularly around administrative tasks. By prioritizing and delegating effectively, she can optimize her workload and focus more on strategic initiatives.</w:t>
        <w:br/>
        <w:br/>
        <w:t>2. **Cross-Departmental Communication:** Emily can enhance her collaboration with other departments to ensure a more unified approach to company objectives. Building stronger relationships with peers can lead to improved integration and support across all levels of the organization.</w:t>
        <w:br/>
        <w:br/>
        <w:t>**Goals for the Next Year:**</w:t>
        <w:br/>
        <w:t>1. **Professional Development:** Emily should seek opportunities to enhance her skills in advanced management techniques and digital tools that can further elevate her team's performance.</w:t>
        <w:br/>
        <w:br/>
        <w:t>2. **Enhanced Metrics Analysis:** Develop advanced analytical skills to better track and utilize support metrics. This will enable Emily to make informed decisions that align with company goals while maximizing team productivity.</w:t>
        <w:br/>
        <w:br/>
        <w:t>3. **Leadership Training:** Participate in leadership training workshops to continue her growth as an effective leader, particularly in driving change and innovation.</w:t>
        <w:br/>
        <w:br/>
        <w:t>**Conclusion:**</w:t>
        <w:br/>
        <w:t>Emily Torres has had a highly productive year, exceeding many expectations. With her dedication to improvement, she is well-positioned to continue making significant contributions to CloudScape Technologies. By addressing the outlined areas for improvement and focusing on development goals, she can elevate her impact even further.</w:t>
      </w:r>
    </w:p>
    <w:p>
      <w:pPr>
        <w:pStyle w:val="Heading1"/>
      </w:pPr>
      <w:r>
        <w:t>Courtney Johnson (EMPb7faa2a6)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courtney.johnson@advancedcloud.com</w:t>
      </w:r>
    </w:p>
    <w:p>
      <w:pPr>
        <w:spacing w:after="60"/>
        <w:ind w:left="240"/>
      </w:pPr>
      <w:r>
        <w:t>Work Location: East Soniamouth, CA</w:t>
      </w:r>
    </w:p>
    <w:p>
      <w:pPr>
        <w:spacing w:after="60"/>
        <w:ind w:left="240"/>
      </w:pPr>
      <w:r>
        <w:t>Remote: False</w:t>
      </w:r>
    </w:p>
    <w:p>
      <w:pPr>
        <w:spacing w:after="60"/>
        <w:ind w:left="240"/>
      </w:pPr>
      <w:r>
        <w:t>Salary: 102477.82</w:t>
      </w:r>
    </w:p>
    <w:p>
      <w:pPr>
        <w:spacing w:after="60"/>
        <w:ind w:left="240"/>
      </w:pPr>
      <w:r>
        <w:t>Salary Band: Senior</w:t>
      </w:r>
    </w:p>
    <w:p>
      <w:pPr>
        <w:spacing w:after="60"/>
        <w:ind w:left="240"/>
      </w:pPr>
      <w:r>
        <w:t>Hire Date: 2020-04-19</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8539.82</w:t>
        <w:br/>
        <w:t xml:space="preserve">    taxes_withheld: 1707.96</w:t>
        <w:br/>
        <w:t xml:space="preserve">    benefits_deduction: 426.99</w:t>
        <w:br/>
        <w:t xml:space="preserve">    net_pay: 6404.86</w:t>
        <w:br/>
        <w:t xml:space="preserve">    pay_period: Monthly</w:t>
        <w:br/>
        <w:t xml:space="preserve">    last_pay_date: 2024-12-01</w:t>
      </w:r>
    </w:p>
    <w:p>
      <w:pPr>
        <w:spacing w:after="60"/>
        <w:ind w:left="240"/>
      </w:pPr>
      <w:r>
        <w:t>Performance Review: **Performance Review: Courtney Johnson, Customer Success Manager**</w:t>
        <w:br/>
        <w:br/>
        <w:t xml:space="preserve">**Date:** December 15, 2023  </w:t>
        <w:br/>
        <w:t xml:space="preserve">**Reviewer:** [Your Name]  </w:t>
        <w:br/>
        <w:t>**Position:** Manager, Customer Relations Department</w:t>
        <w:br/>
        <w:br/>
        <w:t>---</w:t>
        <w:br/>
        <w:br/>
        <w:t>**Overview:**</w:t>
        <w:br/>
        <w:t>Courtney Johnson has been an integral member of the Customer Success team at CloudScape Technologies for the past year. Her dedication to enhancing client satisfaction and loyalty has significantly contributed to our department's success and overall company performance.</w:t>
        <w:br/>
        <w:br/>
        <w:t>**Strengths:**</w:t>
        <w:br/>
        <w:br/>
        <w:t>1. **Client Relationship Management**: Courtney consistently demonstrates exceptional skills in building and maintaining strong relationships with our clients. She has a unique ability to understand client needs and deliver solutions tailored to those needs, resulting in high client retention rates and satisfaction scores.</w:t>
        <w:br/>
        <w:br/>
        <w:t>2. **Communication Skills**: Her ability to articulate complex concepts in an easily understandable manner has been crucial in customer interactions and in ensuring clear communication within the team.</w:t>
        <w:br/>
        <w:br/>
        <w:t>3. **Proactiveness and Problem-Solving**: Courtney excels in identifying potential issues before they escalate. Her proactive approach has helped mitigate numerous customer concerns swiftly and efficiently.</w:t>
        <w:br/>
        <w:br/>
        <w:t>4. **Team Collaboration**: She actively participates and contributes to team discussions, offering innovative ideas and constructive feedback. Her peer support fosters a cooperative and productive work environment.</w:t>
        <w:br/>
        <w:br/>
        <w:t>**Areas for Improvement:**</w:t>
        <w:br/>
        <w:br/>
        <w:t>1. **Time Management**: While Courtney is committed to her responsibilities, there have been instances of workload stacking, which occasionally affects her response times. Focusing on prioritization and efficient task management could enhance her overall productivity.</w:t>
        <w:br/>
        <w:br/>
        <w:t>2. **Technical Skill Enhancement**: As our industry evolves, staying updated with the latest technological trends is crucial. Courtney could benefit from additional training in emerging tools and software that could further support her role.</w:t>
        <w:br/>
        <w:br/>
        <w:t>**Goals for Next Year:**</w:t>
        <w:br/>
        <w:br/>
        <w:t>1. **Enhance Client Engagement Strategies**: Develop and implement new strategies to further improve client engagement and satisfaction. This could include personalized client check-ins or new feedback mechanisms.</w:t>
        <w:br/>
        <w:br/>
        <w:t>2. **Career Development**: Seek opportunities for professional development, focusing on time management and technical skills. Consider enrolling in relevant courses or workshops that can provide value both personally and to the organization.</w:t>
        <w:br/>
        <w:br/>
        <w:t>3. **Expand Role in Team Leadership**: Take on more leadership opportunities within the team, perhaps by mentoring new hires or leading small projects, to increase influence and foster a stronger team dynamic.</w:t>
        <w:br/>
        <w:br/>
        <w:t>**Conclusion:**</w:t>
        <w:br/>
        <w:t>Courtney Johnson’s commitment to client success and her role at CloudScape Technologies is commendable. With continued focus on improving her time management and embracing new technologies, she is poised to further excel and potentially take on more significant responsibilities in the future. We're looking forward to another successful year with Courtney on our team.</w:t>
        <w:br/>
        <w:br/>
        <w:t>---</w:t>
        <w:br/>
        <w:br/>
        <w:t>This performance review should be seen as a living document that facilitates growth and open communication. It is intended to highlight achievements while also paving the way for future development.</w:t>
      </w:r>
    </w:p>
    <w:p>
      <w:pPr>
        <w:pStyle w:val="Heading1"/>
      </w:pPr>
      <w:r>
        <w:t>Michael Beck (EMP388a38bc)</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michael.beck@advancedcloud.com</w:t>
      </w:r>
    </w:p>
    <w:p>
      <w:pPr>
        <w:spacing w:after="60"/>
        <w:ind w:left="240"/>
      </w:pPr>
      <w:r>
        <w:t>Work Location: South Ryan, MI</w:t>
      </w:r>
    </w:p>
    <w:p>
      <w:pPr>
        <w:spacing w:after="60"/>
        <w:ind w:left="240"/>
      </w:pPr>
      <w:r>
        <w:t>Remote: False</w:t>
      </w:r>
    </w:p>
    <w:p>
      <w:pPr>
        <w:spacing w:after="60"/>
        <w:ind w:left="240"/>
      </w:pPr>
      <w:r>
        <w:t>Salary: 119521.04</w:t>
      </w:r>
    </w:p>
    <w:p>
      <w:pPr>
        <w:spacing w:after="60"/>
        <w:ind w:left="240"/>
      </w:pPr>
      <w:r>
        <w:t>Salary Band: Senior</w:t>
      </w:r>
    </w:p>
    <w:p>
      <w:pPr>
        <w:spacing w:after="60"/>
        <w:ind w:left="240"/>
      </w:pPr>
      <w:r>
        <w:t>Hire Date: 2021-01-27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9960.09</w:t>
        <w:br/>
        <w:t xml:space="preserve">    taxes_withheld: 1992.02</w:t>
        <w:br/>
        <w:t xml:space="preserve">    benefits_deduction: 498.0</w:t>
        <w:br/>
        <w:t xml:space="preserve">    net_pay: 7470.06</w:t>
        <w:br/>
        <w:t xml:space="preserve">    pay_period: Monthly</w:t>
        <w:br/>
        <w:t xml:space="preserve">    last_pay_date: 2024-12-01</w:t>
      </w:r>
    </w:p>
    <w:p>
      <w:pPr>
        <w:spacing w:after="60"/>
        <w:ind w:left="240"/>
      </w:pPr>
      <w:r>
        <w:t>Performance Review: **Annual Performance Review for Michael Beck, HR Manager at CloudScape Technologies**</w:t>
        <w:br/>
        <w:br/>
        <w:t xml:space="preserve">**Employee Name:** Michael Beck  </w:t>
        <w:br/>
        <w:t xml:space="preserve">**Position:** HR Manager  </w:t>
        <w:br/>
        <w:t xml:space="preserve">**Department:** Human Resources  </w:t>
        <w:br/>
        <w:t xml:space="preserve">**Review Period:** [Insert Date Range]  </w:t>
        <w:br/>
        <w:t xml:space="preserve">**Reviewer:** [Your Name]  </w:t>
        <w:br/>
        <w:t xml:space="preserve">**Date of Review:** [Insert Date]  </w:t>
        <w:br/>
        <w:br/>
        <w:t>---</w:t>
        <w:br/>
        <w:br/>
        <w:t>### **Performance Summary:**</w:t>
        <w:br/>
        <w:br/>
        <w:t>Michael Beck has consistently demonstrated strong leadership skills and has been instrumental in driving the success of the HR department at CloudScape Technologies. Over the past year, Michael has excelled in various areas, significantly contributing to the development and execution of effective HR strategies and initiatives.</w:t>
        <w:br/>
        <w:br/>
        <w:t>### **Strengths:**</w:t>
        <w:br/>
        <w:br/>
        <w:t>1. **Leadership and Team Management:** Michael has successfully led and motivated the HR team, fostering a collaborative and inclusive environment. His ability to inspire and guide his team has resulted in increased productivity and morale.</w:t>
        <w:br/>
        <w:br/>
        <w:t>2. **Communication Skills:** One of Michael's standout qualities is his excellent communication skills. He effectively communicates with all levels of staff and management, ensuring that the HR department is approachable and responsive.</w:t>
        <w:br/>
        <w:br/>
        <w:t>3. **Innovation in HR Practices:** Michael has a strong penchant for innovation, having introduced new HR policies that have streamlined processes and enhanced employee engagement.</w:t>
        <w:br/>
        <w:br/>
        <w:t>4. **Conflict Resolution:** He has adeptly handled numerous workplace conflicts, implementing fair and effective solutions that maintain harmony and uphold company values.</w:t>
        <w:br/>
        <w:br/>
        <w:t>5. **Recruitment Efforts:** Michael has played a key role in improving our recruitment process, resulting in the successful onboarding of several top-tier talents.</w:t>
        <w:br/>
        <w:br/>
        <w:t>### **Areas for Improvement:**</w:t>
        <w:br/>
        <w:br/>
        <w:t>1. **Time Management:** While Michael is highly skilled, there are occasions when tasks can overrun their intended time frame. Focusing on setting and adhering to deadlines may improve overall departmental efficiency.</w:t>
        <w:br/>
        <w:br/>
        <w:t>2. **Technological Proficiency:** As technology continues to evolve, there is an opportunity for Michael to further enhance his skills in utilizing HR software and tools to optimize operations.</w:t>
        <w:br/>
        <w:br/>
        <w:t>3. **Strategic Planning:** Despite his strong operational skills, developing a more strategic approach to long-term HR planning can further align department goals with the overall company vision.</w:t>
        <w:br/>
        <w:br/>
        <w:t>### **Goals for the Next Year:**</w:t>
        <w:br/>
        <w:br/>
        <w:t>1. **Enhance Strategic Planning Skills:** Attend relevant workshops and training programs to develop and implement long-term strategic HR plans that align with CloudScape Technologies’ goals.</w:t>
        <w:br/>
        <w:br/>
        <w:t>2. **Increase Technological Savvy:** Pursue additional training or certification in the latest HR technologies to improve departmental processes and efficiencies.</w:t>
        <w:br/>
        <w:br/>
        <w:t>3. **Improve Time Management:** Implement and regularly utilize time management tools to enhance productivity and ensure the timely completion of projects and initiatives.</w:t>
        <w:br/>
        <w:br/>
        <w:t>4. **Employee Development Initiatives:** Develop and launch new employee training programs to further foster talent and encourage professional growth within the organization.</w:t>
        <w:br/>
        <w:br/>
        <w:t>---</w:t>
        <w:br/>
        <w:br/>
        <w:t>**Reviewer Comments:**</w:t>
        <w:br/>
        <w:br/>
        <w:t>Michael Beck has shown great potential and dedication in his role as HR Manager. His contributions are valued, and with continued focus on the areas for improvement, there is little doubt that he will achieve his goals and further enhance the capabilities of our HR department. Looking forward to another successful year ahead.</w:t>
        <w:br/>
        <w:br/>
        <w:t xml:space="preserve">**Reviewer’s Signature:**  </w:t>
        <w:br/>
        <w:t xml:space="preserve">**Michael Beck's Signature:**  </w:t>
        <w:br/>
        <w:br/>
        <w:t>_This review will form part of Michael Beck’s continuous development and performance record at CloudScape Technologies._</w:t>
      </w:r>
    </w:p>
    <w:p>
      <w:pPr>
        <w:pStyle w:val="Heading1"/>
      </w:pPr>
      <w:r>
        <w:t>Gregory Murphy (EMP8d9459fc)</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gregory.murphy@advancedcloud.com</w:t>
      </w:r>
    </w:p>
    <w:p>
      <w:pPr>
        <w:spacing w:after="60"/>
        <w:ind w:left="240"/>
      </w:pPr>
      <w:r>
        <w:t>Work Location: Smithview, ND</w:t>
      </w:r>
    </w:p>
    <w:p>
      <w:pPr>
        <w:spacing w:after="60"/>
        <w:ind w:left="240"/>
      </w:pPr>
      <w:r>
        <w:t>Remote: True</w:t>
      </w:r>
    </w:p>
    <w:p>
      <w:pPr>
        <w:spacing w:after="60"/>
        <w:ind w:left="240"/>
      </w:pPr>
      <w:r>
        <w:t>Salary: 89861.61</w:t>
      </w:r>
    </w:p>
    <w:p>
      <w:pPr>
        <w:spacing w:after="60"/>
        <w:ind w:left="240"/>
      </w:pPr>
      <w:r>
        <w:t>Salary Band: Senior</w:t>
      </w:r>
    </w:p>
    <w:p>
      <w:pPr>
        <w:spacing w:after="60"/>
        <w:ind w:left="240"/>
      </w:pPr>
      <w:r>
        <w:t>Hire Date: 2023-05-24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7488.47</w:t>
        <w:br/>
        <w:t xml:space="preserve">    taxes_withheld: 1497.69</w:t>
        <w:br/>
        <w:t xml:space="preserve">    benefits_deduction: 374.42</w:t>
        <w:br/>
        <w:t xml:space="preserve">    net_pay: 5616.35</w:t>
        <w:br/>
        <w:t xml:space="preserve">    pay_period: Monthly</w:t>
        <w:br/>
        <w:t xml:space="preserve">    last_pay_date: 2024-12-01</w:t>
      </w:r>
    </w:p>
    <w:p>
      <w:pPr>
        <w:spacing w:after="60"/>
        <w:ind w:left="240"/>
      </w:pPr>
      <w:r>
        <w:t>Performance Review: **Performance Review for Gregory Murphy – Support Manager**</w:t>
        <w:br/>
        <w:br/>
        <w:t>**Date:** [Insert Date]</w:t>
        <w:br/>
        <w:br/>
        <w:t>---</w:t>
        <w:br/>
        <w:br/>
        <w:t>**Employee Name:** Gregory Murphy</w:t>
        <w:br/>
        <w:br/>
        <w:t>**Position:** Support Manager</w:t>
        <w:br/>
        <w:br/>
        <w:t>**Department:** Customer Support</w:t>
        <w:br/>
        <w:br/>
        <w:t>---</w:t>
        <w:br/>
        <w:br/>
        <w:t>### **Overview:**</w:t>
        <w:br/>
        <w:t>Gregory Murphy has consistently demonstrated a strong commitment to his role as a Support Manager over the past year. His leadership has been instrumental in enhancing the efficiency and responsiveness of the support team. This review outlines Gregory's key strengths, areas for improvement, and objectives for the coming year.</w:t>
        <w:br/>
        <w:br/>
        <w:t>### **Strengths:**</w:t>
        <w:br/>
        <w:br/>
        <w:t>1. **Leadership and Team Management:**</w:t>
        <w:br/>
        <w:t xml:space="preserve">   - Gregory has excelled in leading his team, fostering a culture of collaboration and accountability. His ability to motivate team members and delegate tasks effectively has resulted in improved performance metrics.</w:t>
        <w:br/>
        <w:br/>
        <w:t>2. **Customer Focus:**</w:t>
        <w:br/>
        <w:t xml:space="preserve">   - Gregory consistently goes above and beyond to address customer inquiries and concerns. His proactive approach to customer service has contributed significantly to customer satisfaction scores.</w:t>
        <w:br/>
        <w:br/>
        <w:t>3. **Problem-Solving Skills:**</w:t>
        <w:br/>
        <w:t xml:space="preserve">   - His analytical skills and ability to devise creative solutions to complex problems have been valuable assets. Gregory frequently leads incident resolution processes, reducing average resolution times considerably.</w:t>
        <w:br/>
        <w:br/>
        <w:t>4. **Communication:**</w:t>
        <w:br/>
        <w:t xml:space="preserve">   - Gregory's communication skills, both written and verbal, are exceptional. He is adept at conveying information clearly and concisely to both team members and clients.</w:t>
        <w:br/>
        <w:br/>
        <w:t>### **Areas for Improvement:**</w:t>
        <w:br/>
        <w:br/>
        <w:t>1. **Time Management:**</w:t>
        <w:br/>
        <w:t xml:space="preserve">   - While Gregory is highly dedicated, there have been instances where prioritizing tasks effectively could enhance productivity further. Additional training in time management techniques can be beneficial.</w:t>
        <w:br/>
        <w:br/>
        <w:t>2. **Adaptability:**</w:t>
        <w:br/>
        <w:t xml:space="preserve">   - Adapting to rapidly changing technologies and processes is essential within our domain. Gregory could enhance his adaptability skills to handle changes and integrate new tools more swiftly.</w:t>
        <w:br/>
        <w:br/>
        <w:t>3. **Data-Driven Decision Making:**</w:t>
        <w:br/>
        <w:t xml:space="preserve">   - Gregory can benefit from increased reliance on data analytics to drive decision-making processes, tailoring strategies based on solid data insights.</w:t>
        <w:br/>
        <w:br/>
        <w:t>### **Goals for Next Year:**</w:t>
        <w:br/>
        <w:br/>
        <w:t>1. **Develop Time Management Skills:**</w:t>
        <w:br/>
        <w:t xml:space="preserve">   - Enroll in a professional development course focusing on time management and prioritization methods.</w:t>
        <w:br/>
        <w:br/>
        <w:t>2. **Enhance Technical Acumen:**</w:t>
        <w:br/>
        <w:t xml:space="preserve">   - Aim to engage more with the tech development team to gain insights into emerging tools and technologies relevant to the customer support domain.</w:t>
        <w:br/>
        <w:br/>
        <w:t>3. **Implement Data Utilization Strategies:**</w:t>
        <w:br/>
        <w:t xml:space="preserve">   - Start incorporating data analytics in weekly and monthly performance reviews to help the team make informed decisions and improve support strategies.</w:t>
        <w:br/>
        <w:br/>
        <w:t>4. **Career Development:**</w:t>
        <w:br/>
        <w:t xml:space="preserve">   - Identify a potential career trajectory within CloudScape Technologies and work on the necessary skills and certifications required for advancement.</w:t>
        <w:br/>
        <w:br/>
        <w:t>---</w:t>
        <w:br/>
        <w:br/>
        <w:t>**Conclusion:**</w:t>
        <w:br/>
        <w:t>Gregory Murphy has shown commendable performance as a Support Manager. By focusing on the highlighted areas for improvement and achieving the set goals, he will enhance his contribution to CloudScape Technologies even further in the upcoming year.</w:t>
      </w:r>
    </w:p>
    <w:p>
      <w:pPr>
        <w:pStyle w:val="Heading1"/>
      </w:pPr>
      <w:r>
        <w:t>Linda Hooper (EMP1b2b7c4b)</w:t>
      </w:r>
    </w:p>
    <w:p>
      <w:pPr>
        <w:spacing w:after="120"/>
      </w:pPr>
    </w:p>
    <w:p>
      <w:pPr>
        <w:spacing w:after="60"/>
        <w:ind w:left="240"/>
      </w:pPr>
      <w:r>
        <w:t>Title: Software Engineer II</w:t>
      </w:r>
    </w:p>
    <w:p>
      <w:pPr>
        <w:spacing w:after="60"/>
        <w:ind w:left="240"/>
      </w:pPr>
      <w:r>
        <w:t>Department: Engineering</w:t>
      </w:r>
    </w:p>
    <w:p>
      <w:pPr>
        <w:spacing w:after="60"/>
        <w:ind w:left="240"/>
      </w:pPr>
      <w:r>
        <w:t>Manager: James Bradley</w:t>
      </w:r>
    </w:p>
    <w:p>
      <w:pPr>
        <w:spacing w:after="60"/>
        <w:ind w:left="240"/>
      </w:pPr>
      <w:r>
        <w:t>Email: linda.hooper@advancedcloud.com</w:t>
      </w:r>
    </w:p>
    <w:p>
      <w:pPr>
        <w:spacing w:after="60"/>
        <w:ind w:left="240"/>
      </w:pPr>
      <w:r>
        <w:t>Work Location: New Sandrachester, MS</w:t>
      </w:r>
    </w:p>
    <w:p>
      <w:pPr>
        <w:spacing w:after="60"/>
        <w:ind w:left="240"/>
      </w:pPr>
      <w:r>
        <w:t>Remote: True</w:t>
      </w:r>
    </w:p>
    <w:p>
      <w:pPr>
        <w:spacing w:after="60"/>
        <w:ind w:left="240"/>
      </w:pPr>
      <w:r>
        <w:t>Salary: 82512.56</w:t>
      </w:r>
    </w:p>
    <w:p>
      <w:pPr>
        <w:spacing w:after="60"/>
        <w:ind w:left="240"/>
      </w:pPr>
      <w:r>
        <w:t>Salary Band: Junior</w:t>
      </w:r>
    </w:p>
    <w:p>
      <w:pPr>
        <w:spacing w:after="60"/>
        <w:ind w:left="240"/>
      </w:pPr>
      <w:r>
        <w:t>Hire Date: 2023-11-08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6876.05</w:t>
        <w:br/>
        <w:t xml:space="preserve">    taxes_withheld: 1375.21</w:t>
        <w:br/>
        <w:t xml:space="preserve">    benefits_deduction: 343.8</w:t>
        <w:br/>
        <w:t xml:space="preserve">    net_pay: 5157.03</w:t>
        <w:br/>
        <w:t xml:space="preserve">    pay_period: Monthly</w:t>
        <w:br/>
        <w:t xml:space="preserve">    last_pay_date: 2024-12-01</w:t>
      </w:r>
    </w:p>
    <w:p>
      <w:pPr>
        <w:spacing w:after="60"/>
        <w:ind w:left="240"/>
      </w:pPr>
      <w:r>
        <w:t>Performance Review: **Performance Review for Linda Hooper, Software Engineer II**</w:t>
        <w:br/>
        <w:br/>
        <w:t>**Date:** [Insert Date]</w:t>
        <w:br/>
        <w:t>**Manager:** [Your Name]</w:t>
        <w:br/>
        <w:br/>
        <w:t>---</w:t>
        <w:br/>
        <w:br/>
        <w:t xml:space="preserve">**Employee Name:** Linda Hooper  </w:t>
        <w:br/>
        <w:t xml:space="preserve">**Position:** Software Engineer II  </w:t>
        <w:br/>
        <w:t>**Department:** Software Development</w:t>
        <w:br/>
        <w:br/>
        <w:t>---</w:t>
        <w:br/>
        <w:br/>
        <w:t>**1. Overview:**</w:t>
        <w:br/>
        <w:t>Linda Hooper has completed another successful year with CloudScape Technologies, making significant contributions to the Software Development department. Her technical skills and problem-solving abilities have consistently added value to our projects.</w:t>
        <w:br/>
        <w:br/>
        <w:t>**2. Strengths:**</w:t>
        <w:br/>
        <w:t>- **Technical Expertise:** Linda has demonstrated a strong command over [specific technologies, e.g., Python, Java, Cloud Services]. Her ability to quickly adapt to new tools and technologies has been an asset to the team.</w:t>
        <w:br/>
        <w:t>- **Problem Solving:** She excels at diagnosing problems and developing efficient, innovative solutions, often in high-pressure situations.</w:t>
        <w:br/>
        <w:t>- **Collaboration:** Linda works well in team settings, often acting as a mediator when conflicts arise and showing leadership potential. Her communication skills facilitate smooth collaboration across departments.</w:t>
        <w:br/>
        <w:t>- **Adaptability:** Her willingness to embrace changes and ability to adapt to new project requirements seamlessly has proven beneficial, particularly when onboarding new tech stacks.</w:t>
        <w:br/>
        <w:br/>
        <w:t>**3. Areas for Improvement:**</w:t>
        <w:br/>
        <w:t>- **Time Management:** Linda sometimes underestimates the time required for more complex tasks, leading to tight deadlines. Improving her estimation and time management skills would enhance project delivery efficiency.</w:t>
        <w:br/>
        <w:t>- **Feedback Reception:** While Linda is open to feedback, there are occasions where immediate action or acknowledgment could improve subsequent performance and team dynamics.</w:t>
        <w:br/>
        <w:t>- **Documentation:** As projects become more complex, Linda could benefit from strengthening her documentation practices, ensuring that her work is not only well executed but also well recorded for future reference.</w:t>
        <w:br/>
        <w:br/>
        <w:t>**4. Goals for the Next Year:**</w:t>
        <w:br/>
        <w:t>- **Training:** Attend at least two workshops or courses to advance skills in [specific technology or skill relevant to upcoming projects, e.g., Machine Learning, Advanced Cloud Service Architectures].</w:t>
        <w:br/>
        <w:t>- **Mentorship:** Begin mentoring junior developers, which would enhance Linda's leadership skills and also provide guidance to newer team members, enriching the overall team capability.</w:t>
        <w:br/>
        <w:t>- **Project Management:** Engage more in project planning phases to better estimate task durations and resource allocations, using tools like JIRA or Trello to improve workflow efficiency.</w:t>
        <w:br/>
        <w:t>- **Improve Documentation:** Aim to enhance project documentation processes, focusing on clarity and usability for teams and stakeholders.</w:t>
        <w:br/>
        <w:br/>
        <w:t>**5. Summary:**</w:t>
        <w:br/>
        <w:t>Linda Hooper has been a resilient and significant part of the CloudScape Technologies team, with her contributions significantly impacting our success over the past year. With targeted improvements and well-defined goals, Linda is on an excellent path towards further advancement in her career.</w:t>
        <w:br/>
        <w:br/>
        <w:t>---</w:t>
        <w:br/>
        <w:br/>
        <w:t>**Signatures:**</w:t>
        <w:br/>
        <w:t>- **Manager:** [Your Signature]</w:t>
        <w:br/>
        <w:t>- **Employee:** [Employee Signature]</w:t>
        <w:br/>
        <w:br/>
        <w:t>---</w:t>
        <w:br/>
        <w:br/>
        <w:t>**End of Review**</w:t>
        <w:br/>
        <w:br/>
        <w:t>Please let me know if you would like to discuss further or have any questions regarding this performance review.</w:t>
      </w:r>
    </w:p>
    <w:p>
      <w:pPr>
        <w:pStyle w:val="Heading1"/>
      </w:pPr>
      <w:r>
        <w:t>Aaron Taylor (EMP6713d498)</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aaron.taylor@advancedcloud.com</w:t>
      </w:r>
    </w:p>
    <w:p>
      <w:pPr>
        <w:spacing w:after="60"/>
        <w:ind w:left="240"/>
      </w:pPr>
      <w:r>
        <w:t>Work Location: North Mark, MP</w:t>
      </w:r>
    </w:p>
    <w:p>
      <w:pPr>
        <w:spacing w:after="60"/>
        <w:ind w:left="240"/>
      </w:pPr>
      <w:r>
        <w:t>Remote: True</w:t>
      </w:r>
    </w:p>
    <w:p>
      <w:pPr>
        <w:spacing w:after="60"/>
        <w:ind w:left="240"/>
      </w:pPr>
      <w:r>
        <w:t>Salary: 116175.68</w:t>
      </w:r>
    </w:p>
    <w:p>
      <w:pPr>
        <w:spacing w:after="60"/>
        <w:ind w:left="240"/>
      </w:pPr>
      <w:r>
        <w:t>Salary Band: Senior</w:t>
      </w:r>
    </w:p>
    <w:p>
      <w:pPr>
        <w:spacing w:after="60"/>
        <w:ind w:left="240"/>
      </w:pPr>
      <w:r>
        <w:t>Hire Date: 2024-04-15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9681.31</w:t>
        <w:br/>
        <w:t xml:space="preserve">    taxes_withheld: 1936.26</w:t>
        <w:br/>
        <w:t xml:space="preserve">    benefits_deduction: 484.07</w:t>
        <w:br/>
        <w:t xml:space="preserve">    net_pay: 7260.98</w:t>
        <w:br/>
        <w:t xml:space="preserve">    pay_period: Monthly</w:t>
        <w:br/>
        <w:t xml:space="preserve">    last_pay_date: 2024-12-01</w:t>
      </w:r>
    </w:p>
    <w:p>
      <w:pPr>
        <w:spacing w:after="60"/>
        <w:ind w:left="240"/>
      </w:pPr>
      <w:r>
        <w:t>Performance Review: **Performance Review for Aaron Taylor - Content Strategist**</w:t>
        <w:br/>
        <w:br/>
        <w:t xml:space="preserve">**Reviewer:** [Manager's Name]  </w:t>
        <w:br/>
        <w:t>**Date:** [Review Date]</w:t>
        <w:br/>
        <w:br/>
        <w:t>---</w:t>
        <w:br/>
        <w:br/>
        <w:t xml:space="preserve">**Employee Name:** Aaron Taylor  </w:t>
        <w:br/>
        <w:t xml:space="preserve">**Position:** Content Strategist  </w:t>
        <w:br/>
        <w:br/>
        <w:t>---</w:t>
        <w:br/>
        <w:br/>
        <w:t>**Introduction:**</w:t>
        <w:br/>
        <w:br/>
        <w:t>Aaron, as we reflect on the past year, I am pleased to provide you with feedback on your performance as a Content Strategist at CloudScape Technologies. This review will cover your strengths, areas where improvement may be beneficial, and goals for the upcoming year.</w:t>
        <w:br/>
        <w:br/>
        <w:t>---</w:t>
        <w:br/>
        <w:br/>
        <w:t>**Strengths:**</w:t>
        <w:br/>
        <w:br/>
        <w:t>1. **Creativity and Innovation:**</w:t>
        <w:br/>
        <w:t xml:space="preserve">   - You consistently demonstrate strong creative skills, bringing innovative ideas to our content initiatives. Your ability to think outside the box has significantly contributed to our brand’s unique voice.</w:t>
        <w:br/>
        <w:br/>
        <w:t>2. **Content Quality:**</w:t>
        <w:br/>
        <w:t xml:space="preserve">   - Your attention to detail ensures our content meets high-quality standards. The pieces you produce are not only engaging but also align with our organizational goals and customer expectations.</w:t>
        <w:br/>
        <w:br/>
        <w:t>3. **Collaboration and Teamwork:**</w:t>
        <w:br/>
        <w:t xml:space="preserve">   - You show exemplary collaboration with team members, working effectively across departments to ensure cohesive and integrated content strategies. Your willingness to help others and welcome feedback are commendable.</w:t>
        <w:br/>
        <w:br/>
        <w:t>4. **Analytical Skills:**</w:t>
        <w:br/>
        <w:t xml:space="preserve">   - You leverage analytical tools effectively to understand content performance, using insights to guide improvements and strategic decisions. This data-driven approach ensures our content remains relevant and impactful.</w:t>
        <w:br/>
        <w:br/>
        <w:t>---</w:t>
        <w:br/>
        <w:br/>
        <w:t>**Areas for Improvement:**</w:t>
        <w:br/>
        <w:br/>
        <w:t>1. **Time Management:**</w:t>
        <w:br/>
        <w:t xml:space="preserve">   - There have been instances where tighter deadlines were missed. Improving your organizational skills and prioritizing tasks could help in delivering projects on schedule more consistently.</w:t>
        <w:br/>
        <w:br/>
        <w:t>2. **Variety in Content Formats:**</w:t>
        <w:br/>
        <w:t xml:space="preserve">   - Expanding your skillset to include a wider variety of content formats, such as video or interactive content, would benefit our team's multifaceted approach and reach broader audiences.</w:t>
        <w:br/>
        <w:br/>
        <w:t>3. **Proactive Engagement:**</w:t>
        <w:br/>
        <w:t xml:space="preserve">   - While your work is highly valued, taking a more proactive role in meetings and content brainstorming sessions could further enhance your strategic influence and leadership potential.</w:t>
        <w:br/>
        <w:br/>
        <w:t>---</w:t>
        <w:br/>
        <w:br/>
        <w:t>**Goals for the Next Year:**</w:t>
        <w:br/>
        <w:br/>
        <w:t>1. **Develop Advanced Skills in Emerging Content Platforms:**</w:t>
        <w:br/>
        <w:t xml:space="preserve">   - Participate in training or workshops focused on new content tools and platforms to enhance digital content offerings.</w:t>
        <w:br/>
        <w:br/>
        <w:t>2. **Improve Time Management:**</w:t>
        <w:br/>
        <w:t xml:space="preserve">   - Implement strategies for better time management to ensure deadlines are consistently met. Consider using project management tools or techniques that may aid in task organization.</w:t>
        <w:br/>
        <w:br/>
        <w:t>3. **Lead a Cross-Functional Content Project:**</w:t>
        <w:br/>
        <w:t xml:space="preserve">   - Take the lead on a content project that involves multiple departments, which will allow you to showcase your coordination and leadership skills.</w:t>
        <w:br/>
        <w:br/>
        <w:t>4. **Broaden Content Format Expertise:**</w:t>
        <w:br/>
        <w:t xml:space="preserve">   - Aim to produce at least two pieces in new formats, such as podcasts or interactive media, to diversify our content portfolio.</w:t>
        <w:br/>
        <w:br/>
        <w:t>---</w:t>
        <w:br/>
        <w:br/>
        <w:t>**Conclusion:**</w:t>
        <w:br/>
        <w:br/>
        <w:t>You have had a strong performance year, and I am confident in your abilities as you continue to grow in your role. By focusing on the areas outlined for improvement and striving towards your goals, I anticipate even greater contributions from you in the upcoming year.</w:t>
        <w:br/>
        <w:br/>
        <w:t>Thank you for your hard work and dedication to CloudScape Technologies. I look forward to seeing your continued success and development.</w:t>
        <w:br/>
        <w:br/>
        <w:t>---</w:t>
        <w:br/>
        <w:br/>
        <w:t>*Note: This review is a simulated example and not based on real personal data.*</w:t>
      </w:r>
    </w:p>
    <w:p>
      <w:pPr>
        <w:pStyle w:val="Heading1"/>
      </w:pPr>
      <w:r>
        <w:t>John Johnson (EMP69e782c8)</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john.johnson@advancedcloud.com</w:t>
      </w:r>
    </w:p>
    <w:p>
      <w:pPr>
        <w:spacing w:after="60"/>
        <w:ind w:left="240"/>
      </w:pPr>
      <w:r>
        <w:t>Work Location: Lake Christian, VI</w:t>
      </w:r>
    </w:p>
    <w:p>
      <w:pPr>
        <w:spacing w:after="60"/>
        <w:ind w:left="240"/>
      </w:pPr>
      <w:r>
        <w:t>Remote: True</w:t>
      </w:r>
    </w:p>
    <w:p>
      <w:pPr>
        <w:spacing w:after="60"/>
        <w:ind w:left="240"/>
      </w:pPr>
      <w:r>
        <w:t>Salary: 55856.94</w:t>
      </w:r>
    </w:p>
    <w:p>
      <w:pPr>
        <w:spacing w:after="60"/>
        <w:ind w:left="240"/>
      </w:pPr>
      <w:r>
        <w:t>Salary Band: Senior</w:t>
      </w:r>
    </w:p>
    <w:p>
      <w:pPr>
        <w:spacing w:after="60"/>
        <w:ind w:left="240"/>
      </w:pPr>
      <w:r>
        <w:t>Hire Date: 2021-05-09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4654.74</w:t>
        <w:br/>
        <w:t xml:space="preserve">    taxes_withheld: 930.95</w:t>
        <w:br/>
        <w:t xml:space="preserve">    benefits_deduction: 232.74</w:t>
        <w:br/>
        <w:t xml:space="preserve">    net_pay: 3491.06</w:t>
        <w:br/>
        <w:t xml:space="preserve">    pay_period: Monthly</w:t>
        <w:br/>
        <w:t xml:space="preserve">    last_pay_date: 2024-12-01</w:t>
      </w:r>
    </w:p>
    <w:p>
      <w:pPr>
        <w:spacing w:after="60"/>
        <w:ind w:left="240"/>
      </w:pPr>
      <w:r>
        <w:t>Performance Review: **Annual Performance Review: John Johnson, Marketing Manager**</w:t>
        <w:br/>
        <w:br/>
        <w:t>**Date: [Insert Date]**</w:t>
        <w:br/>
        <w:br/>
        <w:t>**Reviewer: [Your Name]**</w:t>
        <w:br/>
        <w:br/>
        <w:t>**Overview:**</w:t>
        <w:br/>
        <w:t>John Johnson has completed another successful year as a Marketing Manager at CloudScape Technologies. Throughout the year, John has managed his team with professionalism and has consistently met the expectations set out for him, demonstrating a commitment to the company’s strategic goals.</w:t>
        <w:br/>
        <w:br/>
        <w:t>**Strengths:**</w:t>
        <w:br/>
        <w:t>1. **Leadership and Team Management:**</w:t>
        <w:br/>
        <w:t xml:space="preserve">   John has displayed exceptional leadership skills by managing a diverse team of marketing professionals effectively. His ability to foster collaboration and encourage creativity has led to several successful marketing campaigns over the year.</w:t>
        <w:br/>
        <w:br/>
        <w:t>2. **Strategic Planning and Execution:**</w:t>
        <w:br/>
        <w:t xml:space="preserve">   John excels in developing marketing strategies that align with CloudScape’s objectives. His approach to strategic planning has been both innovative and data-driven, resulting in increased brand recognition and improved customer engagement.</w:t>
        <w:br/>
        <w:br/>
        <w:t>3. **Communication Skills:**</w:t>
        <w:br/>
        <w:t xml:space="preserve">   John's communication skills are one of his strongest attributes. He effectively communicates complex marketing concepts to both his team and executive management, ensuring that all stakeholders are aligned with the marketing initiatives.</w:t>
        <w:br/>
        <w:br/>
        <w:t>**Areas for Improvement:**</w:t>
        <w:br/>
        <w:t>1. **Digital Marketing Innovations:**</w:t>
        <w:br/>
        <w:t xml:space="preserve">   While John has been successful in traditional marketing channels, there is room for growth in digital marketing innovations. Expanding his knowledge and application of emerging digital marketing tools and platforms will bolster our digital presence.</w:t>
        <w:br/>
        <w:br/>
        <w:t>2. **Market Research and Analysis:**</w:t>
        <w:br/>
        <w:t xml:space="preserve">   Continuing to deepen his expertise in market research and analytics will enhance John's ability to anticipate market trends and adjust strategies accordingly, keeping CloudScape at the forefront of industry developments.</w:t>
        <w:br/>
        <w:br/>
        <w:t>**Goals for Next Year:**</w:t>
        <w:br/>
        <w:t>1. **Enhance Digital Marketing Skills:**</w:t>
        <w:br/>
        <w:t xml:space="preserve">   Attend workshops and training sessions focused on the latest digital marketing trends and technologies, with the goal of enhancing CloudScape’s digital outreach.</w:t>
        <w:br/>
        <w:br/>
        <w:t>2. **Lead a Major Marketing Campaign:**</w:t>
        <w:br/>
        <w:t xml:space="preserve">   Take the lead on a high-impact marketing campaign that targets a new customer segment, demonstrating his ability to capture emerging markets.</w:t>
        <w:br/>
        <w:br/>
        <w:t>3. **Develop a Mentorship Program:**</w:t>
        <w:br/>
        <w:t xml:space="preserve">   Initiate a mentorship program within the marketing department to support the development of junior team members, fostering a culture of growth and continuous learning.</w:t>
        <w:br/>
        <w:br/>
        <w:t>**Conclusion:**</w:t>
        <w:br/>
        <w:t>John Johnson remains a valuable asset to CloudScape Technologies. With a focus on expanding expertise in digital marketing and an ongoing commitment to professional development, John is poised to continue driving success within the marketing department. The outlined goals for the coming year are aligned with his strengths and areas for improvement, ensuring continued growth and achievement.</w:t>
        <w:br/>
        <w:br/>
        <w:t>[Manager's Signature]</w:t>
        <w:br/>
        <w:br/>
        <w:t>[John's Signature for Acknowledgment]</w:t>
      </w:r>
    </w:p>
    <w:p>
      <w:pPr>
        <w:pStyle w:val="Heading1"/>
      </w:pPr>
      <w:r>
        <w:t>Dale Fuller (EMPb30eec5e)</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dale.fuller@advancedcloud.com</w:t>
      </w:r>
    </w:p>
    <w:p>
      <w:pPr>
        <w:spacing w:after="60"/>
        <w:ind w:left="240"/>
      </w:pPr>
      <w:r>
        <w:t>Work Location: West Matthewfurt, AK</w:t>
      </w:r>
    </w:p>
    <w:p>
      <w:pPr>
        <w:spacing w:after="60"/>
        <w:ind w:left="240"/>
      </w:pPr>
      <w:r>
        <w:t>Remote: False</w:t>
      </w:r>
    </w:p>
    <w:p>
      <w:pPr>
        <w:spacing w:after="60"/>
        <w:ind w:left="240"/>
      </w:pPr>
      <w:r>
        <w:t>Salary: 52498.54</w:t>
      </w:r>
    </w:p>
    <w:p>
      <w:pPr>
        <w:spacing w:after="60"/>
        <w:ind w:left="240"/>
      </w:pPr>
      <w:r>
        <w:t>Salary Band: Senior</w:t>
      </w:r>
    </w:p>
    <w:p>
      <w:pPr>
        <w:spacing w:after="60"/>
        <w:ind w:left="240"/>
      </w:pPr>
      <w:r>
        <w:t>Hire Date: 2021-03-12</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4374.88</w:t>
        <w:br/>
        <w:t xml:space="preserve">    taxes_withheld: 874.98</w:t>
        <w:br/>
        <w:t xml:space="preserve">    benefits_deduction: 218.74</w:t>
        <w:br/>
        <w:t xml:space="preserve">    net_pay: 3281.16</w:t>
        <w:br/>
        <w:t xml:space="preserve">    pay_period: Monthly</w:t>
        <w:br/>
        <w:t xml:space="preserve">    last_pay_date: 2024-12-01</w:t>
      </w:r>
    </w:p>
    <w:p>
      <w:pPr>
        <w:spacing w:after="60"/>
        <w:ind w:left="240"/>
      </w:pPr>
      <w:r>
        <w:t>Performance Review: **Performance Review for Dale Fuller**</w:t>
        <w:br/>
        <w:br/>
        <w:t>**Position:** Recruiter</w:t>
        <w:br/>
        <w:t>**Department:** Human Resources</w:t>
        <w:br/>
        <w:t>**Review Period:** [Year]</w:t>
        <w:br/>
        <w:br/>
        <w:t>---</w:t>
        <w:br/>
        <w:br/>
        <w:t>**Introduction:**</w:t>
        <w:br/>
        <w:t>As a recruiter with CloudScape Technologies, Dale Fuller has played a critical role in enhancing our talent acquisition efforts. Over the past year, Dale has demonstrated a commitment to attracting top-tier candidates and driving the recruitment process effectively.</w:t>
        <w:br/>
        <w:br/>
        <w:t>**Strengths:**</w:t>
        <w:br/>
        <w:t>1. **Exceptional Communication Skills:** Dale consistently communicates effectively with candidates and stakeholders, ensuring clarity and transparency throughout the recruitment process. This has led to a positive candidate experience and strengthened relationships with hiring managers.</w:t>
        <w:br/>
        <w:br/>
        <w:t>2. **Proactive Sourcing:** Dale has excelled in sourcing potential candidates through various channels, including social media and professional networks. This proactive approach has widened our talent pool and reduced time-to-fill metrics.</w:t>
        <w:br/>
        <w:br/>
        <w:t>3. **Cultural Fit Assessment:** Understanding the importance of cultural alignment, Dale has developed robust strategies for assessing candidates' compatibility with our company culture, leading to higher retention rates.</w:t>
        <w:br/>
        <w:br/>
        <w:t>4. **Collaboration:** Dale works well within the HR team and cross-departmentally, fostering a cooperative atmosphere that enhances overall team performance.</w:t>
        <w:br/>
        <w:br/>
        <w:br/>
        <w:t>**Areas for Improvement:**</w:t>
        <w:br/>
        <w:t>1. **Time Management:** While Dale is dedicated and efficient, improving time management skills could help in balancing workload during peak recruitment seasons.</w:t>
        <w:br/>
        <w:br/>
        <w:t>2. **Technology Utilization:** Leveraging recruitment software more effectively could streamline processes and improve data analysis, which could lead to better decision-making.</w:t>
        <w:br/>
        <w:br/>
        <w:t>3. **Continuous Learning:** Encouraging further development through seminars and workshops on emerging recruitment trends and technologies will be beneficial.</w:t>
        <w:br/>
        <w:br/>
        <w:br/>
        <w:t>**Goals for the Next Year:**</w:t>
        <w:br/>
        <w:t>1. **Enhance Technology Skills:** Aim to improve proficiency in the latest recruitment technologies and data analytics tools to enhance efficiency and strategic decision-making.</w:t>
        <w:br/>
        <w:br/>
        <w:t>2. **Implement a Mentorship Program:** Develop a mentorship program for new recruiters, leveraging Dale's experience and communication strengths to guide and develop new talent within the team.</w:t>
        <w:br/>
        <w:br/>
        <w:t>3. **Improve Diversity Hiring Initiatives:** Focus on expanding diversity hiring practices to ensure a more inclusive workforce, aligning with company values.</w:t>
        <w:br/>
        <w:br/>
        <w:t>4. **Certification:** Pursue professional certification in recruitment or HR management to bolster credentials and contribute to personal and professional growth.</w:t>
        <w:br/>
        <w:br/>
        <w:t>---</w:t>
        <w:br/>
        <w:br/>
        <w:t>**Conclusion:**</w:t>
        <w:br/>
        <w:t>Dale Fuller has shown dedication and skill in the role of Recruiter, making valuable contributions to CloudScape Technologies. By focusing on enhancing technology skills and time management, Dale can further improve performance and exceed future recruitment targets. We look forward to another successful year with Dale on our team.</w:t>
        <w:br/>
        <w:br/>
        <w:t>**Reviewer:** [Manager Name]</w:t>
        <w:br/>
        <w:t>**Date:** [Review Date]</w:t>
      </w:r>
    </w:p>
    <w:p>
      <w:pPr>
        <w:pStyle w:val="Heading1"/>
      </w:pPr>
      <w:r>
        <w:t>Sarah Johnson (EMPbd5ede2e)</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sarah.johnson@advancedcloud.com</w:t>
      </w:r>
    </w:p>
    <w:p>
      <w:pPr>
        <w:spacing w:after="60"/>
        <w:ind w:left="240"/>
      </w:pPr>
      <w:r>
        <w:t>Work Location: Kellyberg, NH</w:t>
      </w:r>
    </w:p>
    <w:p>
      <w:pPr>
        <w:spacing w:after="60"/>
        <w:ind w:left="240"/>
      </w:pPr>
      <w:r>
        <w:t>Remote: True</w:t>
      </w:r>
    </w:p>
    <w:p>
      <w:pPr>
        <w:spacing w:after="60"/>
        <w:ind w:left="240"/>
      </w:pPr>
      <w:r>
        <w:t>Salary: 66217.26</w:t>
      </w:r>
    </w:p>
    <w:p>
      <w:pPr>
        <w:spacing w:after="60"/>
        <w:ind w:left="240"/>
      </w:pPr>
      <w:r>
        <w:t>Salary Band: Senior</w:t>
      </w:r>
    </w:p>
    <w:p>
      <w:pPr>
        <w:spacing w:after="60"/>
        <w:ind w:left="240"/>
      </w:pPr>
      <w:r>
        <w:t>Hire Date: 2020-09-05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5518.1</w:t>
        <w:br/>
        <w:t xml:space="preserve">    taxes_withheld: 1103.62</w:t>
        <w:br/>
        <w:t xml:space="preserve">    benefits_deduction: 275.91</w:t>
        <w:br/>
        <w:t xml:space="preserve">    net_pay: 4138.58</w:t>
        <w:br/>
        <w:t xml:space="preserve">    pay_period: Monthly</w:t>
        <w:br/>
        <w:t xml:space="preserve">    last_pay_date: 2024-12-01</w:t>
      </w:r>
    </w:p>
    <w:p>
      <w:pPr>
        <w:spacing w:after="60"/>
        <w:ind w:left="240"/>
      </w:pPr>
      <w:r>
        <w:t>Performance Review: **Performance Review: Sarah Johnson, Support Manager**</w:t>
        <w:br/>
        <w:br/>
        <w:t>**Review Period:** January 2023 - December 2023</w:t>
        <w:br/>
        <w:br/>
        <w:t>**Reviewer:** [Your Name]</w:t>
        <w:br/>
        <w:br/>
        <w:t>---</w:t>
        <w:br/>
        <w:br/>
        <w:t>**Strengths:**</w:t>
        <w:br/>
        <w:br/>
        <w:t>1. **Leadership and Team Development:** Sarah consistently demonstrates strong leadership abilities. She has effectively led her team through numerous challenging situations, showing great initiative and decisiveness. Her ability to foster a collaborative and inclusive team environment has contributed significantly to increased team morale and productivity.</w:t>
        <w:br/>
        <w:br/>
        <w:t>2. **Customer Satisfaction:** Sarah has achieved high levels of customer satisfaction, often going above and beyond to resolve complex issues. Her proactive approach to customer service, combined with her excellent communication skills, has been pivotal in maintaining our company’s reputation for exceptional customer support.</w:t>
        <w:br/>
        <w:br/>
        <w:t>3. **Problem-Solving Skills:** Sarah possesses excellent analytical skills which she uses to quickly and effectively solve problems. Her innovative approach to troubleshooting and streamlining processes has led to improved efficiency in support operations.</w:t>
        <w:br/>
        <w:br/>
        <w:t>---</w:t>
        <w:br/>
        <w:br/>
        <w:t>**Areas for Improvement:**</w:t>
        <w:br/>
        <w:br/>
        <w:t>1. **Time Management:** While Sarah excels in managing complex issues, there are occasions where prioritizing tasks can be improved. Developing stronger time management skills will help in balancing workload more effectively.</w:t>
        <w:br/>
        <w:br/>
        <w:t>2. **Technical Knowledge Enhancement:** Although Sarah has a strong foundation, further enhancing her technical skills, particularly with emerging technologies pertinent to our industry, could improve her ability to support her team and customers even better.</w:t>
        <w:br/>
        <w:br/>
        <w:t>---</w:t>
        <w:br/>
        <w:br/>
        <w:t>**Goals for Next Year:**</w:t>
        <w:br/>
        <w:br/>
        <w:t>1. **Leadership Training and Workshops:** Participate in at least two leadership training sessions to continue developing management skills.</w:t>
        <w:br/>
        <w:br/>
        <w:t>2. **Technology Upgradation:** Enroll in a course or certification program focused on the latest technologies relevant to CloudScape Technologies to enhance her technical expertise.</w:t>
        <w:br/>
        <w:br/>
        <w:t>3. **Process Improvement Initiatives:** Lead a project aimed at developing new strategies to improve operational efficiency within the support team, aiming to reduce response times by 20%.</w:t>
        <w:br/>
        <w:br/>
        <w:t>4. **Mentorship Program:** Initiate a mentorship program within the team to facilitate knowledge sharing and personal development.</w:t>
        <w:br/>
        <w:br/>
        <w:t>---</w:t>
        <w:br/>
        <w:br/>
        <w:t>Sarah has shown commendable dedication and capability in her role as Support Manager. With continued focus on the areas of improvement and by achieving the set goals, Sarah is well-positioned to not only meet but exceed expectations in the coming year.</w:t>
      </w:r>
    </w:p>
    <w:p>
      <w:pPr>
        <w:pStyle w:val="Heading1"/>
      </w:pPr>
      <w:r>
        <w:t>William Martin (EMPa092d198)</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william.martin@advancedcloud.com</w:t>
      </w:r>
    </w:p>
    <w:p>
      <w:pPr>
        <w:spacing w:after="60"/>
        <w:ind w:left="240"/>
      </w:pPr>
      <w:r>
        <w:t>Work Location: Josephfort, MO</w:t>
      </w:r>
    </w:p>
    <w:p>
      <w:pPr>
        <w:spacing w:after="60"/>
        <w:ind w:left="240"/>
      </w:pPr>
      <w:r>
        <w:t>Remote: True</w:t>
      </w:r>
    </w:p>
    <w:p>
      <w:pPr>
        <w:spacing w:after="60"/>
        <w:ind w:left="240"/>
      </w:pPr>
      <w:r>
        <w:t>Salary: 63932.08</w:t>
      </w:r>
    </w:p>
    <w:p>
      <w:pPr>
        <w:spacing w:after="60"/>
        <w:ind w:left="240"/>
      </w:pPr>
      <w:r>
        <w:t>Salary Band: Senior</w:t>
      </w:r>
    </w:p>
    <w:p>
      <w:pPr>
        <w:spacing w:after="60"/>
        <w:ind w:left="240"/>
      </w:pPr>
      <w:r>
        <w:t>Hire Date: 2023-05-12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5327.67</w:t>
        <w:br/>
        <w:t xml:space="preserve">    taxes_withheld: 1065.53</w:t>
        <w:br/>
        <w:t xml:space="preserve">    benefits_deduction: 266.38</w:t>
        <w:br/>
        <w:t xml:space="preserve">    net_pay: 3995.76</w:t>
        <w:br/>
        <w:t xml:space="preserve">    pay_period: Monthly</w:t>
        <w:br/>
        <w:t xml:space="preserve">    last_pay_date: 2024-12-01</w:t>
      </w:r>
    </w:p>
    <w:p>
      <w:pPr>
        <w:spacing w:after="60"/>
        <w:ind w:left="240"/>
      </w:pPr>
      <w:r>
        <w:t>Performance Review: **Annual Performance Review for William Martin**</w:t>
        <w:br/>
        <w:br/>
        <w:t>**Position:** Content Strategist</w:t>
        <w:br/>
        <w:br/>
        <w:t>**Reviewed by:** [Manager's Name]</w:t>
        <w:br/>
        <w:br/>
        <w:t>**Review Period:** [Year]</w:t>
        <w:br/>
        <w:br/>
        <w:t>---</w:t>
        <w:br/>
        <w:br/>
        <w:t>**Strengths:**</w:t>
        <w:br/>
        <w:br/>
        <w:t>1. **Content Creation Expertise**:</w:t>
        <w:br/>
        <w:t xml:space="preserve">   William has consistently demonstrated a strong ability to create engaging and high-quality content that aligns with our company’s objectives. His knack for storytelling and creativity has helped enhance our brand’s presence across all platforms.</w:t>
        <w:br/>
        <w:br/>
        <w:t>2. **Strategic Planning**:</w:t>
        <w:br/>
        <w:t xml:space="preserve">   William excels in developing content strategies that align with business goals and target audience needs. His strategic mindset has been instrumental in successfully launching multiple content campaigns that have increased our market reach and engagement metrics.</w:t>
        <w:br/>
        <w:br/>
        <w:t>3. **Collaboration and Teamwork**:</w:t>
        <w:br/>
        <w:t xml:space="preserve">   One of William’s standout qualities is his ability to work collaboratively with other teams such as marketing, design, and analytics. He actively contributes to brainstorming sessions and provides valuable insights that benefit the whole team.</w:t>
        <w:br/>
        <w:br/>
        <w:t>4. **Adaptability**:</w:t>
        <w:br/>
        <w:t xml:space="preserve">   William has shown commendable adaptability to changing trends and digital strategies. His eagerness to learn about new tools and platforms ensures our content remains fresh and competitive.</w:t>
        <w:br/>
        <w:br/>
        <w:t>---</w:t>
        <w:br/>
        <w:br/>
        <w:t>**Areas for Improvement:**</w:t>
        <w:br/>
        <w:br/>
        <w:t>1. **Analytical Skills**:</w:t>
        <w:br/>
        <w:t xml:space="preserve">   While William has made strides in using data to guide content strategies, there is room for improvement in more deeply analyzing performance metrics. Improving these skills could lead to even more informed decision-making.</w:t>
        <w:br/>
        <w:br/>
        <w:t>2. **Time Management**:</w:t>
        <w:br/>
        <w:t xml:space="preserve">   At times, William could benefit from improved time management skills to enhance productivity and meet tight deadlines without compromising quality.</w:t>
        <w:br/>
        <w:br/>
        <w:t>3. **SEO Knowledge**:</w:t>
        <w:br/>
        <w:t xml:space="preserve">   Further developing SEO skills could enhance content visibility and drive more organic traffic. Attending workshops or online courses could be beneficial.</w:t>
        <w:br/>
        <w:br/>
        <w:t>---</w:t>
        <w:br/>
        <w:br/>
        <w:t>**Goals for Next Year:**</w:t>
        <w:br/>
        <w:br/>
        <w:t>1. **Enhance Analytical Abilities**:</w:t>
        <w:br/>
        <w:t xml:space="preserve">   Attend workshops and training sessions focused on data analytics to improve the use of data in content strategy formulation.</w:t>
        <w:br/>
        <w:br/>
        <w:t>2. **Improve SEO Skills**:</w:t>
        <w:br/>
        <w:t xml:space="preserve">   Complete an SEO certification course to enhance both the strategic and technical aspects of content optimization.</w:t>
        <w:br/>
        <w:br/>
        <w:t>3. **Optimize Time Management**:</w:t>
        <w:br/>
        <w:t xml:space="preserve">   Implement new organizational tools and techniques to increase efficiency and consistently meet deadlines.</w:t>
        <w:br/>
        <w:br/>
        <w:t>4. **Lead a Content Project**:</w:t>
        <w:br/>
        <w:t xml:space="preserve">   Take on a leadership role in a significant content project to develop management skills and experience leading a cross-functional team.</w:t>
        <w:br/>
        <w:br/>
        <w:t>---</w:t>
        <w:br/>
        <w:br/>
        <w:t>**Conclusion:**</w:t>
        <w:br/>
        <w:br/>
        <w:t>William has shown tremendous talent and dedication in his role as a Content Strategist. With continued focus on the outlined areas for improvement and goal setting, I am confident that he will excel further and contribute even more significantly to CloudScape Technologies. We look forward to his continued growth and wish him a successful year ahead.</w:t>
        <w:br/>
        <w:br/>
        <w:t>**Signature:**</w:t>
        <w:br/>
        <w:br/>
        <w:t>[Manager's Name]</w:t>
        <w:br/>
        <w:br/>
        <w:t>[Date]</w:t>
      </w:r>
    </w:p>
    <w:p>
      <w:pPr>
        <w:pStyle w:val="Heading1"/>
      </w:pPr>
      <w:r>
        <w:t>Lance Lester (EMP64929002)</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lance.lester@advancedcloud.com</w:t>
      </w:r>
    </w:p>
    <w:p>
      <w:pPr>
        <w:spacing w:after="60"/>
        <w:ind w:left="240"/>
      </w:pPr>
      <w:r>
        <w:t>Work Location: Maddenside, OK</w:t>
      </w:r>
    </w:p>
    <w:p>
      <w:pPr>
        <w:spacing w:after="60"/>
        <w:ind w:left="240"/>
      </w:pPr>
      <w:r>
        <w:t>Remote: False</w:t>
      </w:r>
    </w:p>
    <w:p>
      <w:pPr>
        <w:spacing w:after="60"/>
        <w:ind w:left="240"/>
      </w:pPr>
      <w:r>
        <w:t>Salary: 72325.07</w:t>
      </w:r>
    </w:p>
    <w:p>
      <w:pPr>
        <w:spacing w:after="60"/>
        <w:ind w:left="240"/>
      </w:pPr>
      <w:r>
        <w:t>Salary Band: Senior</w:t>
      </w:r>
    </w:p>
    <w:p>
      <w:pPr>
        <w:spacing w:after="60"/>
        <w:ind w:left="240"/>
      </w:pPr>
      <w:r>
        <w:t>Hire Date: 2024-08-07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6027.09</w:t>
        <w:br/>
        <w:t xml:space="preserve">    taxes_withheld: 1205.42</w:t>
        <w:br/>
        <w:t xml:space="preserve">    benefits_deduction: 301.35</w:t>
        <w:br/>
        <w:t xml:space="preserve">    net_pay: 4520.32</w:t>
        <w:br/>
        <w:t xml:space="preserve">    pay_period: Monthly</w:t>
        <w:br/>
        <w:t xml:space="preserve">    last_pay_date: 2024-12-01</w:t>
      </w:r>
    </w:p>
    <w:p>
      <w:pPr>
        <w:spacing w:after="60"/>
        <w:ind w:left="240"/>
      </w:pPr>
      <w:r>
        <w:t>Performance Review: **Annual Performance Review for Lance Lester, Support Specialist**</w:t>
        <w:br/>
        <w:br/>
        <w:t xml:space="preserve">**Reviewer:** [Your Name]  </w:t>
        <w:br/>
        <w:t xml:space="preserve">**Date:** [Today's Date]  </w:t>
        <w:br/>
        <w:br/>
        <w:t>---</w:t>
        <w:br/>
        <w:br/>
        <w:t>**Overview:**</w:t>
        <w:br/>
        <w:t xml:space="preserve">Lance Lester has served as a Support Specialist at CloudScape Technologies for the past year. Throughout this period, Lance has demonstrated commendable dedication and competence. </w:t>
        <w:br/>
        <w:br/>
        <w:t>**Strengths:**</w:t>
        <w:br/>
        <w:t>1. **Technical Expertise:** Lance possesses strong technical problem-solving skills, as evidenced by his ability to independently resolve over 85% of customer issues on first contact.</w:t>
        <w:br/>
        <w:t>2. **Customer Service:** Lance consistently receives positive feedback from clients, highlighting his patience, professionalism, and clear communication.</w:t>
        <w:br/>
        <w:t>3. **Team Collaboration:** Lance excels in a collaborative environment. He frequently assists team members by sharing insights during team meetings, which has greatly contributed to our overall team performance.</w:t>
        <w:br/>
        <w:t>4. **Adaptability:** Lance has shown remarkable adaptability in handling the varying and often challenging customer inquiries, maintaining his composure even in high-pressure situations.</w:t>
        <w:br/>
        <w:br/>
        <w:t>**Areas for Improvement:**</w:t>
        <w:br/>
        <w:t>1. **Time Management:** While Lance effectively handles individual cases, there is room to improve in managing his overall workload to enhance efficiency. Implementing organizational tools or techniques could be beneficial.</w:t>
        <w:br/>
        <w:t>2. **Expanding Product Knowledge:** Further diversifying his understanding of our newer product lines would enable Lance to provide even more comprehensive support to clients.</w:t>
        <w:br/>
        <w:br/>
        <w:t>**Goals for Next Year:**</w:t>
        <w:br/>
        <w:t>1. **Achieve Certification:** Encourage Lance to pursue relevant certifications in customer service enhancement or specific technical solutions offered by our company.</w:t>
        <w:br/>
        <w:t>2. **Workload Management:** Develop and adhere to a structured time management plan to improve productivity and ensure all tasks are handled within set deadlines.</w:t>
        <w:br/>
        <w:t>3. **Knowledge Expansion:** Attend at least two training sessions or workshops on new product lines, aiming to integrate this knowledge into daily support activities.</w:t>
        <w:br/>
        <w:t>4. **Leadership:** Take initiative by leading a small project or task force aimed at improving team processes or customer interaction protocols.</w:t>
        <w:br/>
        <w:br/>
        <w:t>---</w:t>
        <w:br/>
        <w:br/>
        <w:t>**Conclusion:**</w:t>
        <w:br/>
        <w:t>Lance Lester continues to be an asset to CloudScape Technologies. With focus on the outlined areas for improvement and achieving structured goals, Lance is poised for substantial professional growth and enhanced contribution to the team's success in the upcoming year.</w:t>
      </w:r>
    </w:p>
    <w:p>
      <w:pPr>
        <w:pStyle w:val="Heading1"/>
      </w:pPr>
      <w:r>
        <w:t>Jose Mcdaniel (EMP064a0ecc)</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jose.mcdaniel@advancedcloud.com</w:t>
      </w:r>
    </w:p>
    <w:p>
      <w:pPr>
        <w:spacing w:after="60"/>
        <w:ind w:left="240"/>
      </w:pPr>
      <w:r>
        <w:t>Work Location: Griffithfurt, MI</w:t>
      </w:r>
    </w:p>
    <w:p>
      <w:pPr>
        <w:spacing w:after="60"/>
        <w:ind w:left="240"/>
      </w:pPr>
      <w:r>
        <w:t>Remote: True</w:t>
      </w:r>
    </w:p>
    <w:p>
      <w:pPr>
        <w:spacing w:after="60"/>
        <w:ind w:left="240"/>
      </w:pPr>
      <w:r>
        <w:t>Salary: 98173.67</w:t>
      </w:r>
    </w:p>
    <w:p>
      <w:pPr>
        <w:spacing w:after="60"/>
        <w:ind w:left="240"/>
      </w:pPr>
      <w:r>
        <w:t>Salary Band: Senior</w:t>
      </w:r>
    </w:p>
    <w:p>
      <w:pPr>
        <w:spacing w:after="60"/>
        <w:ind w:left="240"/>
      </w:pPr>
      <w:r>
        <w:t>Hire Date: 2023-10-18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8181.14</w:t>
        <w:br/>
        <w:t xml:space="preserve">    taxes_withheld: 1636.23</w:t>
        <w:br/>
        <w:t xml:space="preserve">    benefits_deduction: 409.06</w:t>
        <w:br/>
        <w:t xml:space="preserve">    net_pay: 6135.85</w:t>
        <w:br/>
        <w:t xml:space="preserve">    pay_period: Monthly</w:t>
        <w:br/>
        <w:t xml:space="preserve">    last_pay_date: 2024-12-01</w:t>
      </w:r>
    </w:p>
    <w:p>
      <w:pPr>
        <w:spacing w:after="60"/>
        <w:ind w:left="240"/>
      </w:pPr>
      <w:r>
        <w:t>Performance Review: **CloudScape Technologies - Annual Performance Review for Jose Mcdaniel, Finance Manager**</w:t>
        <w:br/>
        <w:br/>
        <w:t>**Date:** [Insert Date]</w:t>
        <w:br/>
        <w:br/>
        <w:t>**Reviewer:** [Your Name]</w:t>
        <w:br/>
        <w:br/>
        <w:t>**1. Overview:**</w:t>
        <w:br/>
        <w:t>Jose Mcdaniel has been a dedicated member of the finance team at CloudScape Technologies, consistently demonstrating a strong work ethic and commitment to the firm's financial integrity. His role as a Finance Manager involves overseeing financial reporting, budgeting, and analysis.</w:t>
        <w:br/>
        <w:br/>
        <w:t>**2. Strengths:**</w:t>
        <w:br/>
        <w:t>- **Analytical Skills:** Jose has displayed exceptional analytical abilities, which have been critical in driving the department's success. His attention to detail ensures our financial data is accurate and insightful.</w:t>
        <w:br/>
        <w:t>- **Professionalism:** Maintains a high level of professionalism in all interactions, whether with senior management or team members. His demeanor contributes positively to the company culture.</w:t>
        <w:br/>
        <w:t>- **Leadership:** Jose is respected by his team for his supportive leadership style. He has successfully mentored junior staff and fostered an environment where team members feel valued and motivated.</w:t>
        <w:br/>
        <w:t>- **Financial Expertise:** Demonstrates a strong command over financial regulations and compliance requirements, ensuring that the company consistently adheres to industry standards.</w:t>
        <w:br/>
        <w:br/>
        <w:t>**3. Areas for Improvement:**</w:t>
        <w:br/>
        <w:t>- **Technology Adaptation:** While proficient with traditional finance software, Jose would benefit from investing more time in mastering newer digital finance tools that enhance efficiency and accuracy.</w:t>
        <w:br/>
        <w:t>- **Strategic Thinking:** Encouraged to engage more in the strategic planning processes. Contributing to long-term financial strategies would leverage his deep knowledge of the company’s financial health.</w:t>
        <w:br/>
        <w:t>- **Cross-Departmental Communication:** Communication with departments outside of finance could be strengthened to improve inter-departmental collaboration and understanding.</w:t>
        <w:br/>
        <w:br/>
        <w:t>**4. Goals for the Next Year:**</w:t>
        <w:br/>
        <w:t>- **Professional Development:** Enroll in training courses focused on advanced financial technologies and strategic management to enhance Jose’s capabilities in these areas.</w:t>
        <w:br/>
        <w:t>- **Strategic Engagement:** Take on a leadership role in a cross-departmental project to build strategic partnerships within the company and apply financial expertise to broader business challenges.</w:t>
        <w:br/>
        <w:t>- **Performance Metrics:** Implement new performance metrics to better track the finance department’s contributions toward achieving company goals.</w:t>
        <w:br/>
        <w:br/>
        <w:t>**5. Conclusion:**</w:t>
        <w:br/>
        <w:t>Jose Mcdaniel has proven to be a committed and highly skilled Finance Manager whose work contributes significantly to our department’s achievements. With focused attention on the outlined areas for development, Jose is poised to take on greater responsibilities within CloudScape Technologies. We look forward to seeing his continued growth and success in the coming year.</w:t>
        <w:br/>
        <w:br/>
        <w:t>**Signatures:**</w:t>
        <w:br/>
        <w:t xml:space="preserve">- **Manager:** ________________________  </w:t>
        <w:br/>
        <w:t>- **Employee:** _______________________</w:t>
        <w:br/>
        <w:br/>
        <w:t>---</w:t>
        <w:br/>
        <w:br/>
        <w:t>This performance review aims to provide a constructive assessment to guide Jose in his professional journey while aligning his growth with the strategic objectives of CloudScape Technologies.</w:t>
      </w:r>
    </w:p>
    <w:p>
      <w:pPr>
        <w:pStyle w:val="Heading1"/>
      </w:pPr>
      <w:r>
        <w:t>Brett Nelson (EMPc2c607e5)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brett.nelson@advancedcloud.com</w:t>
      </w:r>
    </w:p>
    <w:p>
      <w:pPr>
        <w:spacing w:after="60"/>
        <w:ind w:left="240"/>
      </w:pPr>
      <w:r>
        <w:t>Work Location: Erinshire, UT</w:t>
      </w:r>
    </w:p>
    <w:p>
      <w:pPr>
        <w:spacing w:after="60"/>
        <w:ind w:left="240"/>
      </w:pPr>
      <w:r>
        <w:t>Remote: False</w:t>
      </w:r>
    </w:p>
    <w:p>
      <w:pPr>
        <w:spacing w:after="60"/>
        <w:ind w:left="240"/>
      </w:pPr>
      <w:r>
        <w:t>Salary: 79542.05</w:t>
      </w:r>
    </w:p>
    <w:p>
      <w:pPr>
        <w:spacing w:after="60"/>
        <w:ind w:left="240"/>
      </w:pPr>
      <w:r>
        <w:t>Salary Band: Senior</w:t>
      </w:r>
    </w:p>
    <w:p>
      <w:pPr>
        <w:spacing w:after="60"/>
        <w:ind w:left="240"/>
      </w:pPr>
      <w:r>
        <w:t>Hire Date: 2020-03-17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6628.5</w:t>
        <w:br/>
        <w:t xml:space="preserve">    taxes_withheld: 1325.7</w:t>
        <w:br/>
        <w:t xml:space="preserve">    benefits_deduction: 331.43</w:t>
        <w:br/>
        <w:t xml:space="preserve">    net_pay: 4971.38</w:t>
        <w:br/>
        <w:t xml:space="preserve">    pay_period: Monthly</w:t>
        <w:br/>
        <w:t xml:space="preserve">    last_pay_date: 2024-12-01</w:t>
      </w:r>
    </w:p>
    <w:p>
      <w:pPr>
        <w:spacing w:after="60"/>
        <w:ind w:left="240"/>
      </w:pPr>
      <w:r>
        <w:t>Performance Review: **Annual Performance Review for Brett Nelson, Customer Success Manager**</w:t>
        <w:br/>
        <w:br/>
        <w:t>**Date:** [Insert Date]</w:t>
        <w:br/>
        <w:br/>
        <w:t>**Reviewer:** [Insert Name]</w:t>
        <w:br/>
        <w:br/>
        <w:t>**Position:** Customer Success Manager</w:t>
        <w:br/>
        <w:br/>
        <w:t>---</w:t>
        <w:br/>
        <w:br/>
        <w:t>### Overview:</w:t>
        <w:br/>
        <w:t>Brett Nelson has continued to play a pivotal role in the Customer Success team at CloudScape Technologies over the past year. His commitment to ensuring our clients achieve their desired outcomes with our products is evident in his consistently high customer satisfaction scores and retention rates.</w:t>
        <w:br/>
        <w:br/>
        <w:t>### Strengths:</w:t>
        <w:br/>
        <w:t>1. **Customer Relationship Management:** Brett has excelled in building and maintaining strong relationships with clients. He takes the time to understand their individual needs and tailors strategies accordingly, which has led to a 20% increase in client renewals this year.</w:t>
        <w:br/>
        <w:t xml:space="preserve">   </w:t>
        <w:br/>
        <w:t>2. **Product Knowledge:** Brett's in-depth understanding of our product offerings and their real-world applications has made him an invaluable resource to both clients and colleagues. His ability to simplify complex concepts for clients is commendable.</w:t>
        <w:br/>
        <w:br/>
        <w:t>3. **Communication Skills:** His clear and effective communication, both written and verbal, has helped in resolving customer issues swiftly and efficiently. This has been repeatedly noted in feedback from clients.</w:t>
        <w:br/>
        <w:br/>
        <w:t>4. **Proactiveness:** Brett often anticipates potential challenges for clients and addresses them before they escalate. This forward-thinking approach has significantly contributed to the overall client satisfaction scores.</w:t>
        <w:br/>
        <w:br/>
        <w:t>### Areas for Improvement:</w:t>
        <w:br/>
        <w:t>1. **Time Management:** While Brett handles multiple accounts efficiently, there are instances where his attention to detail could benefit from more efficient time management. Organizing and prioritizing tasks more effectively could enhance productivity further.</w:t>
        <w:br/>
        <w:br/>
        <w:t>2. **Cross-Departmental Collaboration:** Increasing engagement with other departments could provide Brett with additional insights that might be beneficial in resolving customer queries. Regular interactions with product development and marketing teams could enhance his ability to offer more comprehensive solutions to clients.</w:t>
        <w:br/>
        <w:br/>
        <w:t>### Goals for the Next Year:</w:t>
        <w:br/>
        <w:t>1. **Enhance Time Management Skills:** Attend workshops or training sessions focused on time management and organization to ensure even more effective handling of multiple client accounts.</w:t>
        <w:br/>
        <w:br/>
        <w:t>2. **Increase Cross-Departmental Collaboration:** Initiate bi-monthly meetings with at least two other departments to share client feedback and gather insights that could improve customer experience.</w:t>
        <w:br/>
        <w:br/>
        <w:t>3. **Expand Knowledge Base:** Set a goal to become certified in the new suite of products launching next year to provide informed guidance and support to our clients.</w:t>
        <w:br/>
        <w:br/>
        <w:t>4. **Mentor Junior Staff:** Take on a mentorship role to share expertise and knowledge, particularly in achieving higher client satisfaction and retention rates.</w:t>
        <w:br/>
        <w:br/>
        <w:t>---</w:t>
        <w:br/>
        <w:br/>
        <w:t>Brett has demonstrated commendable dedication and effectiveness in his role as a Customer Success Manager. Addressing the areas highlighted for improvement will not only enhance his professional growth but also contribute significantly to the success of our customer success initiatives at CloudScape Technologies.</w:t>
        <w:br/>
        <w:br/>
        <w:t>**Signatures:**</w:t>
        <w:br/>
        <w:br/>
        <w:t>**Employee:** __________________________  Date: __________</w:t>
        <w:br/>
        <w:br/>
        <w:t>**Reviewer:** __________________________ Date: __________</w:t>
      </w:r>
    </w:p>
    <w:p>
      <w:pPr>
        <w:pStyle w:val="Heading1"/>
      </w:pPr>
      <w:r>
        <w:t>Wanda Gill (EMP11c180ce)</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wanda.gill@advancedcloud.com</w:t>
      </w:r>
    </w:p>
    <w:p>
      <w:pPr>
        <w:spacing w:after="60"/>
        <w:ind w:left="240"/>
      </w:pPr>
      <w:r>
        <w:t>Work Location: Paulview, IL</w:t>
      </w:r>
    </w:p>
    <w:p>
      <w:pPr>
        <w:spacing w:after="60"/>
        <w:ind w:left="240"/>
      </w:pPr>
      <w:r>
        <w:t>Remote: True</w:t>
      </w:r>
    </w:p>
    <w:p>
      <w:pPr>
        <w:spacing w:after="60"/>
        <w:ind w:left="240"/>
      </w:pPr>
      <w:r>
        <w:t>Salary: 54990.54</w:t>
      </w:r>
    </w:p>
    <w:p>
      <w:pPr>
        <w:spacing w:after="60"/>
        <w:ind w:left="240"/>
      </w:pPr>
      <w:r>
        <w:t>Salary Band: Senior</w:t>
      </w:r>
    </w:p>
    <w:p>
      <w:pPr>
        <w:spacing w:after="60"/>
        <w:ind w:left="240"/>
      </w:pPr>
      <w:r>
        <w:t>Hire Date: 2024-06-02</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4582.55</w:t>
        <w:br/>
        <w:t xml:space="preserve">    taxes_withheld: 916.51</w:t>
        <w:br/>
        <w:t xml:space="preserve">    benefits_deduction: 229.13</w:t>
        <w:br/>
        <w:t xml:space="preserve">    net_pay: 3436.91</w:t>
        <w:br/>
        <w:t xml:space="preserve">    pay_period: Monthly</w:t>
        <w:br/>
        <w:t xml:space="preserve">    last_pay_date: 2024-12-01</w:t>
      </w:r>
    </w:p>
    <w:p>
      <w:pPr>
        <w:spacing w:after="60"/>
        <w:ind w:left="240"/>
      </w:pPr>
      <w:r>
        <w:t>Performance Review: **Performance Review: Wanda Gill - Marketing Manager**</w:t>
        <w:br/>
        <w:br/>
        <w:t xml:space="preserve">**Reviewer:** [Your Name]  </w:t>
        <w:br/>
        <w:t>**Date:** [Date]</w:t>
        <w:br/>
        <w:br/>
        <w:t>---</w:t>
        <w:br/>
        <w:br/>
        <w:t>**Strengths:**</w:t>
        <w:br/>
        <w:br/>
        <w:t>1. **Strategic Vision:**</w:t>
        <w:br/>
        <w:t xml:space="preserve">   Wanda has demonstrated remarkable strategic thinking, particularly in steering her team through the launch of three significant marketing campaigns this year. Her capacity to anticipate market trends and adjust strategies accordingly has resulted in a 20% increase in engagement across key channels.</w:t>
        <w:br/>
        <w:br/>
        <w:t>2. **Leadership and Team Management:**</w:t>
        <w:br/>
        <w:t xml:space="preserve">   Wanda possesses exemplary leadership qualities. She has successfully led her team by fostering an environment of collaboration and innovation, which has noticeably increased team productivity and morale. Her ability to mentor and develop team members has been praised by her peers and direct reports.</w:t>
        <w:br/>
        <w:br/>
        <w:t>3. **Communication Skills:**</w:t>
        <w:br/>
        <w:t xml:space="preserve">   Wanda excels in communication, effectively conveying complex marketing strategies and results to stakeholders at all levels of the organization. Her written and verbal presentation skills remain a critical asset to our marketing department.</w:t>
        <w:br/>
        <w:br/>
        <w:t>**Areas for Improvement:**</w:t>
        <w:br/>
        <w:br/>
        <w:t>1. **Data-Driven Decision Making:**</w:t>
        <w:br/>
        <w:t xml:space="preserve">   While Wanda has shown proficiency in strategic planning, there is room to increase her reliance on analytics and data-driven insights. Implementing a more systematic approach to analyze campaign performance data could sharpen decision-making processes.</w:t>
        <w:br/>
        <w:br/>
        <w:t>2. **Digital Marketing Skills:**</w:t>
        <w:br/>
        <w:t xml:space="preserve">   Keeping pace with the ever-evolving digital landscape is crucial. Wendy could benefit from advanced training in digital marketing tools and techniques to further enhance her already solid foundation.</w:t>
        <w:br/>
        <w:br/>
        <w:t>3. **Cross-Departmental Collaboration:**</w:t>
        <w:br/>
        <w:t xml:space="preserve">   Strengthening relationships and collaboration with other departments, such as sales and product development, could lead to more holistic and integrated marketing strategies.</w:t>
        <w:br/>
        <w:br/>
        <w:t>**Goals for the Next Year:**</w:t>
        <w:br/>
        <w:br/>
        <w:t>1. **Enhance Analytics Proficiency:**</w:t>
        <w:br/>
        <w:t xml:space="preserve">   Aim to integrate more data analysis into daily operations by attending workshops or certification programs focused on marketing analytics and tools such as Google Analytics or HubSpot.</w:t>
        <w:br/>
        <w:br/>
        <w:t>2. **Broaden Digital Expertise:**</w:t>
        <w:br/>
        <w:t xml:space="preserve">   Engage in professional development to further expand digital marketing capabilities, possibly pursuing certifications in social media marketing or SEO.</w:t>
        <w:br/>
        <w:br/>
        <w:t>3. **Foster Interdepartmental Initiatives:**</w:t>
        <w:br/>
        <w:t xml:space="preserve">   Lead at least two cross-departmental initiatives aimed at developing comprehensive marketing strategies that align closely with sales and product goals.</w:t>
        <w:br/>
        <w:br/>
        <w:t>---</w:t>
        <w:br/>
        <w:br/>
        <w:t>**Conclusion:**</w:t>
        <w:br/>
        <w:t xml:space="preserve">This year, Wanda has significantly contributed to the success of CloudScape Technologies’ marketing strategies. With a focus on integrating data-driven decision-making and enhancing interdepartmental collaboration, she is well-positioned to lead her team towards achieving even greater results in the upcoming year. Continuous professional development, especially in analytics and digital tools, will be crucial for her growth. </w:t>
        <w:br/>
        <w:br/>
        <w:t>**Signatures:**</w:t>
        <w:br/>
        <w:br/>
        <w:t xml:space="preserve">Reviewed by: __________________________  </w:t>
        <w:br/>
        <w:t>Employee Acknowledgment: __________________________</w:t>
      </w:r>
    </w:p>
    <w:p>
      <w:pPr>
        <w:pStyle w:val="Heading1"/>
      </w:pPr>
      <w:r>
        <w:t>Ashlee Rivera (EMPfcf2529c)</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ashlee.rivera@advancedcloud.com</w:t>
      </w:r>
    </w:p>
    <w:p>
      <w:pPr>
        <w:spacing w:after="60"/>
        <w:ind w:left="240"/>
      </w:pPr>
      <w:r>
        <w:t>Work Location: Franciscoberg, MA</w:t>
      </w:r>
    </w:p>
    <w:p>
      <w:pPr>
        <w:spacing w:after="60"/>
        <w:ind w:left="240"/>
      </w:pPr>
      <w:r>
        <w:t>Remote: True</w:t>
      </w:r>
    </w:p>
    <w:p>
      <w:pPr>
        <w:spacing w:after="60"/>
        <w:ind w:left="240"/>
      </w:pPr>
      <w:r>
        <w:t>Salary: 102330.83</w:t>
      </w:r>
    </w:p>
    <w:p>
      <w:pPr>
        <w:spacing w:after="60"/>
        <w:ind w:left="240"/>
      </w:pPr>
      <w:r>
        <w:t>Salary Band: Senior</w:t>
      </w:r>
    </w:p>
    <w:p>
      <w:pPr>
        <w:spacing w:after="60"/>
        <w:ind w:left="240"/>
      </w:pPr>
      <w:r>
        <w:t>Hire Date: 2021-12-24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8527.57</w:t>
        <w:br/>
        <w:t xml:space="preserve">    taxes_withheld: 1705.51</w:t>
        <w:br/>
        <w:t xml:space="preserve">    benefits_deduction: 426.38</w:t>
        <w:br/>
        <w:t xml:space="preserve">    net_pay: 6395.68</w:t>
        <w:br/>
        <w:t xml:space="preserve">    pay_period: Monthly</w:t>
        <w:br/>
        <w:t xml:space="preserve">    last_pay_date: 2024-12-01</w:t>
      </w:r>
    </w:p>
    <w:p>
      <w:pPr>
        <w:spacing w:after="60"/>
        <w:ind w:left="240"/>
      </w:pPr>
      <w:r>
        <w:t>Performance Review: **Performance Review for Ashlee Rivera, Accountant at CloudScape Technologies**</w:t>
        <w:br/>
        <w:br/>
        <w:t xml:space="preserve">**Date:** October 2023  </w:t>
        <w:br/>
        <w:t xml:space="preserve">**Reviewer:** [Manager's Name]  </w:t>
        <w:br/>
        <w:t>**Department:** Accounting</w:t>
        <w:br/>
        <w:br/>
        <w:t>---</w:t>
        <w:br/>
        <w:br/>
        <w:t xml:space="preserve">**Employee Name:** Ashlee Rivera  </w:t>
        <w:br/>
        <w:t>**Position:** Accountant</w:t>
        <w:br/>
        <w:br/>
        <w:t>**Performance Period:** [Start Date] - [End Date]</w:t>
        <w:br/>
        <w:br/>
        <w:t>### Introduction</w:t>
        <w:br/>
        <w:t>This performance review evaluates Ashlee Rivera’s contributions and developments over the past year at CloudScape Technologies. The purpose is to provide a comprehensive assessment of performance, including strengths, areas for improvement, and set goals for the upcoming year.</w:t>
        <w:br/>
        <w:br/>
        <w:t>### Strengths</w:t>
        <w:br/>
        <w:t>1. **Attention to Detail:** Ashlee consistently demonstrated an exceptional level of accuracy and thoroughness in managing financial records and preparing accounting reports. Her detail-oriented nature significantly reduced discrepancies and maintained high standards in financial reporting.</w:t>
        <w:br/>
        <w:br/>
        <w:t>2. **Technical Proficiency:** Possessing strong skills in accounting software and financial analysis tools, Ashlee effectively utilized these programs to streamline processes and improve data accuracy.</w:t>
        <w:br/>
        <w:br/>
        <w:t>3. **Team Collaboration:** Ashlee has been an invaluable team player, regularly collaborating with colleagues to solve complex financial issues and ensure seamless workflow within the department.</w:t>
        <w:br/>
        <w:br/>
        <w:t>4. **Adaptability:** She exhibited commendable adaptability amidst the integration of new systems and changes in financial regulations, adjusting her processes to maintain compliance and efficiency.</w:t>
        <w:br/>
        <w:br/>
        <w:t>### Areas for Improvement</w:t>
        <w:br/>
        <w:t>1. **Time Management:** While Ashlee's work is thorough and precise, there were occasional delays in project submissions. Enhancing her prioritization skills will help balance quality with timeliness.</w:t>
        <w:br/>
        <w:br/>
        <w:t>2. **Communication Skills:** Improving her ability to communicate complex financial data in an easily understandable manner to non-financial staff will enhance cross-department collaboration.</w:t>
        <w:br/>
        <w:br/>
        <w:t>3. **Professional Development:** Encouraging Ashlee to engage in continuous professional education could further broaden her expertise, especially in emerging financial technologies and methodologies.</w:t>
        <w:br/>
        <w:br/>
        <w:t>### Goals for Next Year</w:t>
        <w:br/>
        <w:t>1. **Increase Efficiency:** Set a goal to reduce project completion times by 10% without compromising the quality of work.</w:t>
        <w:br/>
        <w:br/>
        <w:t>2. **Enhance Communication:** Participate in at least one workshop aimed at improving financial communication skills to facilitate better understanding and collaboration across departments.</w:t>
        <w:br/>
        <w:br/>
        <w:t>3. **Certification Pursuit:** Aim to obtain a recognized professional accounting certification (e.g., CPA) which will add value to her role and the organization overall.</w:t>
        <w:br/>
        <w:br/>
        <w:t>4. **Mentorship Role:** Encourage Ashlee to take on a mentorship role for junior accountants, which will help in developing leadership skills and reinforce her own knowledge.</w:t>
        <w:br/>
        <w:br/>
        <w:t>### Conclusion</w:t>
        <w:br/>
        <w:t>Overall, Ashlee has delivered strong performance and contributes significantly to the department. By addressing the areas for improvement and focusing on the outlined goals, Ashlee is positioned for even greater success in her career at CloudScape Technologies. Continued support from management and access to resources should be provided to help her achieve these objectives.</w:t>
        <w:br/>
        <w:br/>
        <w:t>---</w:t>
        <w:br/>
        <w:br/>
        <w:t xml:space="preserve">**Reviewer Signature:** ___________________  </w:t>
        <w:br/>
        <w:t xml:space="preserve">**Date:** ___________________  </w:t>
        <w:br/>
        <w:t xml:space="preserve">**Employee Signature:** ___________________  </w:t>
        <w:br/>
        <w:t>**Date:** ___________________</w:t>
      </w:r>
    </w:p>
    <w:p>
      <w:pPr>
        <w:pStyle w:val="Heading1"/>
      </w:pPr>
      <w:r>
        <w:t>Brenda Williams (EMP7f80ed6b)</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brenda.williams@advancedcloud.com</w:t>
      </w:r>
    </w:p>
    <w:p>
      <w:pPr>
        <w:spacing w:after="60"/>
        <w:ind w:left="240"/>
      </w:pPr>
      <w:r>
        <w:t>Work Location: Michaelport, MD</w:t>
      </w:r>
    </w:p>
    <w:p>
      <w:pPr>
        <w:spacing w:after="60"/>
        <w:ind w:left="240"/>
      </w:pPr>
      <w:r>
        <w:t>Remote: False</w:t>
      </w:r>
    </w:p>
    <w:p>
      <w:pPr>
        <w:spacing w:after="60"/>
        <w:ind w:left="240"/>
      </w:pPr>
      <w:r>
        <w:t>Salary: 119114.17</w:t>
      </w:r>
    </w:p>
    <w:p>
      <w:pPr>
        <w:spacing w:after="60"/>
        <w:ind w:left="240"/>
      </w:pPr>
      <w:r>
        <w:t>Salary Band: Senior</w:t>
      </w:r>
    </w:p>
    <w:p>
      <w:pPr>
        <w:spacing w:after="60"/>
        <w:ind w:left="240"/>
      </w:pPr>
      <w:r>
        <w:t>Hire Date: 2021-03-31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9926.18</w:t>
        <w:br/>
        <w:t xml:space="preserve">    taxes_withheld: 1985.24</w:t>
        <w:br/>
        <w:t xml:space="preserve">    benefits_deduction: 496.31</w:t>
        <w:br/>
        <w:t xml:space="preserve">    net_pay: 7444.64</w:t>
        <w:br/>
        <w:t xml:space="preserve">    pay_period: Monthly</w:t>
        <w:br/>
        <w:t xml:space="preserve">    last_pay_date: 2024-12-01</w:t>
      </w:r>
    </w:p>
    <w:p>
      <w:pPr>
        <w:spacing w:after="60"/>
        <w:ind w:left="240"/>
      </w:pPr>
      <w:r>
        <w:t>Performance Review: **Annual Performance Review for Brenda Williams**</w:t>
        <w:br/>
        <w:br/>
        <w:t xml:space="preserve">**Position:** Financial Analyst  </w:t>
        <w:br/>
        <w:t xml:space="preserve">**Department:** Finance Department  </w:t>
        <w:br/>
        <w:t xml:space="preserve">**Review Period:** January 2023 - December 2023  </w:t>
        <w:br/>
        <w:br/>
        <w:t xml:space="preserve">**Reviewer:** [Your Name]  </w:t>
        <w:br/>
        <w:t>**Date:** [Current Date]</w:t>
        <w:br/>
        <w:br/>
        <w:t>---</w:t>
        <w:br/>
        <w:br/>
        <w:t>**Performance Summary:**</w:t>
        <w:br/>
        <w:br/>
        <w:t>Brenda Williams has successfully navigated her role as a Financial Analyst with diligence and expertise throughout the review period. Her analytical skills and detail-oriented approach have been assets to the Finance Department, contributing significantly to the execution and delivery of financial analyses that aid in strategic decision-making.</w:t>
        <w:br/>
        <w:br/>
        <w:t>**Strengths:**</w:t>
        <w:br/>
        <w:br/>
        <w:t>1. **Analytical Skills:** Brenda consistently demonstrates strong analytical capabilities, using data-driven insights to inform and support the financial strategies of the organization. Her ability to dissect complex financial reports and present them in a digestible format is commendable.</w:t>
        <w:br/>
        <w:br/>
        <w:t>2. **Attention to Detail:** Brenda shows an exceptional level of precision and accuracy in her work. Her reports are consistently free of errors, a testament to her meticulous nature and careful verification processes.</w:t>
        <w:br/>
        <w:br/>
        <w:t>3. **Team Collaboration:** Brenda excels in a team setting, frequently collaborating with peers to ensure comprehensiveness and accuracy in financial documentation. Her professionalism and cooperative spirit enhance team productivity.</w:t>
        <w:br/>
        <w:br/>
        <w:t>4. **Proactiveness:** Brenda is proactive in identifying potential financial risks and opportunities, often going beyond her immediate tasks to suggest improvements in cost efficiency and revenue enhancement.</w:t>
        <w:br/>
        <w:br/>
        <w:t>**Areas for Improvement:**</w:t>
        <w:br/>
        <w:br/>
        <w:t>1. **Time Management:** While Brenda's thoroughness is a major strength, she occasionally spends excessive time on tasks. Developing a more balanced approach where she can maintain her attention to detail while meeting tighter deadlines would be beneficial.</w:t>
        <w:br/>
        <w:br/>
        <w:t>2. **Broader Business Acumen:** An expanded understanding of other departments and the overall business strategy would enhance Brenda's ability to align financial operations with company goals. It might be valuable for Brenda to take part in cross-departmental initiatives.</w:t>
        <w:br/>
        <w:br/>
        <w:t>**Goals for Next Year:**</w:t>
        <w:br/>
        <w:br/>
        <w:t>1. **Enhance Efficiency:** Aim to improve time management skills by prioritizing tasks effectively and leveraging technology to automate routine processes, thereby improving overall efficiency.</w:t>
        <w:br/>
        <w:br/>
        <w:t>2. **Expand Knowledge Base:** Pursue opportunities to broaden understanding of company operations and industry trends through workshops, courses, or professional networking. This will aid in aligning her financial analyses more closely with strategic business objectives.</w:t>
        <w:br/>
        <w:br/>
        <w:t>3. **Leadership Development:** Seek out leadership development opportunities to prepare for potential advancement. Brenda could benefit from targeted mentoring or leadership training to build on her capability to lead projects or team initiatives.</w:t>
        <w:br/>
        <w:br/>
        <w:t>4. **Innovate Financial Strategies:** Encourage and explore innovative financial strategies that could uncover new areas for cost savings or revenue generation. Brenda has the intuitive capability to drive successful new initiatives.</w:t>
        <w:br/>
        <w:br/>
        <w:t>---</w:t>
        <w:br/>
        <w:br/>
        <w:t>**Conclusion:**</w:t>
        <w:br/>
        <w:br/>
        <w:t>Brenda Williams has made significant contributions to CloudScape Technologies and is recognized for her dedication and skill in her role. Addressing the areas outlined for improvement, along with the pursuit of set goals, will undoubtedly contribute to both her personal growth and the ongoing success of our organization.</w:t>
        <w:br/>
        <w:br/>
        <w:t xml:space="preserve">**Reviewer Signature:** ____________________  </w:t>
        <w:br/>
        <w:t xml:space="preserve">**Employee Signature:** ____________________  </w:t>
        <w:br/>
        <w:br/>
        <w:t xml:space="preserve">---  </w:t>
        <w:br/>
        <w:t>*Note: This performance review is intended solely for the professional development of Brenda Williams and should be treated as confidential.*</w:t>
      </w:r>
    </w:p>
    <w:p>
      <w:pPr>
        <w:pStyle w:val="Heading1"/>
      </w:pPr>
      <w:r>
        <w:t>Kirsten Burke (EMPd6bf519f)</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kirsten.burke@advancedcloud.com</w:t>
      </w:r>
    </w:p>
    <w:p>
      <w:pPr>
        <w:spacing w:after="60"/>
        <w:ind w:left="240"/>
      </w:pPr>
      <w:r>
        <w:t>Work Location: Port Donaldton, NV</w:t>
      </w:r>
    </w:p>
    <w:p>
      <w:pPr>
        <w:spacing w:after="60"/>
        <w:ind w:left="240"/>
      </w:pPr>
      <w:r>
        <w:t>Remote: False</w:t>
      </w:r>
    </w:p>
    <w:p>
      <w:pPr>
        <w:spacing w:after="60"/>
        <w:ind w:left="240"/>
      </w:pPr>
      <w:r>
        <w:t>Salary: 95930.74</w:t>
      </w:r>
    </w:p>
    <w:p>
      <w:pPr>
        <w:spacing w:after="60"/>
        <w:ind w:left="240"/>
      </w:pPr>
      <w:r>
        <w:t>Salary Band: Senior</w:t>
      </w:r>
    </w:p>
    <w:p>
      <w:pPr>
        <w:spacing w:after="60"/>
        <w:ind w:left="240"/>
      </w:pPr>
      <w:r>
        <w:t>Hire Date: 2021-05-13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7994.23</w:t>
        <w:br/>
        <w:t xml:space="preserve">    taxes_withheld: 1598.85</w:t>
        <w:br/>
        <w:t xml:space="preserve">    benefits_deduction: 399.71</w:t>
        <w:br/>
        <w:t xml:space="preserve">    net_pay: 5995.67</w:t>
        <w:br/>
        <w:t xml:space="preserve">    pay_period: Monthly</w:t>
        <w:br/>
        <w:t xml:space="preserve">    last_pay_date: 2024-12-01</w:t>
      </w:r>
    </w:p>
    <w:p>
      <w:pPr>
        <w:spacing w:after="60"/>
        <w:ind w:left="240"/>
      </w:pPr>
      <w:r>
        <w:t>Performance Review: **Performance Review for Kirsten Burke - Content Strategist**</w:t>
        <w:br/>
        <w:br/>
        <w:t>**Date:** [Insert Date]</w:t>
        <w:br/>
        <w:t>**Reviewer:** [Your Name]</w:t>
        <w:br/>
        <w:br/>
        <w:t>**Employee Role and Responsibilities:**</w:t>
        <w:br/>
        <w:t>Kirsten Burke, as a Content Strategist at CloudScape Technologies, is responsible for developing and managing content strategies that effectively convey our brand’s message across multiple platforms. Her role involves content creation, cross-functional collaboration, and innovative campaign ideation that aligns with our company's goals and customer needs.</w:t>
        <w:br/>
        <w:br/>
        <w:t>---</w:t>
        <w:br/>
        <w:br/>
        <w:t>**Strengths:**</w:t>
        <w:br/>
        <w:br/>
        <w:t>1. **Strategic Vision and Execution:**</w:t>
        <w:br/>
        <w:t xml:space="preserve">   - Kirsten consistently demonstrates an excellent ability to craft strategic content plans that resonate with our target audience. Her foresight and strategic thinking have resulted in several successful campaigns over the past year.</w:t>
        <w:br/>
        <w:br/>
        <w:t>2. **Creative Problem-Solving:**</w:t>
        <w:br/>
        <w:t xml:space="preserve">   - Kirsten excels in creative problem-solving, often coming up with innovative solutions when faced with content-related challenges. Her adaptability and agility have greatly contributed to maintaining high engagement levels amidst evolving market trends.</w:t>
        <w:br/>
        <w:br/>
        <w:t>3. **Team Collaboration:**</w:t>
        <w:br/>
        <w:t xml:space="preserve">   - Kirsten is a team player, both leading and participating in collaborative projects. Her efforts to build positive working relationships with designers, marketers, and sales teams have resulted in enhanced synergy and quality outcomes.</w:t>
        <w:br/>
        <w:br/>
        <w:t>4. **Communication Skills:**</w:t>
        <w:br/>
        <w:t xml:space="preserve">   - Her ability to communicate effectively, both in written and verbal forms, is a significant asset. Kirsten’s clear and compelling messaging has played a key role in enhancing the clarity and appeal of our communications.</w:t>
        <w:br/>
        <w:br/>
        <w:t>---</w:t>
        <w:br/>
        <w:br/>
        <w:t>**Areas for Improvement:**</w:t>
        <w:br/>
        <w:br/>
        <w:t>1. **Analytical Skills:**</w:t>
        <w:br/>
        <w:t xml:space="preserve">   - While Kirsten has shown growth in data-driven decision-making, further strengthening her analytical skills will enhance her ability to leverage metrics effectively. This includes delving deeper into content performance analytics to refine and optimize strategies.</w:t>
        <w:br/>
        <w:br/>
        <w:t>2. **Time Management:**</w:t>
        <w:br/>
        <w:t xml:space="preserve">   - At times, managing multiple projects concurrently has led to minor delays. Improving time management abilities will enable Kirsten to enhance her efficiency and meet tight deadlines without compromising quality.</w:t>
        <w:br/>
        <w:br/>
        <w:t>3. **Technical Proficiency:**</w:t>
        <w:br/>
        <w:t xml:space="preserve">   - Expanding her technical proficiency with content management systems and emerging digital tools will empower Kirsten to independently manage more aspects of the content strategy process, reducing dependency on technical support.</w:t>
        <w:br/>
        <w:br/>
        <w:t>---</w:t>
        <w:br/>
        <w:br/>
        <w:t>**Goals for Next Year:**</w:t>
        <w:br/>
        <w:br/>
        <w:t>1. **Develop Analytical Expertise:**</w:t>
        <w:br/>
        <w:t xml:space="preserve">   - Aim to complete a course in data analytics or a related field to bolster Kirsten's analytical prowess. The goal is to enhance her capacity to apply data insights effectively into content strategy.</w:t>
        <w:br/>
        <w:br/>
        <w:t>2. **Advance Time Management Skills:**</w:t>
        <w:br/>
        <w:t xml:space="preserve">   - Implement a new time management plan or tool to improve her organizational skills, aiming to minimize delays and prioritize tasks effectively.</w:t>
        <w:br/>
        <w:br/>
        <w:t>3. **Expand Technical Knowledge:**</w:t>
        <w:br/>
        <w:t xml:space="preserve">   - Enroll in workshops or training sessions to acquire advanced skills in content management systems and digital marketing tools. This will increase her efficiency and capability to spearhead projects.</w:t>
        <w:br/>
        <w:br/>
        <w:t>4. **Lead New Innovative Projects:**</w:t>
        <w:br/>
        <w:t xml:space="preserve">   - Take the initiative to lead at least two innovative pilot projects that explore new content formats or platforms, helping the company stay ahead of industry trends and fostering personal career growth.</w:t>
        <w:br/>
        <w:br/>
        <w:t>---</w:t>
        <w:br/>
        <w:br/>
        <w:t>In summary, Kirsten has made significant contributions to CloudScape Technologies and is poised for further growth and development. By focusing on the outlined areas for improvement and achieving her set goals, Kirsten can continue to excel and play an integral role in advancing our content strategy initiatives.</w:t>
      </w:r>
    </w:p>
    <w:p>
      <w:pPr>
        <w:pStyle w:val="Heading1"/>
      </w:pPr>
      <w:r>
        <w:t>Matthew Smith (EMP20a5c107)</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matthew.smith@advancedcloud.com</w:t>
      </w:r>
    </w:p>
    <w:p>
      <w:pPr>
        <w:spacing w:after="60"/>
        <w:ind w:left="240"/>
      </w:pPr>
      <w:r>
        <w:t>Work Location: Julieborough, CA</w:t>
      </w:r>
    </w:p>
    <w:p>
      <w:pPr>
        <w:spacing w:after="60"/>
        <w:ind w:left="240"/>
      </w:pPr>
      <w:r>
        <w:t>Remote: False</w:t>
      </w:r>
    </w:p>
    <w:p>
      <w:pPr>
        <w:spacing w:after="60"/>
        <w:ind w:left="240"/>
      </w:pPr>
      <w:r>
        <w:t>Salary: 97499.01</w:t>
      </w:r>
    </w:p>
    <w:p>
      <w:pPr>
        <w:spacing w:after="60"/>
        <w:ind w:left="240"/>
      </w:pPr>
      <w:r>
        <w:t>Salary Band: Senior</w:t>
      </w:r>
    </w:p>
    <w:p>
      <w:pPr>
        <w:spacing w:after="60"/>
        <w:ind w:left="240"/>
      </w:pPr>
      <w:r>
        <w:t>Hire Date: 2024-01-02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8124.92</w:t>
        <w:br/>
        <w:t xml:space="preserve">    taxes_withheld: 1624.98</w:t>
        <w:br/>
        <w:t xml:space="preserve">    benefits_deduction: 406.25</w:t>
        <w:br/>
        <w:t xml:space="preserve">    net_pay: 6093.69</w:t>
        <w:br/>
        <w:t xml:space="preserve">    pay_period: Monthly</w:t>
        <w:br/>
        <w:t xml:space="preserve">    last_pay_date: 2024-12-01</w:t>
      </w:r>
    </w:p>
    <w:p>
      <w:pPr>
        <w:spacing w:after="60"/>
        <w:ind w:left="240"/>
      </w:pPr>
      <w:r>
        <w:t>Performance Review: **Annual Performance Review: Matthew Smith, SEO Specialist**</w:t>
        <w:br/>
        <w:br/>
        <w:t xml:space="preserve">**Date:** December 1, 2023  </w:t>
        <w:br/>
        <w:t xml:space="preserve">**Reviewer:** [Your Name]  </w:t>
        <w:br/>
        <w:t xml:space="preserve">**Position:** [Your Position]  </w:t>
        <w:br/>
        <w:br/>
        <w:t>---</w:t>
        <w:br/>
        <w:br/>
        <w:t>**Performance Summary:**</w:t>
        <w:br/>
        <w:t>Matthew Smith has completed another successful year as an SEO Specialist at CloudScape Technologies. His commitment to optimizing our digital presence has significantly contributed to the company's growth in online visibility and conversion rates. Matthew consistently demonstrates a strong grasp of SEO best practices, innovative thinking, and a willingness to engage in team collaboration.</w:t>
        <w:br/>
        <w:br/>
        <w:t>**Strengths:**</w:t>
        <w:br/>
        <w:t>1. **Technical SEO Skills:** Matthew possesses exceptional technical expertise in on-page and off-page optimization, as well as a deep understanding of HTML, CSS, and JavaScript as they pertain to SEO.</w:t>
        <w:br/>
        <w:br/>
        <w:t>2. **Analytical Abilities:** He has demonstrated strong analytical skills, leveraging data from multiple tools like Google Analytics and SEMrush to guide effective strategy adjustments.</w:t>
        <w:br/>
        <w:br/>
        <w:t>3. **Adaptability and Learning:** Matthew keeps pace with the rapidly changing SEO landscape by continuously learning and adapting to new trends, algorithms, and technologies.</w:t>
        <w:br/>
        <w:br/>
        <w:t>4. **Project Management:** He successfully manages multiple projects simultaneously, often ahead of schedule, and maintains high standards of quality.</w:t>
        <w:br/>
        <w:br/>
        <w:t>**Areas for Improvement:**</w:t>
        <w:br/>
        <w:t>1. **Content Strategy Development:** While his technical skills are strong, expanding his capabilities in developing comprehensive content strategies could further enhance project outcomes.</w:t>
        <w:br/>
        <w:br/>
        <w:t>2. **Cross-Departmental Communication:** Improving communication with other departments could ensure a more cohesive approach and better alignment with broader business objectives.</w:t>
        <w:br/>
        <w:br/>
        <w:t>3. **Reporting Skills:** While analytical skills are strong, refining the ability to convey insights through more streamlined and impactful reports could benefit decision-making processes.</w:t>
        <w:br/>
        <w:br/>
        <w:t>**Goals for the Next Year:**</w:t>
        <w:br/>
        <w:t>1. **Expand Content Strategy Expertise:** Participate in workshops or courses focused on content strategy to align technical SEO with compelling content plans.</w:t>
        <w:br/>
        <w:br/>
        <w:t>2. **Enhance Reporting Techniques:** Attend training sessions on advanced data visualization tools to improve how insights are communicated across teams.</w:t>
        <w:br/>
        <w:br/>
        <w:t>3. **Foster Interdepartmental Relationships:** Engage in regular meetings with members from marketing, product development, and sales teams to enhance cross-functional collaboration.</w:t>
        <w:br/>
        <w:br/>
        <w:t>4. **Stay Ahead of SEO Trends:** Continue to invest time in professional development by attending SEO conferences and webinars to maintain a competitive edge in the industry.</w:t>
        <w:br/>
        <w:br/>
        <w:t xml:space="preserve">---  </w:t>
        <w:br/>
        <w:br/>
        <w:t>**Overall Evaluation:**</w:t>
        <w:br/>
        <w:t>Matthew Smith is a highly valued member of our team who consistently contributes to the overall success of our company. By addressing the areas for improvement and achieving the set goals, Matthew is expected to continue his trajectory of personal and professional growth, aligning well with CloudScape Technologies' objectives.</w:t>
        <w:br/>
        <w:br/>
        <w:t>---</w:t>
        <w:br/>
        <w:br/>
        <w:t>Please let me know if you have any comments or questions regarding this evaluation.</w:t>
        <w:br/>
        <w:br/>
        <w:t>[Your Signature]</w:t>
      </w:r>
    </w:p>
    <w:p>
      <w:pPr>
        <w:pStyle w:val="Heading1"/>
      </w:pPr>
      <w:r>
        <w:t>Sharon Ramirez (EMPa2d3d0ec)</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sharon.ramirez@advancedcloud.com</w:t>
      </w:r>
    </w:p>
    <w:p>
      <w:pPr>
        <w:spacing w:after="60"/>
        <w:ind w:left="240"/>
      </w:pPr>
      <w:r>
        <w:t>Work Location: North Donna, GA</w:t>
      </w:r>
    </w:p>
    <w:p>
      <w:pPr>
        <w:spacing w:after="60"/>
        <w:ind w:left="240"/>
      </w:pPr>
      <w:r>
        <w:t>Remote: False</w:t>
      </w:r>
    </w:p>
    <w:p>
      <w:pPr>
        <w:spacing w:after="60"/>
        <w:ind w:left="240"/>
      </w:pPr>
      <w:r>
        <w:t>Salary: 76731.83</w:t>
      </w:r>
    </w:p>
    <w:p>
      <w:pPr>
        <w:spacing w:after="60"/>
        <w:ind w:left="240"/>
      </w:pPr>
      <w:r>
        <w:t>Salary Band: Senior</w:t>
      </w:r>
    </w:p>
    <w:p>
      <w:pPr>
        <w:spacing w:after="60"/>
        <w:ind w:left="240"/>
      </w:pPr>
      <w:r>
        <w:t>Hire Date: 2021-05-25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6394.32</w:t>
        <w:br/>
        <w:t xml:space="preserve">    taxes_withheld: 1278.86</w:t>
        <w:br/>
        <w:t xml:space="preserve">    benefits_deduction: 319.72</w:t>
        <w:br/>
        <w:t xml:space="preserve">    net_pay: 4795.74</w:t>
        <w:br/>
        <w:t xml:space="preserve">    pay_period: Monthly</w:t>
        <w:br/>
        <w:t xml:space="preserve">    last_pay_date: 2024-12-01</w:t>
      </w:r>
    </w:p>
    <w:p>
      <w:pPr>
        <w:spacing w:after="60"/>
        <w:ind w:left="240"/>
      </w:pPr>
      <w:r>
        <w:t>Performance Review: **Annual Performance Review: Sharon Ramirez, SEO Specialist**</w:t>
        <w:br/>
        <w:br/>
        <w:t xml:space="preserve">**Reviewer:** [Your Name]  </w:t>
        <w:br/>
        <w:t xml:space="preserve">**Date:** [Today's Date]  </w:t>
        <w:br/>
        <w:t>**Department:** Digital Marketing</w:t>
        <w:br/>
        <w:br/>
        <w:t>---</w:t>
        <w:br/>
        <w:br/>
        <w:t>**Performance Summary:**</w:t>
        <w:br/>
        <w:t>Sharon Ramirez has been with CloudScape Technologies for another successful year as our SEO Specialist. Over the past year, Sharon has continually demonstrated her ability to drive growth through innovative SEO strategies and detailed analytics. Her commitment to enhancing our online presence has been evident in the improved search engine rankings and increased web traffic.</w:t>
        <w:br/>
        <w:br/>
        <w:t>**Strengths:**</w:t>
        <w:br/>
        <w:t>1. **Analytical Skills:** Sharon excels at data analysis and interpretation, applying these insights to optimize keywords effectively. Her reports are comprehensive and actionable, providing valuable insights that guide our marketing strategies.</w:t>
        <w:br/>
        <w:br/>
        <w:t>2. **Content Optimization:** She has a keen eye for detail, which has significantly improved the quality of our content, making it more relevant and engaging for our audience.</w:t>
        <w:br/>
        <w:br/>
        <w:t>3. **Collaboration and Teamwork:** Sharon is an excellent team player. Her ability to communicate complex SEO concepts to team members across different departments has enhanced cross-functional collaboration.</w:t>
        <w:br/>
        <w:br/>
        <w:t>4. **Technical SEO Knowledge:** Her technical expertise in SEO is outstanding, especially in improving site structure and speed, contributing to a better user experience and higher SERP rankings.</w:t>
        <w:br/>
        <w:br/>
        <w:t>**Areas for Improvement:**</w:t>
        <w:br/>
        <w:t>1. **Continuous Education:** While Sharon's knowledge is current, we encourage her to pursue more courses or certifications in emerging SEO trends and tools to stay ahead in the rapidly evolving search landscape.</w:t>
        <w:br/>
        <w:br/>
        <w:t>2. **Time Management:** Balancing multiple projects and deadlines can be challenging. Developing stronger time management skills will enhance productivity and reduce stress.</w:t>
        <w:br/>
        <w:br/>
        <w:t>3. **Diversity in Strategies:** Exploring a broader range of SEO strategies, including voice search optimization and AI-driven tools, will provide a more robust approach to our efforts and keep us competitive.</w:t>
        <w:br/>
        <w:br/>
        <w:t>**Goals for the Next Year:**</w:t>
        <w:br/>
        <w:t>1. **Professional Development:** Enroll in at least one advanced SEO course or certification program to strengthen expertise in new tools and technologies.</w:t>
        <w:br/>
        <w:br/>
        <w:t>2. **Increase Organic Traffic by 15%:** Develop and implement a comprehensive SEO strategy aimed at increasing organic traffic by 15% by the end of the next year.</w:t>
        <w:br/>
        <w:br/>
        <w:t>3. **SEO Innovation:** Initiate a project incorporating AI-driven SEO analytics to innovate our current procedures, and present findings to the team.</w:t>
        <w:br/>
        <w:br/>
        <w:t>4. **Leadership:** Take the lead on two SEO projects, mentoring junior SEO team members and guiding them through from strategy development to execution.</w:t>
        <w:br/>
        <w:br/>
        <w:t>---</w:t>
        <w:br/>
        <w:br/>
        <w:t>Sharon is a valued member of our team, and her contributions this past year have set a high standard. I am confident that as she addresses the areas for improvement and meets her goals, she will only continue to excel. We look forward to supporting her growth and contributions in the coming year.</w:t>
        <w:br/>
        <w:br/>
        <w:t>---</w:t>
        <w:br/>
        <w:br/>
        <w:t xml:space="preserve">**Signature:**  </w:t>
        <w:br/>
        <w:t xml:space="preserve">[Manager's Name &amp; Title]  </w:t>
        <w:br/>
        <w:t xml:space="preserve">CloudScape Technologies  </w:t>
        <w:br/>
        <w:br/>
        <w:t>Please feel free to reach out if you have any questions regarding this review.</w:t>
      </w:r>
    </w:p>
    <w:p>
      <w:pPr>
        <w:pStyle w:val="Heading1"/>
      </w:pPr>
      <w:r>
        <w:t>Daniel Gordon (EMP9b02e24c)</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daniel.gordon@advancedcloud.com</w:t>
      </w:r>
    </w:p>
    <w:p>
      <w:pPr>
        <w:spacing w:after="60"/>
        <w:ind w:left="240"/>
      </w:pPr>
      <w:r>
        <w:t>Work Location: Fischerview, ME</w:t>
      </w:r>
    </w:p>
    <w:p>
      <w:pPr>
        <w:spacing w:after="60"/>
        <w:ind w:left="240"/>
      </w:pPr>
      <w:r>
        <w:t>Remote: False</w:t>
      </w:r>
    </w:p>
    <w:p>
      <w:pPr>
        <w:spacing w:after="60"/>
        <w:ind w:left="240"/>
      </w:pPr>
      <w:r>
        <w:t>Salary: 59487.58</w:t>
      </w:r>
    </w:p>
    <w:p>
      <w:pPr>
        <w:spacing w:after="60"/>
        <w:ind w:left="240"/>
      </w:pPr>
      <w:r>
        <w:t>Salary Band: Senior</w:t>
      </w:r>
    </w:p>
    <w:p>
      <w:pPr>
        <w:spacing w:after="60"/>
        <w:ind w:left="240"/>
      </w:pPr>
      <w:r>
        <w:t>Hire Date: 2024-07-16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4957.3</w:t>
        <w:br/>
        <w:t xml:space="preserve">    taxes_withheld: 991.46</w:t>
        <w:br/>
        <w:t xml:space="preserve">    benefits_deduction: 247.86</w:t>
        <w:br/>
        <w:t xml:space="preserve">    net_pay: 3717.97</w:t>
        <w:br/>
        <w:t xml:space="preserve">    pay_period: Monthly</w:t>
        <w:br/>
        <w:t xml:space="preserve">    last_pay_date: 2024-12-01</w:t>
      </w:r>
    </w:p>
    <w:p>
      <w:pPr>
        <w:spacing w:after="60"/>
        <w:ind w:left="240"/>
      </w:pPr>
      <w:r>
        <w:t>Performance Review: **Annual Performance Review: Daniel Gordon, Finance Manager**</w:t>
        <w:br/>
        <w:br/>
        <w:t>**Date:** [Insert Date]</w:t>
        <w:br/>
        <w:br/>
        <w:t>**Reviewer:** [Your Name], Manager at CloudScape Technologies</w:t>
        <w:br/>
        <w:br/>
        <w:t>---</w:t>
        <w:br/>
        <w:br/>
        <w:t>**Section 1: Overview**</w:t>
        <w:br/>
        <w:br/>
        <w:t>Daniel Gordon has served as the Finance Manager at CloudScape Technologies with dedication and professionalism throughout this past year. His leadership in the Finance department has been crucial in meeting our financial objectives and ensuring the efficiency of financial operations.</w:t>
        <w:br/>
        <w:br/>
        <w:t>**Section 2: Strengths**</w:t>
        <w:br/>
        <w:br/>
        <w:t>1. **Analytical Skills:** Daniel excels in financial analysis, consistently delivering thorough and accurate reports that have informed strategic decision-making.</w:t>
        <w:br/>
        <w:t>2. **Leadership:** He has shown strong leadership in managing his team, fostering a positive and collaborative work environment.</w:t>
        <w:br/>
        <w:t>3. **Process Optimization:** Daniel has implemented improved financial processes, which have resulted in increased efficiency and cost savings.</w:t>
        <w:br/>
        <w:t>4. **Adaptability:** He has proactively adapted to changes within the company and the market, aligning financial strategies to meet these changes effectively.</w:t>
        <w:br/>
        <w:br/>
        <w:t>**Section 3: Areas for Improvement**</w:t>
        <w:br/>
        <w:br/>
        <w:t>1. **Communication:** While Daniel is effective in written reports, there is room for improvement in his verbal communication skills, particularly in presenting complex financial information to non-financial stakeholders.</w:t>
        <w:br/>
        <w:t>2. **Innovation in Technology:** Further exploration and implementation of innovative financial technologies could enhance operations and outcomes.</w:t>
        <w:br/>
        <w:br/>
        <w:t>**Section 4: Goals for Next Year**</w:t>
        <w:br/>
        <w:br/>
        <w:t>1. **Enhance Verbal Communication Skills:** Attend workshops or training sessions on effective communication, particularly in simplifying technical data for broader audiences.</w:t>
        <w:br/>
        <w:t>2. **Lead a Technological Integration Project:** Oversee the integration of new financial software or technology to improve overall department efficiencies.</w:t>
        <w:br/>
        <w:t>3. **Develop a Mentorship Program:** Initiate a mentorship program within the finance team to cultivate junior finance talent and strengthen team skills.</w:t>
        <w:br/>
        <w:br/>
        <w:t>**Conclusion**</w:t>
        <w:br/>
        <w:br/>
        <w:t>Overall, Daniel has demonstrated exceptional capability in his role as Finance Manager. By addressing the suggested areas for improvement and focusing on the outlined goals, he will continue to significantly contribute to CloudScape Technologies’ success.</w:t>
        <w:br/>
        <w:br/>
        <w:t>[Reviewer Signature]</w:t>
        <w:br/>
        <w:br/>
        <w:t>[Date]</w:t>
      </w:r>
    </w:p>
    <w:p>
      <w:pPr>
        <w:pStyle w:val="Heading1"/>
      </w:pPr>
      <w:r>
        <w:t>Alexander Osborne (EMP6a41fdbd)</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alexander.osborne@advancedcloud.com</w:t>
      </w:r>
    </w:p>
    <w:p>
      <w:pPr>
        <w:spacing w:after="60"/>
        <w:ind w:left="240"/>
      </w:pPr>
      <w:r>
        <w:t>Work Location: Amandaside, MD</w:t>
      </w:r>
    </w:p>
    <w:p>
      <w:pPr>
        <w:spacing w:after="60"/>
        <w:ind w:left="240"/>
      </w:pPr>
      <w:r>
        <w:t>Remote: False</w:t>
      </w:r>
    </w:p>
    <w:p>
      <w:pPr>
        <w:spacing w:after="60"/>
        <w:ind w:left="240"/>
      </w:pPr>
      <w:r>
        <w:t>Salary: 113997.28</w:t>
      </w:r>
    </w:p>
    <w:p>
      <w:pPr>
        <w:spacing w:after="60"/>
        <w:ind w:left="240"/>
      </w:pPr>
      <w:r>
        <w:t>Salary Band: Senior</w:t>
      </w:r>
    </w:p>
    <w:p>
      <w:pPr>
        <w:spacing w:after="60"/>
        <w:ind w:left="240"/>
      </w:pPr>
      <w:r>
        <w:t>Hire Date: 2022-04-21</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False</w:t>
      </w:r>
    </w:p>
    <w:p>
      <w:pPr>
        <w:spacing w:after="60"/>
        <w:ind w:left="240"/>
      </w:pPr>
      <w:r>
        <w:t>Payroll Data:</w:t>
        <w:br/>
        <w:t xml:space="preserve">    monthly_salary: 9499.77</w:t>
        <w:br/>
        <w:t xml:space="preserve">    taxes_withheld: 1899.95</w:t>
        <w:br/>
        <w:t xml:space="preserve">    benefits_deduction: 474.99</w:t>
        <w:br/>
        <w:t xml:space="preserve">    net_pay: 7124.83</w:t>
        <w:br/>
        <w:t xml:space="preserve">    pay_period: Monthly</w:t>
        <w:br/>
        <w:t xml:space="preserve">    last_pay_date: 2024-12-01</w:t>
      </w:r>
    </w:p>
    <w:p>
      <w:pPr>
        <w:spacing w:after="60"/>
        <w:ind w:left="240"/>
      </w:pPr>
      <w:r>
        <w:t xml:space="preserve">Performance Review: **Annual Performance Review: Alexander Osborne**  </w:t>
        <w:br/>
        <w:br/>
        <w:t xml:space="preserve">**Position:** Accountant  </w:t>
        <w:br/>
        <w:t>**Department:** Finance</w:t>
        <w:br/>
        <w:br/>
        <w:t>**Review Period:** [Year]</w:t>
        <w:br/>
        <w:br/>
        <w:t>---</w:t>
        <w:br/>
        <w:br/>
        <w:t>**Performance Summary:**</w:t>
        <w:br/>
        <w:br/>
        <w:t>**Strengths:**</w:t>
        <w:br/>
        <w:t>1. **Technical Proficiency:** Alexander consistently demonstrates exceptional skill in managing the company’s financial systems. His adept handling of accounting software and spreadsheets ensures accuracy and efficiency in financial reporting.</w:t>
        <w:br/>
        <w:t xml:space="preserve">   </w:t>
        <w:br/>
        <w:t>2. **Attention to Detail:** Reliable and meticulous, Alexander excels at identifying discrepancies and ensuring the integrity of our financial data. His careful attention to detail significantly reduces errors and contributes to well-maintained records.</w:t>
        <w:br/>
        <w:t xml:space="preserve">   </w:t>
        <w:br/>
        <w:t>3. **Analytical Skills:** He possesses strong analytical abilities, allowing him to interpret complex data sets and provide valuable insights that inform strategic financial decisions.</w:t>
        <w:br/>
        <w:t xml:space="preserve">   </w:t>
        <w:br/>
        <w:t>4. **Team Collaboration:** Alexander collaborates effectively with the finance team and other departments, facilitating efficient cross-functional projects and seamless communication.</w:t>
        <w:br/>
        <w:br/>
        <w:t>**Areas for Improvement:**</w:t>
        <w:br/>
        <w:t>1. **Time Management:** While his work quality is exceptional, Alexander sometimes spends excessive time on minor tasks. Developing more robust prioritization and time management skills could enhance his productivity.</w:t>
        <w:br/>
        <w:t xml:space="preserve">   </w:t>
        <w:br/>
        <w:t>2. **Continuous Learning:** Encouraged to pursue further professional development opportunities, such as attending accounting workshops or pursuing certifications to stay updated with the latest industry standards and practices.</w:t>
        <w:br/>
        <w:br/>
        <w:t>**Goals for Next Year:**</w:t>
        <w:br/>
        <w:t>1. **Enhance Time Management:** Implement strategies, tools, and techniques to improve efficiency and complete tasks within deadlines without compromising quality.</w:t>
        <w:br/>
        <w:t xml:space="preserve">   </w:t>
        <w:br/>
        <w:t>2. **Professional Development:** Attend at least two industry-related workshops or achieve a relevant certification to expand knowledge and technical skills.</w:t>
        <w:br/>
        <w:t xml:space="preserve">   </w:t>
        <w:br/>
        <w:t>3. **Leadership:** Take initiative in leading a small workgroup within the department to develop leadership capabilities and foster a culture of collaboration and innovation.</w:t>
        <w:br/>
        <w:t xml:space="preserve">   </w:t>
        <w:br/>
        <w:t>4. **Financial Analysis Projects:** Undertake more complex financial analysis projects to contribute further to strategic decision-making processes.</w:t>
        <w:br/>
        <w:br/>
        <w:t>---</w:t>
        <w:br/>
        <w:br/>
        <w:t>**Overall Rating:** [Evaluation based on performance indicators]</w:t>
        <w:br/>
        <w:br/>
        <w:t>**Manager's Comments:** Alexander has proven himself to be an invaluable asset to CloudScape Technologies with his expertise and dedication. With a focus on growth in time management and continuous learning, I am confident that Alexander will further excel in his responsibilities and contribute meaningfully to our department's objectives. I look forward to supporting his professional journey and observing his accomplishments over the next year.</w:t>
        <w:br/>
        <w:br/>
        <w:t>---</w:t>
        <w:br/>
        <w:br/>
        <w:t>**Employee Acknowledgment:**</w:t>
        <w:br/>
        <w:br/>
        <w:t xml:space="preserve">Employee Signature: ____________________________  </w:t>
        <w:br/>
        <w:t xml:space="preserve">Date: _________________  </w:t>
        <w:br/>
        <w:br/>
        <w:t xml:space="preserve">Manager Signature: ____________________________  </w:t>
        <w:br/>
        <w:t>Date: _________________</w:t>
      </w:r>
    </w:p>
    <w:p>
      <w:pPr>
        <w:pStyle w:val="Heading1"/>
      </w:pPr>
      <w:r>
        <w:t>James Patton (EMPac18214c)</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james.patton@advancedcloud.com</w:t>
      </w:r>
    </w:p>
    <w:p>
      <w:pPr>
        <w:spacing w:after="60"/>
        <w:ind w:left="240"/>
      </w:pPr>
      <w:r>
        <w:t>Work Location: Port Williamshire, MS</w:t>
      </w:r>
    </w:p>
    <w:p>
      <w:pPr>
        <w:spacing w:after="60"/>
        <w:ind w:left="240"/>
      </w:pPr>
      <w:r>
        <w:t>Remote: True</w:t>
      </w:r>
    </w:p>
    <w:p>
      <w:pPr>
        <w:spacing w:after="60"/>
        <w:ind w:left="240"/>
      </w:pPr>
      <w:r>
        <w:t>Salary: 86598.9</w:t>
      </w:r>
    </w:p>
    <w:p>
      <w:pPr>
        <w:spacing w:after="60"/>
        <w:ind w:left="240"/>
      </w:pPr>
      <w:r>
        <w:t>Salary Band: Senior</w:t>
      </w:r>
    </w:p>
    <w:p>
      <w:pPr>
        <w:spacing w:after="60"/>
        <w:ind w:left="240"/>
      </w:pPr>
      <w:r>
        <w:t>Hire Date: 2021-02-14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7216.57</w:t>
        <w:br/>
        <w:t xml:space="preserve">    taxes_withheld: 1443.31</w:t>
        <w:br/>
        <w:t xml:space="preserve">    benefits_deduction: 360.83</w:t>
        <w:br/>
        <w:t xml:space="preserve">    net_pay: 5412.43</w:t>
        <w:br/>
        <w:t xml:space="preserve">    pay_period: Monthly</w:t>
        <w:br/>
        <w:t xml:space="preserve">    last_pay_date: 2024-12-01</w:t>
      </w:r>
    </w:p>
    <w:p>
      <w:pPr>
        <w:spacing w:after="60"/>
        <w:ind w:left="240"/>
      </w:pPr>
      <w:r>
        <w:t>Performance Review: **Annual Performance Review for James Patton, Sales Manager**</w:t>
        <w:br/>
        <w:br/>
        <w:t xml:space="preserve">**Employee Name:** James Patton  </w:t>
        <w:br/>
        <w:t xml:space="preserve">**Position:** Sales Manager  </w:t>
        <w:br/>
        <w:t xml:space="preserve">**Department:** Sales  </w:t>
        <w:br/>
        <w:t xml:space="preserve">**Review Period:** January 2023 - December 2023  </w:t>
        <w:br/>
        <w:br/>
        <w:t xml:space="preserve">**Reviewer:** [Manager's Name]  </w:t>
        <w:br/>
        <w:t>**Date:** [Review Date]</w:t>
        <w:br/>
        <w:br/>
        <w:t>---</w:t>
        <w:br/>
        <w:br/>
        <w:t>**Performance Summary:**</w:t>
        <w:br/>
        <w:t>James Patton has demonstrated a consistently strong performance as a Sales Manager over the past year. His dedication to driving sales growth and leading his team to achieve targets has been commendable. This review will cover specific strengths, areas where improvement is needed, and set goals for the upcoming year.</w:t>
        <w:br/>
        <w:br/>
        <w:t>**Strengths:**</w:t>
        <w:br/>
        <w:t>1. **Leadership and Team Development:** James excels in leading his team, fostering a collaborative and motivating environment that has significantly contributed to achieving and exceeding sales targets. His ability to mentor and develop junior staff is evident and appreciated.</w:t>
        <w:br/>
        <w:t xml:space="preserve">   </w:t>
        <w:br/>
        <w:t>2. **Strategic Planning Skills:** James has shown exceptional capability in strategizing and implementing sales plans that align with the company’s objectives. His data-driven approach and ability to foresee market trends have been pivotal in capturing emerging opportunities.</w:t>
        <w:br/>
        <w:br/>
        <w:t>3. **Communication and Relationship Building:** His communication skills, both within the team and with clients, have helped in maintaining strong relationships and ensuring customer satisfaction. This has been key in retaining major accounts and acquiring new clients.</w:t>
        <w:br/>
        <w:br/>
        <w:t>**Areas for Improvement:**</w:t>
        <w:br/>
        <w:t>1. **Time Management:** While James effectively manages his core responsibilities, there are instances where overwhelmed schedules have led to delays in reporting and feedback. Prioritizing tasks and delegating when necessary could improve efficiency.</w:t>
        <w:br/>
        <w:t xml:space="preserve">   </w:t>
        <w:br/>
        <w:t>2. **Adaptability to Change:** In some scenarios, adapting to new technologies and systems took longer than expected. James is encouraged to engage in professional development opportunities to enhance his adaptability and technical proficiency.</w:t>
        <w:br/>
        <w:br/>
        <w:t>**Goals for Next Year:**</w:t>
        <w:br/>
        <w:t>1. **Enhance Technical Skills:** Attend workshops or training sessions related to the latest sales technologies and CRM tools to improve adaptability and efficiency.</w:t>
        <w:br/>
        <w:t xml:space="preserve">   </w:t>
        <w:br/>
        <w:t>2. **Expand Network:** Focus on expanding professional networks by engaging in industry events and establishing more high-level strategic partnerships.</w:t>
        <w:br/>
        <w:br/>
        <w:t>3. **Improve Reporting Processes:** Streamline sales reporting processes to provide timely insights and feedback, which will assist in quicker decision-making and strategy implementation.</w:t>
        <w:br/>
        <w:br/>
        <w:t>4. **Increase Revenue by 15%:** Aim to boost sales revenue by initiating comprehensive marketing strategies, optimizing sales operations, and increasing customer outreach.</w:t>
        <w:br/>
        <w:br/>
        <w:t>**Conclusion:**</w:t>
        <w:br/>
        <w:t>James Patton has shown a robust ability to lead and grow within the sales department. With a focus on enhancing time management and adaptability to new systems, along with continuing his excellent strategic initiatives, James is well-positioned to meet the ambitious goals set for the coming year. His contribution to CloudScape Technologies is highly valued, and we look forward to another year of successful collaboration.</w:t>
        <w:br/>
        <w:br/>
        <w:t>**Signatures:**</w:t>
        <w:br/>
        <w:br/>
        <w:t xml:space="preserve">**Manager:** ___________________  </w:t>
        <w:br/>
        <w:t>**Employee:** ___________________</w:t>
        <w:br/>
        <w:br/>
        <w:t>---</w:t>
        <w:br/>
        <w:br/>
        <w:t>This review encapsulates James's achievements and potential for growth, aligning his personal objectives with the company's goals for continued success.</w:t>
      </w:r>
    </w:p>
    <w:p>
      <w:pPr>
        <w:pStyle w:val="Heading1"/>
      </w:pPr>
      <w:r>
        <w:t>Steven Johnson (EMP3bd1f162)</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steven.johnson@advancedcloud.com</w:t>
      </w:r>
    </w:p>
    <w:p>
      <w:pPr>
        <w:spacing w:after="60"/>
        <w:ind w:left="240"/>
      </w:pPr>
      <w:r>
        <w:t>Work Location: North Michael, GA</w:t>
      </w:r>
    </w:p>
    <w:p>
      <w:pPr>
        <w:spacing w:after="60"/>
        <w:ind w:left="240"/>
      </w:pPr>
      <w:r>
        <w:t>Remote: True</w:t>
      </w:r>
    </w:p>
    <w:p>
      <w:pPr>
        <w:spacing w:after="60"/>
        <w:ind w:left="240"/>
      </w:pPr>
      <w:r>
        <w:t>Salary: 50521.78</w:t>
      </w:r>
    </w:p>
    <w:p>
      <w:pPr>
        <w:spacing w:after="60"/>
        <w:ind w:left="240"/>
      </w:pPr>
      <w:r>
        <w:t>Salary Band: Senior</w:t>
      </w:r>
    </w:p>
    <w:p>
      <w:pPr>
        <w:spacing w:after="60"/>
        <w:ind w:left="240"/>
      </w:pPr>
      <w:r>
        <w:t>Hire Date: 2023-06-02</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4210.15</w:t>
        <w:br/>
        <w:t xml:space="preserve">    taxes_withheld: 842.03</w:t>
        <w:br/>
        <w:t xml:space="preserve">    benefits_deduction: 210.51</w:t>
        <w:br/>
        <w:t xml:space="preserve">    net_pay: 3157.61</w:t>
        <w:br/>
        <w:t xml:space="preserve">    pay_period: Monthly</w:t>
        <w:br/>
        <w:t xml:space="preserve">    last_pay_date: 2024-12-01</w:t>
      </w:r>
    </w:p>
    <w:p>
      <w:pPr>
        <w:spacing w:after="60"/>
        <w:ind w:left="240"/>
      </w:pPr>
      <w:r>
        <w:t>Performance Review: **Annual Performance Review for Steven Johnson, Support Manager at CloudScape Technologies**</w:t>
        <w:br/>
        <w:br/>
        <w:t>**Reviewer:** [Your Name]</w:t>
        <w:br/>
        <w:t>**Date:** [Select Date]</w:t>
        <w:br/>
        <w:br/>
        <w:t>---</w:t>
        <w:br/>
        <w:br/>
        <w:t>**Strengths:**</w:t>
        <w:br/>
        <w:br/>
        <w:t>1. **Leadership and Team Management:**</w:t>
        <w:br/>
        <w:t xml:space="preserve">   Steven has consistently demonstrated exceptional leadership skills. He effectively manages his team by encouraging open communication and fostering a collaborative environment. His ability to address conflicts constructively has maintained a harmonious workplace.</w:t>
        <w:br/>
        <w:br/>
        <w:t>2. **Customer Satisfaction:**</w:t>
        <w:br/>
        <w:t xml:space="preserve">   Steven has maintained a customer satisfaction rate of over 90% this year. His commitment to resolving issues promptly and efficiently is commendable and reflects positively on our department.</w:t>
        <w:br/>
        <w:br/>
        <w:t>3. **Technical Expertise:**</w:t>
        <w:br/>
        <w:t xml:space="preserve">   His deep understanding of our products has been instrumental in troubleshooting and guiding customers through complex issues. Steven frequently updates his skills to stay current with industry developments.</w:t>
        <w:br/>
        <w:br/>
        <w:t>4. **Problem-Solving Skills:**</w:t>
        <w:br/>
        <w:t xml:space="preserve">   Steven approaches problems analytically and creatively, often proposing innovative solutions that benefit both the company and our clients.</w:t>
        <w:br/>
        <w:br/>
        <w:t>---</w:t>
        <w:br/>
        <w:br/>
        <w:t>**Areas for Improvement:**</w:t>
        <w:br/>
        <w:br/>
        <w:t>1. **Time Management:**</w:t>
        <w:br/>
        <w:t xml:space="preserve">   While Steven is adept at handling multiple tasks, there have been instances where project deadlines were tight. Prioritizing tasks more effectively could further streamline operations.</w:t>
        <w:br/>
        <w:br/>
        <w:t>2. **Delegation:**</w:t>
        <w:br/>
        <w:t xml:space="preserve">   Steven tends to take on many responsibilities himself, which sometimes limits his ability to focus on strategic planning. Encouraging team members to take ownership of specific tasks could enhance overall productivity.</w:t>
        <w:br/>
        <w:br/>
        <w:t>3. **Interdepartmental Communication:**</w:t>
        <w:br/>
        <w:t xml:space="preserve">   Encouraging more regular cross-functional interactions could improve collaboration and lead to better organizational synergy.</w:t>
        <w:br/>
        <w:br/>
        <w:t>---</w:t>
        <w:br/>
        <w:br/>
        <w:t>**Goals for Next Year:**</w:t>
        <w:br/>
        <w:br/>
        <w:t>1. **Enhance Team Development:**</w:t>
        <w:br/>
        <w:t xml:space="preserve">   Foster individual growth by implementing regular skill-building workshops and encouraging team members to pursue relevant certifications.</w:t>
        <w:br/>
        <w:br/>
        <w:t>2. **Implement Process Improvements:**</w:t>
        <w:br/>
        <w:t xml:space="preserve">   Steven is encouraged to work with his team to identify and implement at least three new processes by the end of next year that could increase efficiency and service quality.</w:t>
        <w:br/>
        <w:br/>
        <w:t>3. **Improve Time Management Skills:**</w:t>
        <w:br/>
        <w:t xml:space="preserve">   Attend a professional time management course and apply learned strategies to better balance workload and strategic responsibilities.</w:t>
        <w:br/>
        <w:br/>
        <w:t>4. **Broaden Leadership Skills:**</w:t>
        <w:br/>
        <w:t xml:space="preserve">   Participating in an advanced leadership training program to refine existing skills and develop new strategies for team management.</w:t>
        <w:br/>
        <w:br/>
        <w:t>In conclusion, Steven Johnson has been a vital asset to CloudScape Technologies, and with these targeted areas for improvement, he is expected to further enhance the performance and success of his team in the coming year. His dedication and professionalism continue to contribute significantly to our company’s success.</w:t>
        <w:br/>
        <w:br/>
        <w:t>---</w:t>
        <w:br/>
        <w:br/>
        <w:t>**Reviewer Signature:**   ____________________</w:t>
        <w:br/>
        <w:t>**Date:**  _______________</w:t>
      </w:r>
    </w:p>
    <w:p>
      <w:pPr>
        <w:pStyle w:val="Heading1"/>
      </w:pPr>
      <w:r>
        <w:t>Crystal Burton (EMP975eacc6)</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crystal.burton@advancedcloud.com</w:t>
      </w:r>
    </w:p>
    <w:p>
      <w:pPr>
        <w:spacing w:after="60"/>
        <w:ind w:left="240"/>
      </w:pPr>
      <w:r>
        <w:t>Work Location: Lake Jillshire, MH</w:t>
      </w:r>
    </w:p>
    <w:p>
      <w:pPr>
        <w:spacing w:after="60"/>
        <w:ind w:left="240"/>
      </w:pPr>
      <w:r>
        <w:t>Remote: False</w:t>
      </w:r>
    </w:p>
    <w:p>
      <w:pPr>
        <w:spacing w:after="60"/>
        <w:ind w:left="240"/>
      </w:pPr>
      <w:r>
        <w:t>Salary: 79994.21</w:t>
      </w:r>
    </w:p>
    <w:p>
      <w:pPr>
        <w:spacing w:after="60"/>
        <w:ind w:left="240"/>
      </w:pPr>
      <w:r>
        <w:t>Salary Band: Senior</w:t>
      </w:r>
    </w:p>
    <w:p>
      <w:pPr>
        <w:spacing w:after="60"/>
        <w:ind w:left="240"/>
      </w:pPr>
      <w:r>
        <w:t>Hire Date: 2024-02-23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6666.18</w:t>
        <w:br/>
        <w:t xml:space="preserve">    taxes_withheld: 1333.24</w:t>
        <w:br/>
        <w:t xml:space="preserve">    benefits_deduction: 333.31</w:t>
        <w:br/>
        <w:t xml:space="preserve">    net_pay: 4999.64</w:t>
        <w:br/>
        <w:t xml:space="preserve">    pay_period: Monthly</w:t>
        <w:br/>
        <w:t xml:space="preserve">    last_pay_date: 2024-12-01</w:t>
      </w:r>
    </w:p>
    <w:p>
      <w:pPr>
        <w:spacing w:after="60"/>
        <w:ind w:left="240"/>
      </w:pPr>
      <w:r>
        <w:t>Performance Review: **Performance Review for Crystal Burton**</w:t>
        <w:br/>
        <w:br/>
        <w:t xml:space="preserve">**Position:** Business Development Representative  </w:t>
        <w:br/>
        <w:t xml:space="preserve">**Department:** Sales and Business Development  </w:t>
        <w:br/>
        <w:t xml:space="preserve">**Reviewer:** [Manager's Name]  </w:t>
        <w:br/>
        <w:t xml:space="preserve">**Review Period:** [Year]  </w:t>
        <w:br/>
        <w:br/>
        <w:t>---</w:t>
        <w:br/>
        <w:br/>
        <w:t>**Overview:**</w:t>
        <w:br/>
        <w:t>Crystal Burton has consistently demonstrated a strong commitment to her role as a Business Development Representative at CloudScape Technologies. Throughout this review period, Crystal has shown outstanding dedication to expanding our client base and contributing to the overall success of our sales department.</w:t>
        <w:br/>
        <w:br/>
        <w:t>**Strengths:**</w:t>
        <w:br/>
        <w:t>1. **Excellent Communication Skills:** Crystal has an exceptional ability to establish rapport with potential clients and partners. Her communication skills are one of her greatest assets, allowing her to relay information effectively and build long-lasting relationships.</w:t>
        <w:br/>
        <w:br/>
        <w:t>2. **Proactive Approach:** Crystal often takes the initiative to identify new business opportunities, contributing significantly to our growth targets. Her proactive nature helps in staying ahead of industry trends and competitors.</w:t>
        <w:br/>
        <w:br/>
        <w:t>3. **Collaborative Team Player:** Crystal is known for her ability to work well within a team. She supports her colleagues willingly and collaborates effectively to achieve common goals.</w:t>
        <w:br/>
        <w:br/>
        <w:t>4. **Achievement of Sales Targets:** Crystal has consistently met and, in some cases, exceeded her sales targets. Her ability to negotiate effectively and close deals is commendable.</w:t>
        <w:br/>
        <w:br/>
        <w:t>**Areas for Improvement:**</w:t>
        <w:br/>
        <w:t>1. **Time Management:** While Crystal has achieved her targets, there is room for improvement in managing her workload more efficiently. Prioritizing tasks and managing time more effectively will help Crystal handle a higher volume of prospects without compromising quality.</w:t>
        <w:br/>
        <w:br/>
        <w:t>2. **Data-Driven Decisions:** Crystal can benefit from enhancing her analytical skills to make data-driven decisions. Further training in using sales analytics tools could empower her to identify trends and make more informed strategic choices.</w:t>
        <w:br/>
        <w:br/>
        <w:t>**Goals for the Next Year:**</w:t>
        <w:br/>
        <w:t>1. **Enhance Technical Knowledge:** Attend workshops and training sessions focused on the latest sales technologies and tools to improve productivity and accuracy.</w:t>
        <w:br/>
        <w:br/>
        <w:t>2. **Develop Leadership Skills:** Participate in leadership development programs to prepare for potential advancement opportunities within the company. This will position Crystal as a potential leader who can mentor and guide future recruits.</w:t>
        <w:br/>
        <w:br/>
        <w:t>3. **Improve Networking Strategies:** Engage with broader professional networks and industry events to enhance the company’s visibility and unlock new business opportunities.</w:t>
        <w:br/>
        <w:br/>
        <w:t>4. **Focus on Data Utilization:** Crystal should aim to integrate data analytics into her routine, using insights to guide strategies and exceed performance metrics.</w:t>
        <w:br/>
        <w:br/>
        <w:t>---</w:t>
        <w:br/>
        <w:br/>
        <w:t>Crystal’s contributions have been invaluable to our team, and with continued focus on her development areas, she is poised for greater success in her career. We are confident that with these adjustments and continuous improvement, Crystal will achieve remarkable growth and deliver even more value to CloudScape Technologies.</w:t>
      </w:r>
    </w:p>
    <w:p>
      <w:pPr>
        <w:pStyle w:val="Heading1"/>
      </w:pPr>
      <w:r>
        <w:t>Joshua Duffy (EMP8f7bdb3f)</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joshua.duffy@advancedcloud.com</w:t>
      </w:r>
    </w:p>
    <w:p>
      <w:pPr>
        <w:spacing w:after="60"/>
        <w:ind w:left="240"/>
      </w:pPr>
      <w:r>
        <w:t>Work Location: New Shanemouth, VI</w:t>
      </w:r>
    </w:p>
    <w:p>
      <w:pPr>
        <w:spacing w:after="60"/>
        <w:ind w:left="240"/>
      </w:pPr>
      <w:r>
        <w:t>Remote: False</w:t>
      </w:r>
    </w:p>
    <w:p>
      <w:pPr>
        <w:spacing w:after="60"/>
        <w:ind w:left="240"/>
      </w:pPr>
      <w:r>
        <w:t>Salary: 58860.69</w:t>
      </w:r>
    </w:p>
    <w:p>
      <w:pPr>
        <w:spacing w:after="60"/>
        <w:ind w:left="240"/>
      </w:pPr>
      <w:r>
        <w:t>Salary Band: Senior</w:t>
      </w:r>
    </w:p>
    <w:p>
      <w:pPr>
        <w:spacing w:after="60"/>
        <w:ind w:left="240"/>
      </w:pPr>
      <w:r>
        <w:t>Hire Date: 2023-06-28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4905.06</w:t>
        <w:br/>
        <w:t xml:space="preserve">    taxes_withheld: 981.01</w:t>
        <w:br/>
        <w:t xml:space="preserve">    benefits_deduction: 245.25</w:t>
        <w:br/>
        <w:t xml:space="preserve">    net_pay: 3678.79</w:t>
        <w:br/>
        <w:t xml:space="preserve">    pay_period: Monthly</w:t>
        <w:br/>
        <w:t xml:space="preserve">    last_pay_date: 2024-12-01</w:t>
      </w:r>
    </w:p>
    <w:p>
      <w:pPr>
        <w:spacing w:after="60"/>
        <w:ind w:left="240"/>
      </w:pPr>
      <w:r>
        <w:t>Performance Review: **Performance Review for Joshua Duffy, QA Engineer**</w:t>
        <w:br/>
        <w:br/>
        <w:t>**Date:** [Insert Date]</w:t>
        <w:br/>
        <w:t>**Reviewer:** [Manager's Name]</w:t>
        <w:br/>
        <w:br/>
        <w:t>### Overview</w:t>
        <w:br/>
        <w:t>As a QA Engineer at CloudScape Technologies, Joshua Duffy continues to play a critical role in ensuring the quality and reliability of our products. Over the past year, Joshua has demonstrated a strong commitment to quality assurance processes, teamwork, and professional growth.</w:t>
        <w:br/>
        <w:br/>
        <w:t>### Strengths</w:t>
        <w:br/>
        <w:br/>
        <w:t>1. **Attention to Detail:** Joshua consistently exhibits a keen eye for detail, identifying issues that others might overlook. This precision has contributed significantly to the reduction of bug leakage in production environments.</w:t>
        <w:br/>
        <w:br/>
        <w:t>2. **Technical Skills:** Joshua is proficient in automated testing frameworks, which has considerably improved our testing efficiency. His ability to quickly adapt to new tools and technologies is commendable.</w:t>
        <w:br/>
        <w:br/>
        <w:t>3. **Collaboration and Communication:** Joshua effectively collaborates with both the development and product teams, facilitating smooth communication and understanding of requirements and challenges. He provides clear, concise feedback during meetings and peer reviews.</w:t>
        <w:br/>
        <w:br/>
        <w:t>4. **Problem Solving:** He has shown exceptional problem-solving skills, often coming up with innovative solutions to complex testing scenarios.</w:t>
        <w:br/>
        <w:br/>
        <w:t>### Areas for Improvement</w:t>
        <w:br/>
        <w:br/>
        <w:t>1. **Time Management:** While Joshua’s work is consistently thorough, improving time management to balance multiple tasks and projects simultaneously would enhance productivity and prevent bottlenecks during critical release phases.</w:t>
        <w:br/>
        <w:br/>
        <w:t>2. **Proactiveness:** Taking more initiative in early stages of project development could help in identifying potential roadblocks sooner.</w:t>
        <w:br/>
        <w:br/>
        <w:t>### Goals for Next Year</w:t>
        <w:br/>
        <w:br/>
        <w:t>1. **Advance Automation Skills:** Increase proficiency in advanced automation testing tools and contribute to the development of the team's automation strategy.</w:t>
        <w:br/>
        <w:br/>
        <w:t>2. **Leadership Development:** Assume a lead role in at least one major project, fostering leadership and mentorship skills within the QA team.</w:t>
        <w:br/>
        <w:br/>
        <w:t>3. **Process Improvement:** Actively engage in QA process improvement initiatives and suggest actionable strategies to enhance quality assurance processes across teams.</w:t>
        <w:br/>
        <w:br/>
        <w:t>4. **Time Management Training:** Attend a workshop on time management to better manage workload and improve efficiency.</w:t>
        <w:br/>
        <w:br/>
        <w:t>### Conclusion</w:t>
        <w:br/>
        <w:t>Joshua has made substantial contributions to CloudScape Technologies over the past year. By focusing on targeted areas for improvement and set goals, Joshua will continue to be a valuable asset to the QA team and the company. His enthusiasm and dedication to producing high-quality work are assets we are proud to have at CloudScape.</w:t>
        <w:br/>
        <w:br/>
        <w:t>---</w:t>
        <w:br/>
        <w:t>**Reviewer’s Signature:**</w:t>
        <w:br/>
        <w:t>**Employee’s Signature:**</w:t>
        <w:br/>
        <w:t>---</w:t>
      </w:r>
    </w:p>
    <w:p>
      <w:pPr>
        <w:pStyle w:val="Heading1"/>
      </w:pPr>
      <w:r>
        <w:t>Patty Patrick (EMP90d3556c)</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patty.patrick@advancedcloud.com</w:t>
      </w:r>
    </w:p>
    <w:p>
      <w:pPr>
        <w:spacing w:after="60"/>
        <w:ind w:left="240"/>
      </w:pPr>
      <w:r>
        <w:t>Work Location: East Scott, CA</w:t>
      </w:r>
    </w:p>
    <w:p>
      <w:pPr>
        <w:spacing w:after="60"/>
        <w:ind w:left="240"/>
      </w:pPr>
      <w:r>
        <w:t>Remote: True</w:t>
      </w:r>
    </w:p>
    <w:p>
      <w:pPr>
        <w:spacing w:after="60"/>
        <w:ind w:left="240"/>
      </w:pPr>
      <w:r>
        <w:t>Salary: 81778.22</w:t>
      </w:r>
    </w:p>
    <w:p>
      <w:pPr>
        <w:spacing w:after="60"/>
        <w:ind w:left="240"/>
      </w:pPr>
      <w:r>
        <w:t>Salary Band: Senior</w:t>
      </w:r>
    </w:p>
    <w:p>
      <w:pPr>
        <w:spacing w:after="60"/>
        <w:ind w:left="240"/>
      </w:pPr>
      <w:r>
        <w:t>Hire Date: 2020-10-08</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6814.85</w:t>
        <w:br/>
        <w:t xml:space="preserve">    taxes_withheld: 1362.97</w:t>
        <w:br/>
        <w:t xml:space="preserve">    benefits_deduction: 340.74</w:t>
        <w:br/>
        <w:t xml:space="preserve">    net_pay: 5111.14</w:t>
        <w:br/>
        <w:t xml:space="preserve">    pay_period: Monthly</w:t>
        <w:br/>
        <w:t xml:space="preserve">    last_pay_date: 2024-12-01</w:t>
      </w:r>
    </w:p>
    <w:p>
      <w:pPr>
        <w:spacing w:after="60"/>
        <w:ind w:left="240"/>
      </w:pPr>
      <w:r>
        <w:t>Performance Review: **Annual Performance Review for Patty Patrick, Product Manager**</w:t>
        <w:br/>
        <w:br/>
        <w:t>**Reviewer: [Manager's Name]**</w:t>
        <w:br/>
        <w:t>**Date: [Date]**</w:t>
        <w:br/>
        <w:br/>
        <w:t>---</w:t>
        <w:br/>
        <w:br/>
        <w:t>### Strengths</w:t>
        <w:br/>
        <w:br/>
        <w:t>1. **Leadership and Team Collaboration:**</w:t>
        <w:br/>
        <w:t xml:space="preserve">   Patty has consistently demonstrated exceptional leadership skills throughout the past year. She effectively leads cross-functional teams, fostering an environment of collaboration and open communication. Her ability to motivate and inspire team members has significantly contributed to the successful launch of several key products.</w:t>
        <w:br/>
        <w:br/>
        <w:t>2. **Strategic Thinking and Innovation:**</w:t>
        <w:br/>
        <w:t xml:space="preserve">   Patty has shown a high level of strategic thinking, often identifying opportunities for product improvements and innovations. Her initiative in leading market research efforts has resulted in valuable insights that have informed the company's product roadmap.</w:t>
        <w:br/>
        <w:br/>
        <w:t>3. **Customer Focused Development:**</w:t>
        <w:br/>
        <w:t xml:space="preserve">   She possesses a strong customer focus, regularly engaging with customers to gather feedback and incorporating their perspectives into product development. This has led to enhanced customer satisfaction and retention.</w:t>
        <w:br/>
        <w:br/>
        <w:t>4. **Adaptability and Problem Solving:**</w:t>
        <w:br/>
        <w:t xml:space="preserve">   Patty excels in navigating challenges and has managed several complex projects with tight deadlines. Her problem-solving capabilities enable her to address issues swiftly and effectively.</w:t>
        <w:br/>
        <w:br/>
        <w:t>### Areas for Improvement</w:t>
        <w:br/>
        <w:br/>
        <w:t>1. **Time Management:**</w:t>
        <w:br/>
        <w:t xml:space="preserve">   While Patty is highly dedicated, there have been situations where prioritizing tasks could be improved. Balancing the workload of multiple projects without compromising quality remains an area to develop further.</w:t>
        <w:br/>
        <w:br/>
        <w:t>2. **Data-Driven Decision Making:**</w:t>
        <w:br/>
        <w:t xml:space="preserve">   Enhancing her ability to leverage data analytics for decision-making is an area for growth. While Patty has shown interest in data-driven strategies, further developing these skills can lead to more informed and impactful product decisions.</w:t>
        <w:br/>
        <w:br/>
        <w:t>### Goals for Next Year</w:t>
        <w:br/>
        <w:br/>
        <w:t>1. **Enhance Technical Knowledge:**</w:t>
        <w:br/>
        <w:t xml:space="preserve">   Pursue opportunities to deepen understanding of emerging technologies relevant to our products. This could involve attending workshops, webinars, or pursuing certifications.</w:t>
        <w:br/>
        <w:br/>
        <w:t>2. **Improve Time Management Skills:**</w:t>
        <w:br/>
        <w:t xml:space="preserve">   Implement tools and techniques for better prioritization and time management to increase efficiency across projects.</w:t>
        <w:br/>
        <w:br/>
        <w:t>3. **Leverage Data Analytics:**</w:t>
        <w:br/>
        <w:t xml:space="preserve">   Develop proficiency in data analytics tools and methodologies to support product strategy and decision-making processes. Aim to complete a data analytics course by mid-year.</w:t>
        <w:br/>
        <w:br/>
        <w:t>4. **Increase Cross-Department Collaboration:**</w:t>
        <w:br/>
        <w:t xml:space="preserve">   Facilitate more collaborative projects with other departments to enhance product integration and company-wide alignment.</w:t>
        <w:br/>
        <w:br/>
        <w:t>---</w:t>
        <w:br/>
        <w:br/>
        <w:t>**Concluding Remarks:**</w:t>
        <w:br/>
        <w:br/>
        <w:t>Patty has had an impressive year, marked by leadership and innovation that have greatly benefited CloudScape Technologies. By addressing the areas for improvement and achieving her set goals, I am confident that Patty will continue to thrive and drive substantial contributions to our company.</w:t>
        <w:br/>
        <w:br/>
        <w:t xml:space="preserve">[Manager's Name]  </w:t>
        <w:br/>
        <w:t xml:space="preserve">[Manager's Title]  </w:t>
        <w:br/>
        <w:t>CloudScape Technologies</w:t>
      </w:r>
    </w:p>
    <w:p>
      <w:pPr>
        <w:pStyle w:val="Heading1"/>
      </w:pPr>
      <w:r>
        <w:t>Cynthia Shepard (EMPbb990f5a)</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cynthia.shepard@advancedcloud.com</w:t>
      </w:r>
    </w:p>
    <w:p>
      <w:pPr>
        <w:spacing w:after="60"/>
        <w:ind w:left="240"/>
      </w:pPr>
      <w:r>
        <w:t>Work Location: Maciasstad, RI</w:t>
      </w:r>
    </w:p>
    <w:p>
      <w:pPr>
        <w:spacing w:after="60"/>
        <w:ind w:left="240"/>
      </w:pPr>
      <w:r>
        <w:t>Remote: True</w:t>
      </w:r>
    </w:p>
    <w:p>
      <w:pPr>
        <w:spacing w:after="60"/>
        <w:ind w:left="240"/>
      </w:pPr>
      <w:r>
        <w:t>Salary: 98483.48</w:t>
      </w:r>
    </w:p>
    <w:p>
      <w:pPr>
        <w:spacing w:after="60"/>
        <w:ind w:left="240"/>
      </w:pPr>
      <w:r>
        <w:t>Salary Band: Senior</w:t>
      </w:r>
    </w:p>
    <w:p>
      <w:pPr>
        <w:spacing w:after="60"/>
        <w:ind w:left="240"/>
      </w:pPr>
      <w:r>
        <w:t>Hire Date: 2022-01-25</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8206.96</w:t>
        <w:br/>
        <w:t xml:space="preserve">    taxes_withheld: 1641.39</w:t>
        <w:br/>
        <w:t xml:space="preserve">    benefits_deduction: 410.35</w:t>
        <w:br/>
        <w:t xml:space="preserve">    net_pay: 6155.22</w:t>
        <w:br/>
        <w:t xml:space="preserve">    pay_period: Monthly</w:t>
        <w:br/>
        <w:t xml:space="preserve">    last_pay_date: 2024-12-01</w:t>
      </w:r>
    </w:p>
    <w:p>
      <w:pPr>
        <w:spacing w:after="60"/>
        <w:ind w:left="240"/>
      </w:pPr>
      <w:r>
        <w:t xml:space="preserve">Performance Review: **Performance Review for Cynthia Shepard**  </w:t>
        <w:br/>
        <w:t xml:space="preserve">**Position:** HR Manager  </w:t>
        <w:br/>
        <w:t xml:space="preserve">**Review Period:** [Year]  </w:t>
        <w:br/>
        <w:t xml:space="preserve">**Reviewer:** [Your Name]  </w:t>
        <w:br/>
        <w:t xml:space="preserve">**Date:** [Date]  </w:t>
        <w:br/>
        <w:br/>
        <w:t>---</w:t>
        <w:br/>
        <w:br/>
        <w:t>### Overview:</w:t>
        <w:br/>
        <w:br/>
        <w:t>Cynthia Shepard has served in the capacity of HR Manager at CloudScape Technologies over the past year with notable dedication and professionalism. Her performance has been instrumental in driving several human resource initiatives that align with our organizational goals.</w:t>
        <w:br/>
        <w:br/>
        <w:t>### Strengths:</w:t>
        <w:br/>
        <w:br/>
        <w:t>1. **Leadership and Team Building:**</w:t>
        <w:br/>
        <w:t xml:space="preserve">   Cynthia has displayed exceptional leadership skills by effectively managing her team and fostering an inclusive work environment. Her ability to motivate and guide her team towards achieving department objectives has been commendable.</w:t>
        <w:br/>
        <w:br/>
        <w:t>2. **Policy Development and Implementation:**</w:t>
        <w:br/>
        <w:t xml:space="preserve">   She has been proactive in reviewing and updating company HR policies to reflect best practices. Her initiatives in enhancing the onboarding process have notably improved new employee satisfaction.</w:t>
        <w:br/>
        <w:br/>
        <w:t>3. **Communication Skills:**</w:t>
        <w:br/>
        <w:t xml:space="preserve">   Cynthia excels in both written and verbal communication, making her an effective mediator and facilitator during HR-related announcements and discussions.</w:t>
        <w:br/>
        <w:br/>
        <w:t>4. **Employee Relations:**</w:t>
        <w:br/>
        <w:t xml:space="preserve">   Her empathetic approach in handling employee concerns has helped maintain a positive workplace culture. Cynthia possesses the aptitude for resolving conflicts while ensuring compliance with corporate policies.</w:t>
        <w:br/>
        <w:br/>
        <w:t>### Areas for Improvement:</w:t>
        <w:br/>
        <w:br/>
        <w:t>1. **Data-Driven Decision Making:**</w:t>
        <w:br/>
        <w:t xml:space="preserve">   To enhance decision-making efficiency, Cynthia could focus more on leveraging data analytics. By integrating data insights into HR strategies, her department can achieve even greater alignment with organizational objectives.</w:t>
        <w:br/>
        <w:br/>
        <w:t>2. **Change Management:**</w:t>
        <w:br/>
        <w:t xml:space="preserve">   While Cynthia has managed routine changes effectively, developing a deeper expertise in change management can help in navigating major organizational shifts more smoothly.</w:t>
        <w:br/>
        <w:br/>
        <w:t>### Goals for the Next Year:</w:t>
        <w:br/>
        <w:br/>
        <w:t>1. **Develop a Comprehensive Training Program:**</w:t>
        <w:br/>
        <w:t xml:space="preserve">   Design and launch a training program focused on employee career development to support staff in achieving their professional goals while meeting company needs.</w:t>
        <w:br/>
        <w:br/>
        <w:t>2. **Enhance HR Analytics Usage:**</w:t>
        <w:br/>
        <w:t xml:space="preserve">   Implement a strategy to integrate advanced analytics in HR processes, enabling data-driven insights for recruitment, retention, and performance management.</w:t>
        <w:br/>
        <w:br/>
        <w:t>3. **Expand Diversity and Inclusion Initiatives:**</w:t>
        <w:br/>
        <w:t xml:space="preserve">   Initiate new programs to foster diversity and inclusion, ensuring a richer blend of ideas and perspectives within the company.</w:t>
        <w:br/>
        <w:br/>
        <w:t>4. **Strengthen Employee Wellness Programs:**</w:t>
        <w:br/>
        <w:t xml:space="preserve">   Develop and promote wellness programs that cater to mental, emotional, and physical health, contributing to better work-life balance for employees.</w:t>
        <w:br/>
        <w:br/>
        <w:t>### Conclusion:</w:t>
        <w:br/>
        <w:br/>
        <w:t>Cynthia Shepard's tenure as an HR Manager has significantly contributed to the development of a cohesive and motivated workforce at CloudScape Technologies. With a continued focus on leveraging data and enhancing change management capabilities, she is well-positioned to tackle the challenges and opportunities of the upcoming year. Cynthia’s proactive approach remains a vital asset to our organization, and with her focused ambition, the HR department is poised for continued success.</w:t>
        <w:br/>
        <w:br/>
        <w:t>---</w:t>
        <w:br/>
        <w:br/>
        <w:t xml:space="preserve">**Reviewer Signature:** ________________  </w:t>
        <w:br/>
        <w:t>**Employee Signature:** ________________</w:t>
        <w:br/>
        <w:br/>
        <w:t>---</w:t>
      </w:r>
    </w:p>
    <w:p>
      <w:pPr>
        <w:pStyle w:val="Heading1"/>
      </w:pPr>
      <w:r>
        <w:t>Christopher Johnson (EMP48d24d59)</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christopher.johnson@advancedcloud.com</w:t>
      </w:r>
    </w:p>
    <w:p>
      <w:pPr>
        <w:spacing w:after="60"/>
        <w:ind w:left="240"/>
      </w:pPr>
      <w:r>
        <w:t>Work Location: Jamesfurt, MS</w:t>
      </w:r>
    </w:p>
    <w:p>
      <w:pPr>
        <w:spacing w:after="60"/>
        <w:ind w:left="240"/>
      </w:pPr>
      <w:r>
        <w:t>Remote: False</w:t>
      </w:r>
    </w:p>
    <w:p>
      <w:pPr>
        <w:spacing w:after="60"/>
        <w:ind w:left="240"/>
      </w:pPr>
      <w:r>
        <w:t>Salary: 107411.67</w:t>
      </w:r>
    </w:p>
    <w:p>
      <w:pPr>
        <w:spacing w:after="60"/>
        <w:ind w:left="240"/>
      </w:pPr>
      <w:r>
        <w:t>Salary Band: Senior</w:t>
      </w:r>
    </w:p>
    <w:p>
      <w:pPr>
        <w:spacing w:after="60"/>
        <w:ind w:left="240"/>
      </w:pPr>
      <w:r>
        <w:t>Hire Date: 2020-01-05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8950.97</w:t>
        <w:br/>
        <w:t xml:space="preserve">    taxes_withheld: 1790.19</w:t>
        <w:br/>
        <w:t xml:space="preserve">    benefits_deduction: 447.55</w:t>
        <w:br/>
        <w:t xml:space="preserve">    net_pay: 6713.23</w:t>
        <w:br/>
        <w:t xml:space="preserve">    pay_period: Monthly</w:t>
        <w:br/>
        <w:t xml:space="preserve">    last_pay_date: 2024-12-01</w:t>
      </w:r>
    </w:p>
    <w:p>
      <w:pPr>
        <w:spacing w:after="60"/>
        <w:ind w:left="240"/>
      </w:pPr>
      <w:r>
        <w:t>Performance Review: **Performance Review for Christopher Johnson: Support Specialist**</w:t>
        <w:br/>
        <w:br/>
        <w:t>**Reporting Period:** January 1, 2023 – December 31, 2023</w:t>
        <w:br/>
        <w:br/>
        <w:t>**Reviewed by:** [Your Name]</w:t>
        <w:br/>
        <w:br/>
        <w:t>---</w:t>
        <w:br/>
        <w:br/>
        <w:t>**Overview:**</w:t>
        <w:br/>
        <w:t>Christopher Johnson has completed another year in the role of Support Specialist at CloudScape Technologies. During this period, he demonstrated a strong commitment to his responsibilities and contributed positively to the team's objectives. This review will analyze his performance based on key responsibilities, highlight areas where he excels, identify areas for improvement, and set goals for the upcoming year.</w:t>
        <w:br/>
        <w:br/>
        <w:t>---</w:t>
        <w:br/>
        <w:br/>
        <w:t>**Key Strengths:**</w:t>
        <w:br/>
        <w:t>1. **Technical Expertise:**</w:t>
        <w:br/>
        <w:t xml:space="preserve">   Christopher consistently displayed a profound understanding of the company’s suite of products and services, enabling him to provide timely and accurate solutions to customer inquiries. His ability to troubleshoot complex issues has significantly reduced ticket response times by 15% compared to previous quarters.</w:t>
        <w:br/>
        <w:br/>
        <w:t>2. **Customer Service Excellence:**</w:t>
        <w:br/>
        <w:t xml:space="preserve">   Known for his patience and professionalism, Christopher has received positive feedback from clients, highlighting his ability to handle difficult situations effectively and empathetically. This has improved customer satisfaction scores by 20% over the past year.</w:t>
        <w:br/>
        <w:br/>
        <w:t>3. **Team Collaboration:**</w:t>
        <w:br/>
        <w:t xml:space="preserve">   His willingness to assist team members and share knowledge contributes to a collaborative working environment. Christopher initiated a series of knowledge-sharing sessions that improved team efficiency and knowledge retention.</w:t>
        <w:br/>
        <w:br/>
        <w:t>---</w:t>
        <w:br/>
        <w:br/>
        <w:t>**Areas for Improvement:**</w:t>
        <w:br/>
        <w:t>1. **Time Management:**</w:t>
        <w:br/>
        <w:t xml:space="preserve">   While Christopher manages his tasks effectively, there are instances where tasks could be prioritized more efficiently to meet tighter deadlines. Enhancing his time management through training or utilization of planning tools could benefit overall productivity.</w:t>
        <w:br/>
        <w:br/>
        <w:t>2. **Proactive Engagement:**</w:t>
        <w:br/>
        <w:t xml:space="preserve">   Increasing his engagement in proactive problem-solving initiatives could allow him to anticipate customer concerns before they escalate, thus improving the service quality further.</w:t>
        <w:br/>
        <w:br/>
        <w:t>---</w:t>
        <w:br/>
        <w:br/>
        <w:t>**Goals for the Next Year:**</w:t>
        <w:br/>
        <w:t>1. **Professional Development:**</w:t>
        <w:br/>
        <w:t xml:space="preserve">   Christopher should aim to attend at least two relevant workshops or training sessions to further sharpen his technical skills and stay updated with industry trends.</w:t>
        <w:br/>
        <w:br/>
        <w:t>2. **Leadership Skills:**</w:t>
        <w:br/>
        <w:t xml:space="preserve">   Aim to take on a mentorship role by guiding new team members or leading small team projects, enhancing his leadership potential.</w:t>
        <w:br/>
        <w:br/>
        <w:t>3. **Efficiency Improvements:**</w:t>
        <w:br/>
        <w:t xml:space="preserve">   Implement at least one new process or tool that could expedite support resolution times, aiming for an additional 10% reduction by next year.</w:t>
        <w:br/>
        <w:br/>
        <w:t>---</w:t>
        <w:br/>
        <w:br/>
        <w:t>**Conclusion:**</w:t>
        <w:br/>
        <w:t>Christopher Johnson has shown commendable performance over the past year with significant impact in customer support and team collaboration. By focusing on the outlined areas for improvement and setting ambitious but achievable goals, he has strong potential to progress further within CloudScape Technologies and make even greater contributions in the upcoming year.</w:t>
        <w:br/>
        <w:br/>
        <w:t>---</w:t>
        <w:br/>
        <w:br/>
        <w:t>**[Your Signature]**</w:t>
        <w:br/>
        <w:t>**[Your Name]**</w:t>
        <w:br/>
        <w:t>**Designation**</w:t>
        <w:br/>
        <w:t>**Date**</w:t>
      </w:r>
    </w:p>
    <w:p>
      <w:pPr>
        <w:pStyle w:val="Heading1"/>
      </w:pPr>
      <w:r>
        <w:t>Kimberly Garrett (EMP5147c4dd)</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kimberly.garrett@advancedcloud.com</w:t>
      </w:r>
    </w:p>
    <w:p>
      <w:pPr>
        <w:spacing w:after="60"/>
        <w:ind w:left="240"/>
      </w:pPr>
      <w:r>
        <w:t>Work Location: New Stevenshire, DC</w:t>
      </w:r>
    </w:p>
    <w:p>
      <w:pPr>
        <w:spacing w:after="60"/>
        <w:ind w:left="240"/>
      </w:pPr>
      <w:r>
        <w:t>Remote: False</w:t>
      </w:r>
    </w:p>
    <w:p>
      <w:pPr>
        <w:spacing w:after="60"/>
        <w:ind w:left="240"/>
      </w:pPr>
      <w:r>
        <w:t>Salary: 64073.38</w:t>
      </w:r>
    </w:p>
    <w:p>
      <w:pPr>
        <w:spacing w:after="60"/>
        <w:ind w:left="240"/>
      </w:pPr>
      <w:r>
        <w:t>Salary Band: Senior</w:t>
      </w:r>
    </w:p>
    <w:p>
      <w:pPr>
        <w:spacing w:after="60"/>
        <w:ind w:left="240"/>
      </w:pPr>
      <w:r>
        <w:t>Hire Date: 2023-03-25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5339.45</w:t>
        <w:br/>
        <w:t xml:space="preserve">    taxes_withheld: 1067.89</w:t>
        <w:br/>
        <w:t xml:space="preserve">    benefits_deduction: 266.97</w:t>
        <w:br/>
        <w:t xml:space="preserve">    net_pay: 4004.59</w:t>
        <w:br/>
        <w:t xml:space="preserve">    pay_period: Monthly</w:t>
        <w:br/>
        <w:t xml:space="preserve">    last_pay_date: 2024-12-01</w:t>
      </w:r>
    </w:p>
    <w:p>
      <w:pPr>
        <w:spacing w:after="60"/>
        <w:ind w:left="240"/>
      </w:pPr>
      <w:r>
        <w:t>Performance Review: Performance Review: Kimberly Garrett, Support Specialist</w:t>
        <w:br/>
        <w:br/>
        <w:t>**Review Period:** [Year]</w:t>
        <w:br/>
        <w:t>**Reviewer:** [Manager's Name]</w:t>
        <w:br/>
        <w:t>**Department:** Customer Support</w:t>
        <w:br/>
        <w:br/>
        <w:t>### Strengths:</w:t>
        <w:br/>
        <w:t>1. **Customer-Centric Approach:** Kimberly consistently demonstrates a strong customer-centric approach. Her ability to empathize with customers and provide solutions that align with their needs has significantly contributed to maintaining high customer satisfaction scores.</w:t>
        <w:br/>
        <w:br/>
        <w:t>2. **Problem-Solving Skills:** She has shown excellent problem-solving abilities, especially when dealing with complex technical issues. Kimberly’s knack for identifying the root cause of issues quickly has reduced the average resolution time.</w:t>
        <w:br/>
        <w:br/>
        <w:t>3. **Team Collaboration:** Kimberly is a valuable team player who regularly assists her colleagues. She often shares her knowledge during team meetings and has contributed significantly to the training of new hires.</w:t>
        <w:br/>
        <w:br/>
        <w:t>4. **Communication Skills:** Her communication, both verbal and written, is clear and effective. This ability allows her to convey complex technical information in a way that is easily understandable by customers.</w:t>
        <w:br/>
        <w:br/>
        <w:t>### Areas for Improvement:</w:t>
        <w:br/>
        <w:t>1. **Time Management:** While her dedication to resolving complex issues is commendable, there is room for improvement in managing time to ensure all tasks are completed promptly.</w:t>
        <w:br/>
        <w:br/>
        <w:t>2. **Technical Expertise:** Kimberly is encouraged to further deepen her technical knowledge, especially in [specific areas], by undertaking additional training or certifications which will enhance her ability to handle more advanced support queries.</w:t>
        <w:br/>
        <w:br/>
        <w:t>### Goals for Next Year:</w:t>
        <w:br/>
        <w:t>1. **Enhance Time Management Skills:** Attend workshops or training focused on improving time management and efficiency.</w:t>
        <w:br/>
        <w:br/>
        <w:t>2. **Pursue Advanced Certifications:** Enroll in advanced certification programs relevant to emerging technologies in the industry, which will help in advancing her technical expertise.</w:t>
        <w:br/>
        <w:br/>
        <w:t>3. **Increase Involvement in Projects:** Actively participate in cross-departmental projects to broaden her understanding of the company’s ecosystem and gain exposure to different areas of the business.</w:t>
        <w:br/>
        <w:br/>
        <w:t>4. **Leadership Development:** Work on developing leadership skills by taking initiative in leading small projects or teams within the department, preparing for potential future roles.</w:t>
        <w:br/>
        <w:br/>
        <w:t>### Final Remarks:</w:t>
        <w:br/>
        <w:t>Overall, Kimberly has had a successful year with notable contributions to the team and our customers. Her commitment is deeply appreciated, and with focused development in the areas identified, she will continue to be an invaluable asset to our company.</w:t>
        <w:br/>
        <w:br/>
        <w:t>**Signatures:**</w:t>
        <w:br/>
        <w:t>- **Reviewer:** _________________________</w:t>
        <w:br/>
        <w:t>- **Employee:** _________________________</w:t>
        <w:br/>
        <w:br/>
        <w:t>**Date:** _________________________</w:t>
        <w:br/>
        <w:br/>
        <w:t>(Note: Please ensure this review is aligned with company policies on employee reviews and data privacy standards.)</w:t>
      </w:r>
    </w:p>
    <w:p>
      <w:pPr>
        <w:pStyle w:val="Heading1"/>
      </w:pPr>
      <w:r>
        <w:t>Jennifer Murphy (EMPb221a6b0)</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jennifer.murphy@advancedcloud.com</w:t>
      </w:r>
    </w:p>
    <w:p>
      <w:pPr>
        <w:spacing w:after="60"/>
        <w:ind w:left="240"/>
      </w:pPr>
      <w:r>
        <w:t>Work Location: Wellshaven, DC</w:t>
      </w:r>
    </w:p>
    <w:p>
      <w:pPr>
        <w:spacing w:after="60"/>
        <w:ind w:left="240"/>
      </w:pPr>
      <w:r>
        <w:t>Remote: False</w:t>
      </w:r>
    </w:p>
    <w:p>
      <w:pPr>
        <w:spacing w:after="60"/>
        <w:ind w:left="240"/>
      </w:pPr>
      <w:r>
        <w:t>Salary: 62382.55</w:t>
      </w:r>
    </w:p>
    <w:p>
      <w:pPr>
        <w:spacing w:after="60"/>
        <w:ind w:left="240"/>
      </w:pPr>
      <w:r>
        <w:t>Salary Band: Senior</w:t>
      </w:r>
    </w:p>
    <w:p>
      <w:pPr>
        <w:spacing w:after="60"/>
        <w:ind w:left="240"/>
      </w:pPr>
      <w:r>
        <w:t>Hire Date: 2020-02-15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5198.55</w:t>
        <w:br/>
        <w:t xml:space="preserve">    taxes_withheld: 1039.71</w:t>
        <w:br/>
        <w:t xml:space="preserve">    benefits_deduction: 259.93</w:t>
        <w:br/>
        <w:t xml:space="preserve">    net_pay: 3898.91</w:t>
        <w:br/>
        <w:t xml:space="preserve">    pay_period: Monthly</w:t>
        <w:br/>
        <w:t xml:space="preserve">    last_pay_date: 2024-12-01</w:t>
      </w:r>
    </w:p>
    <w:p>
      <w:pPr>
        <w:spacing w:after="60"/>
        <w:ind w:left="240"/>
      </w:pPr>
      <w:r>
        <w:t>Performance Review: **Performance Review: Jennifer Murphy, Recruiter at CloudScape Technologies**</w:t>
        <w:br/>
        <w:br/>
        <w:t>**Review Period:** November 2022 - October 2023</w:t>
        <w:br/>
        <w:br/>
        <w:t>**Reviewer:** [Your Name]</w:t>
        <w:br/>
        <w:br/>
        <w:t>**Department:** Human Resources</w:t>
        <w:br/>
        <w:br/>
        <w:t>**Strengths:**</w:t>
        <w:br/>
        <w:br/>
        <w:t>1. **Excellent Communication Skills:** Jennifer has demonstrated outstanding communication skills, both verbal and written, which have been crucial in engaging with candidates and maintaining clear communication with hiring managers.</w:t>
        <w:br/>
        <w:br/>
        <w:t>2. **Candidate Relationship Management:** Jennifer excels at building and maintaining relationships with potential hires, ensuring a positive candidate experience. Her ability to connect with candidates has led to a high response rate and positive feedback in candidate surveys.</w:t>
        <w:br/>
        <w:br/>
        <w:t>3. **Proactive Talent Sourcing:** Jennifer has shown exceptional skill in sourcing and attracting top talent. She is proactive in using various recruitment channels, including social media and professional networks, to identify and engage with high-potential candidates.</w:t>
        <w:br/>
        <w:br/>
        <w:t>4. **Collaboration and Teamwork:** Jennifer works effectively within the team, always willing to support colleagues and share insights that benefit the entire recruitment process.</w:t>
        <w:br/>
        <w:br/>
        <w:t>5. **Performance Against Targets:** She consistently meets and often exceeds her recruitment targets, contributing significantly to the department's success.</w:t>
        <w:br/>
        <w:br/>
        <w:t>**Areas for Improvement:**</w:t>
        <w:br/>
        <w:br/>
        <w:t>1. **Time Management:** While Jennifer is successful in filling positions, there are opportunities to improve her time management to handle multiple job openings more efficiently, ensuring that all tasks are prioritized appropriately.</w:t>
        <w:br/>
        <w:br/>
        <w:t>2. **Data-Driven Decision Making:** Although Jennifer effectively finds quality candidates, incorporating more data analysis into her recruitment strategy could further enhance decision-making and hiring outcomes.</w:t>
        <w:br/>
        <w:br/>
        <w:t>3. **Tech Skill Enhancement:** To better leverage recruitment technologies, Jennifer should consider strengthening her skills in the latest Applicant Tracking Systems (ATS) and recruitment software tools.</w:t>
        <w:br/>
        <w:br/>
        <w:t>**Goals for the Next Year:**</w:t>
        <w:br/>
        <w:br/>
        <w:t>1. **Professional Development:** Attend at least two workshops or courses on advanced recruitment strategies and technologies to improve ATS usage and data analysis skills.</w:t>
        <w:br/>
        <w:br/>
        <w:t>2. **Process Improvement:** Develop a personal time management plan to better handle multiple recruitments simultaneously, with the goal of reducing the average time-to-fill by 10%.</w:t>
        <w:br/>
        <w:br/>
        <w:t>3. **Innovation in Recruitment Practices:** Initiate at least one new recruitment initiative or strategy aimed at improving diversity and inclusion within the hiring process of CloudScape Technologies.</w:t>
        <w:br/>
        <w:br/>
        <w:t>4. **Networking Expansion:** Increase involvement in industry networking events to continue expanding her professional network, thereby increasing opportunities for finding and attracting top talent.</w:t>
        <w:br/>
        <w:br/>
        <w:t>**Overall Assessment:**</w:t>
        <w:br/>
        <w:t>Jennifer Murphy is a valuable member of the CloudScape Technologies recruitment team. Her strengths in communication and candidate relationship management are complemented by her commitment to exceeding targets. With focused attention on improving her technical skills and time management, Jennifer is well poised to continue growing in her role and making even more significant contributions to the team and company.</w:t>
        <w:br/>
        <w:br/>
        <w:t>---</w:t>
        <w:br/>
        <w:br/>
        <w:t>*Note: The above performance review is fictional and created based on typical performance review structures in professional settings. It is not based on any actual individual's performance.*</w:t>
      </w:r>
    </w:p>
    <w:p>
      <w:pPr>
        <w:pStyle w:val="Heading1"/>
      </w:pPr>
      <w:r>
        <w:t>Christopher Hancock (EMP4f0a368e)</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christopher.hancock@advancedcloud.com</w:t>
      </w:r>
    </w:p>
    <w:p>
      <w:pPr>
        <w:spacing w:after="60"/>
        <w:ind w:left="240"/>
      </w:pPr>
      <w:r>
        <w:t>Work Location: North Jamesville, TN</w:t>
      </w:r>
    </w:p>
    <w:p>
      <w:pPr>
        <w:spacing w:after="60"/>
        <w:ind w:left="240"/>
      </w:pPr>
      <w:r>
        <w:t>Remote: True</w:t>
      </w:r>
    </w:p>
    <w:p>
      <w:pPr>
        <w:spacing w:after="60"/>
        <w:ind w:left="240"/>
      </w:pPr>
      <w:r>
        <w:t>Salary: 83741.64</w:t>
      </w:r>
    </w:p>
    <w:p>
      <w:pPr>
        <w:spacing w:after="60"/>
        <w:ind w:left="240"/>
      </w:pPr>
      <w:r>
        <w:t>Salary Band: Senior</w:t>
      </w:r>
    </w:p>
    <w:p>
      <w:pPr>
        <w:spacing w:after="60"/>
        <w:ind w:left="240"/>
      </w:pPr>
      <w:r>
        <w:t>Hire Date: 2022-12-27</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6978.47</w:t>
        <w:br/>
        <w:t xml:space="preserve">    taxes_withheld: 1395.69</w:t>
        <w:br/>
        <w:t xml:space="preserve">    benefits_deduction: 348.92</w:t>
        <w:br/>
        <w:t xml:space="preserve">    net_pay: 5233.85</w:t>
        <w:br/>
        <w:t xml:space="preserve">    pay_period: Monthly</w:t>
        <w:br/>
        <w:t xml:space="preserve">    last_pay_date: 2024-12-01</w:t>
      </w:r>
    </w:p>
    <w:p>
      <w:pPr>
        <w:spacing w:after="60"/>
        <w:ind w:left="240"/>
      </w:pPr>
      <w:r>
        <w:t>Performance Review: **Annual Performance Review for Christopher Hancock, Customer Success Manager**</w:t>
        <w:br/>
        <w:br/>
        <w:t>**Performance Period: [Year]**</w:t>
        <w:br/>
        <w:br/>
        <w:t>**Reviewer: [Your Name], [Your Position]**</w:t>
        <w:br/>
        <w:br/>
        <w:t>**Date: [Date]**</w:t>
        <w:br/>
        <w:br/>
        <w:t>---</w:t>
        <w:br/>
        <w:br/>
        <w:t>### Overview:</w:t>
        <w:br/>
        <w:t>Christopher Hancock has been a Customer Success Manager at CloudScape Technologies for the past year. This review assesses his performance, evaluates his achievements, and outlines goals for future growth and development.</w:t>
        <w:br/>
        <w:br/>
        <w:t>### Strengths:</w:t>
        <w:br/>
        <w:br/>
        <w:t>1. **Client Relationship Management:**</w:t>
        <w:br/>
        <w:t xml:space="preserve">   - Christopher excels in building and maintaining strong relationships with clients, consistently demonstrating excellent communication skills and a commitment to customer satisfaction.</w:t>
        <w:br/>
        <w:t xml:space="preserve">   - He has successfully managed to increase client retention rates by 15% over the last year, contributing significantly to the company's growth.</w:t>
        <w:br/>
        <w:br/>
        <w:t>2. **Problem-Solving Abilities:**</w:t>
        <w:br/>
        <w:t xml:space="preserve">   - Christopher effectively handles client concerns, providing tailored solutions that align with clients' needs and company policies.</w:t>
        <w:br/>
        <w:t xml:space="preserve">   - His quick thinking and proactive approach have led to high client satisfaction scores, averaging 4.8 out of 5 in customer feedback.</w:t>
        <w:br/>
        <w:br/>
        <w:t>3. **Team Collaboration:**</w:t>
        <w:br/>
        <w:t xml:space="preserve">   - Christopher is a collaborative team member, often taking the lead in group projects and inspiring others through his enthusiasm and dedication.</w:t>
        <w:br/>
        <w:t xml:space="preserve">   - He has organized several cross-department training sessions that have improved team efficiency and cohesion.</w:t>
        <w:br/>
        <w:br/>
        <w:t>### Areas for Improvement:</w:t>
        <w:br/>
        <w:br/>
        <w:t>1. **Time Management:**</w:t>
        <w:br/>
        <w:t xml:space="preserve">   - While Christopher manages his direct client interactions well, there are opportunities to enhance his time management skills, especially when balancing multiple projects simultaneously.</w:t>
        <w:br/>
        <w:t xml:space="preserve">   - Implementing tools like priority matrices could help improve his task prioritization.</w:t>
        <w:br/>
        <w:br/>
        <w:t>2. **Data Analysis Skills:**</w:t>
        <w:br/>
        <w:t xml:space="preserve">   - Developing stronger analytical skills would enable Christopher to better interpret client data and derive valuable insights for improving customer strategies.</w:t>
        <w:br/>
        <w:t xml:space="preserve">   - Pursuing additional training in this area is recommended.</w:t>
        <w:br/>
        <w:br/>
        <w:t>### Goals for the Next Year:</w:t>
        <w:br/>
        <w:br/>
        <w:t>1. **Enhance Analytical Skills:**</w:t>
        <w:br/>
        <w:t xml:space="preserve">   - Enroll in data analysis courses or workshops to better analyze client data and improve strategic decision-making.</w:t>
        <w:br/>
        <w:br/>
        <w:t>2. **Increase Efficiency in Multi-Project Management:**</w:t>
        <w:br/>
        <w:t xml:space="preserve">   - Introduce new time management techniques and tools to handle multiple clients and projects more effectively.</w:t>
        <w:br/>
        <w:br/>
        <w:t>3. **Expand Leadership Responsibilities:**</w:t>
        <w:br/>
        <w:t xml:space="preserve">   - Take on more leadership opportunities within the team, such as leading additional projects or mentoring junior staff.</w:t>
        <w:br/>
        <w:br/>
        <w:t>4. **Further Client Engagement Strategies:**</w:t>
        <w:br/>
        <w:t xml:space="preserve">   - Develop innovative engagement strategies to enhance customer experiences and further increase client retention rates.</w:t>
        <w:br/>
        <w:br/>
        <w:t>---</w:t>
        <w:br/>
        <w:br/>
        <w:t>**Conclusion:**</w:t>
        <w:br/>
        <w:t>Christopher has demonstrated a solid performance over the last year, showcasing exceptional client management skills and a strong ability to collaborate within teams. By focusing on refining his time management and analytical capabilities, he is well-positioned for continued success and career advancement at CloudScape Technologies. We look forward to seeing his continued growth and contributions in the upcoming year.</w:t>
        <w:br/>
        <w:br/>
        <w:t>---</w:t>
        <w:br/>
        <w:br/>
        <w:t>**Signatures:**</w:t>
        <w:br/>
        <w:br/>
        <w:t>- **Employee Signature:** ______________________</w:t>
        <w:br/>
        <w:t>- **Manager Signature:** ______________________</w:t>
        <w:br/>
        <w:br/>
        <w:t>**Date:** ______________________</w:t>
      </w:r>
    </w:p>
    <w:p>
      <w:pPr>
        <w:pStyle w:val="Heading1"/>
      </w:pPr>
      <w:r>
        <w:t>Thomas Edwards (EMPca814495)</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thomas.edwards@advancedcloud.com</w:t>
      </w:r>
    </w:p>
    <w:p>
      <w:pPr>
        <w:spacing w:after="60"/>
        <w:ind w:left="240"/>
      </w:pPr>
      <w:r>
        <w:t>Work Location: Philipberg, WV</w:t>
      </w:r>
    </w:p>
    <w:p>
      <w:pPr>
        <w:spacing w:after="60"/>
        <w:ind w:left="240"/>
      </w:pPr>
      <w:r>
        <w:t>Remote: True</w:t>
      </w:r>
    </w:p>
    <w:p>
      <w:pPr>
        <w:spacing w:after="60"/>
        <w:ind w:left="240"/>
      </w:pPr>
      <w:r>
        <w:t>Salary: 64645.39</w:t>
      </w:r>
    </w:p>
    <w:p>
      <w:pPr>
        <w:spacing w:after="60"/>
        <w:ind w:left="240"/>
      </w:pPr>
      <w:r>
        <w:t>Salary Band: Senior</w:t>
      </w:r>
    </w:p>
    <w:p>
      <w:pPr>
        <w:spacing w:after="60"/>
        <w:ind w:left="240"/>
      </w:pPr>
      <w:r>
        <w:t>Hire Date: 2020-02-18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5387.12</w:t>
        <w:br/>
        <w:t xml:space="preserve">    taxes_withheld: 1077.42</w:t>
        <w:br/>
        <w:t xml:space="preserve">    benefits_deduction: 269.36</w:t>
        <w:br/>
        <w:t xml:space="preserve">    net_pay: 4040.34</w:t>
        <w:br/>
        <w:t xml:space="preserve">    pay_period: Monthly</w:t>
        <w:br/>
        <w:t xml:space="preserve">    last_pay_date: 2024-12-01</w:t>
      </w:r>
    </w:p>
    <w:p>
      <w:pPr>
        <w:spacing w:after="60"/>
        <w:ind w:left="240"/>
      </w:pPr>
      <w:r>
        <w:t>Performance Review: ### Performance Review: Thomas Edwards, Product Manager</w:t>
        <w:br/>
        <w:br/>
        <w:t>**Review Period:** 2023</w:t>
        <w:br/>
        <w:br/>
        <w:t>**Reviewer:** [Your Name]</w:t>
        <w:br/>
        <w:br/>
        <w:t>---</w:t>
        <w:br/>
        <w:br/>
        <w:t>#### Introduction</w:t>
        <w:br/>
        <w:t>This annual performance review evaluates the contributions and growth of Thomas Edwards as a Product Manager at CloudScape Technologies over the past year. The assessment covers key performance indicators, highlights of strengths, recommended areas for improvement, and sets objectives for the upcoming year.</w:t>
        <w:br/>
        <w:br/>
        <w:t>---</w:t>
        <w:br/>
        <w:br/>
        <w:t>#### Key Strengths</w:t>
        <w:br/>
        <w:br/>
        <w:t>1. **Leadership and Team Management:**</w:t>
        <w:br/>
        <w:t xml:space="preserve">   - Thomas has effectively led his team in delivering multiple successful product launches. His ability to motivate and align team members towards a common goal has significantly contributed to the team's overall productivity and morale.</w:t>
        <w:br/>
        <w:t xml:space="preserve">   </w:t>
        <w:br/>
        <w:t>2. **Product Innovation:**</w:t>
        <w:br/>
        <w:t xml:space="preserve">   - He has consistently demonstrated a strong capacity for innovative thinking and identifying market trends, leading to the development of distinct product features that align with customer needs and drive market competitiveness.</w:t>
        <w:br/>
        <w:t xml:space="preserve">   </w:t>
        <w:br/>
        <w:t>3. **Communication Skills:**</w:t>
        <w:br/>
        <w:t xml:space="preserve">   - Thomas shows excellent communication skills, which have been pivotal in stakeholder engagement. His capacity to articulate product visions and strategies clearly and persuasively is commendable.</w:t>
        <w:br/>
        <w:br/>
        <w:t>4. **Customer Focus:**</w:t>
        <w:br/>
        <w:t xml:space="preserve">   - He displays a deep understanding of customer requirements and has shown a strong commitment to enhancing customer satisfaction through product quality and service improvements.</w:t>
        <w:br/>
        <w:br/>
        <w:t>---</w:t>
        <w:br/>
        <w:br/>
        <w:t>#### Areas for Improvement</w:t>
        <w:br/>
        <w:br/>
        <w:t>1. **Data-Driven Decision Making:**</w:t>
        <w:br/>
        <w:t xml:space="preserve">   - While Thomas has made substantial progress in integrating data analysis into product strategy, there is room for further enhancement. Emphasizing data-driven insights more rigorously can improve decision-making processes.</w:t>
        <w:br/>
        <w:br/>
        <w:t>2. **Time Management:**</w:t>
        <w:br/>
        <w:t xml:space="preserve">   - Balancing the manifold responsibilities of a Product Manager can be challenging. Greater focus on prioritizing tasks and effectively managing time could help in meeting deadlines more consistently.</w:t>
        <w:br/>
        <w:br/>
        <w:t>3. **Cross-Departmental Collaboration:**</w:t>
        <w:br/>
        <w:t xml:space="preserve">   - Strengthening relationships with other departments could foster a more holistic approach to product development and facilitate smoother transitions from planning to implementation.</w:t>
        <w:br/>
        <w:br/>
        <w:t>---</w:t>
        <w:br/>
        <w:br/>
        <w:t>#### Goals for Next Year</w:t>
        <w:br/>
        <w:br/>
        <w:t>1. **Enhance Analytical Skills:**</w:t>
        <w:br/>
        <w:t xml:space="preserve">   - Aim to incorporate advanced data analytics tools and techniques to further solidify product strategy and performance evaluation.</w:t>
        <w:br/>
        <w:br/>
        <w:t>2. **Leadership Development:**</w:t>
        <w:br/>
        <w:t xml:space="preserve">   - Participate in leadership training programs to refine management skills, particularly in strategic planning and decision-making.</w:t>
        <w:br/>
        <w:br/>
        <w:t>3. **Improve Process Efficiency:**</w:t>
        <w:br/>
        <w:t xml:space="preserve">   - Implement more efficient project management practices to streamline product development processes, ensuring timely and quality deliverables.</w:t>
        <w:br/>
        <w:br/>
        <w:t>4. **Foster Inter-Departmental Collaboration:**</w:t>
        <w:br/>
        <w:t xml:space="preserve">   - Initiate regular meetings and collaborative projects with teams across departments to enhance mutual understanding and coordinated efforts.</w:t>
        <w:br/>
        <w:br/>
        <w:t>---</w:t>
        <w:br/>
        <w:br/>
        <w:t>#### Conclusion</w:t>
        <w:br/>
        <w:t>Overall, Thomas Edwards has shown exemplary performance as a Product Manager with notable strengths in leadership, innovation, and communication. By addressing the areas highlighted for improvement and striving towards the set goals, Thomas is well-positioned to continue making significant contributions to CloudScape Technologies in the coming year.</w:t>
      </w:r>
    </w:p>
    <w:p>
      <w:pPr>
        <w:pStyle w:val="Heading1"/>
      </w:pPr>
      <w:r>
        <w:t>Joshua Lambert (EMP984858f1)</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joshua.lambert@advancedcloud.com</w:t>
      </w:r>
    </w:p>
    <w:p>
      <w:pPr>
        <w:spacing w:after="60"/>
        <w:ind w:left="240"/>
      </w:pPr>
      <w:r>
        <w:t>Work Location: Delacruzhaven, AR</w:t>
      </w:r>
    </w:p>
    <w:p>
      <w:pPr>
        <w:spacing w:after="60"/>
        <w:ind w:left="240"/>
      </w:pPr>
      <w:r>
        <w:t>Remote: True</w:t>
      </w:r>
    </w:p>
    <w:p>
      <w:pPr>
        <w:spacing w:after="60"/>
        <w:ind w:left="240"/>
      </w:pPr>
      <w:r>
        <w:t>Salary: 68181.69</w:t>
      </w:r>
    </w:p>
    <w:p>
      <w:pPr>
        <w:spacing w:after="60"/>
        <w:ind w:left="240"/>
      </w:pPr>
      <w:r>
        <w:t>Salary Band: Senior</w:t>
      </w:r>
    </w:p>
    <w:p>
      <w:pPr>
        <w:spacing w:after="60"/>
        <w:ind w:left="240"/>
      </w:pPr>
      <w:r>
        <w:t>Hire Date: 2021-03-04</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5681.81</w:t>
        <w:br/>
        <w:t xml:space="preserve">    taxes_withheld: 1136.36</w:t>
        <w:br/>
        <w:t xml:space="preserve">    benefits_deduction: 284.09</w:t>
        <w:br/>
        <w:t xml:space="preserve">    net_pay: 4261.36</w:t>
        <w:br/>
        <w:t xml:space="preserve">    pay_period: Monthly</w:t>
        <w:br/>
        <w:t xml:space="preserve">    last_pay_date: 2024-12-01</w:t>
      </w:r>
    </w:p>
    <w:p>
      <w:pPr>
        <w:spacing w:after="60"/>
        <w:ind w:left="240"/>
      </w:pPr>
      <w:r>
        <w:t>Performance Review: **Annual Performance Review for Joshua Lambert**</w:t>
        <w:br/>
        <w:br/>
        <w:t xml:space="preserve">**Position:** SEO Specialist  </w:t>
        <w:br/>
        <w:t xml:space="preserve">**Department:** Marketing  </w:t>
        <w:br/>
        <w:t xml:space="preserve">**Reviewer:** [Manager's Name]  </w:t>
        <w:br/>
        <w:t xml:space="preserve">**Date:** [Review Date]  </w:t>
        <w:br/>
        <w:br/>
        <w:t>---</w:t>
        <w:br/>
        <w:br/>
        <w:t>### Performance Summary:</w:t>
        <w:br/>
        <w:br/>
        <w:t>This past year, Joshua Lambert has demonstrated significant dedication and expertise in his role as SEO Specialist at CloudScape Technologies. His contributions have directly impacted our company's online presence and visibility. Joshua consistently brings creative solutions to complex optimization challenges and enhances our web content to ensure better performance and search engine rankings.</w:t>
        <w:br/>
        <w:br/>
        <w:t>### Strengths:</w:t>
        <w:br/>
        <w:br/>
        <w:t>- **Technical Expertise:** Joshua possesses a strong technical acumen and understands the nuances of search engine algorithms. His ability to perform detailed keyword research and optimize page content efficiently has been instrumental in improving our search rankings.</w:t>
        <w:br/>
        <w:t xml:space="preserve">  </w:t>
        <w:br/>
        <w:t>- **Problem-Solving Skills:** He excels in diagnosing SEO-related issues and implementing strategies to address them effectively. Joshua's ability to adapt to the continuously changing SEO landscape has ensured that our SEO practices remain competitive and effective.</w:t>
        <w:br/>
        <w:br/>
        <w:t>- **Collaborative Spirit:** He works well with other team members, participating in cross-departmental projects and knowledge-sharing sessions that have broadened the SEO understanding company-wide.</w:t>
        <w:br/>
        <w:br/>
        <w:t>- **Data-Driven Decision Making:** Joshua utilizes analytics tools to monitor website performance and inform strategies with a keen eye for details and trends, leading to data-driven improvements in our marketing efforts.</w:t>
        <w:br/>
        <w:br/>
        <w:t>### Areas for Improvement:</w:t>
        <w:br/>
        <w:br/>
        <w:t>- **Content Creation Coordination:** At times, there is room for better coordination with the content creation team to ensure that SEO strategies are implemented more seamlessly and deadlines are met consistently.</w:t>
        <w:br/>
        <w:br/>
        <w:t>- **Innovative Strategies:** Encouraged to take an even greater initiative in innovating new approaches, possibly by incorporating more emerging SEO trends and technologies, such as voice search optimization or AI-driven insights, to keep us ahead of the curve.</w:t>
        <w:br/>
        <w:br/>
        <w:t>### Goals for Next Year:</w:t>
        <w:br/>
        <w:br/>
        <w:t>1. **Enhance SEO Integration:** Work closely with the content and development teams to embed SEO strategies into all aspects of web design and content creation from the earliest stages.</w:t>
        <w:br/>
        <w:t xml:space="preserve">   </w:t>
        <w:br/>
        <w:t>2. **Expand SEO Learning:** Attend relevant workshops and webinars to stay updated with the latest trends and tools in the SEO field. Aim to experiment with at least two cutting-edge SEO techniques by the end of the year.</w:t>
        <w:br/>
        <w:br/>
        <w:t>3. **Increase Organic Traffic:** Set a measurable target to enhance organic traffic to our main site by 15% through the implementation of improved and innovative SEO practices.</w:t>
        <w:br/>
        <w:br/>
        <w:t>4. **Develop a Mentoring Program:** Establish a mentoring system whereby newer team members can learn basic SEO principles to build a more SEO-informed culture across departments.</w:t>
        <w:br/>
        <w:br/>
        <w:t>### Overall Evaluation:</w:t>
        <w:br/>
        <w:br/>
        <w:t>Joshua Lambert has exhibited a commendable level of performance over the past year. His role has been pivotal in maintaining and improving our website's SEO performance, and his commitment to personal and professional growth is apparent. By focusing on the outlined areas for improvement and goals, Joshua is expected to continue making significant contributions to our marketing success and broaden our digital reach.</w:t>
        <w:br/>
        <w:br/>
        <w:t>---</w:t>
        <w:br/>
        <w:br/>
        <w:t xml:space="preserve">**[Manager's Name]**  </w:t>
        <w:br/>
        <w:t xml:space="preserve">[Manager's Position]  </w:t>
        <w:br/>
        <w:t>CloudScape Technologies</w:t>
      </w:r>
    </w:p>
    <w:p>
      <w:pPr>
        <w:pStyle w:val="Heading1"/>
      </w:pPr>
      <w:r>
        <w:t>David Anderson (EMPa27e91de)</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david.anderson@advancedcloud.com</w:t>
      </w:r>
    </w:p>
    <w:p>
      <w:pPr>
        <w:spacing w:after="60"/>
        <w:ind w:left="240"/>
      </w:pPr>
      <w:r>
        <w:t>Work Location: Lake Madisonton, GU</w:t>
      </w:r>
    </w:p>
    <w:p>
      <w:pPr>
        <w:spacing w:after="60"/>
        <w:ind w:left="240"/>
      </w:pPr>
      <w:r>
        <w:t>Remote: True</w:t>
      </w:r>
    </w:p>
    <w:p>
      <w:pPr>
        <w:spacing w:after="60"/>
        <w:ind w:left="240"/>
      </w:pPr>
      <w:r>
        <w:t>Salary: 105971.26</w:t>
      </w:r>
    </w:p>
    <w:p>
      <w:pPr>
        <w:spacing w:after="60"/>
        <w:ind w:left="240"/>
      </w:pPr>
      <w:r>
        <w:t>Salary Band: Senior</w:t>
      </w:r>
    </w:p>
    <w:p>
      <w:pPr>
        <w:spacing w:after="60"/>
        <w:ind w:left="240"/>
      </w:pPr>
      <w:r>
        <w:t>Hire Date: 2024-01-04</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8830.94</w:t>
        <w:br/>
        <w:t xml:space="preserve">    taxes_withheld: 1766.19</w:t>
        <w:br/>
        <w:t xml:space="preserve">    benefits_deduction: 441.55</w:t>
        <w:br/>
        <w:t xml:space="preserve">    net_pay: 6623.2</w:t>
        <w:br/>
        <w:t xml:space="preserve">    pay_period: Monthly</w:t>
        <w:br/>
        <w:t xml:space="preserve">    last_pay_date: 2024-12-01</w:t>
      </w:r>
    </w:p>
    <w:p>
      <w:pPr>
        <w:spacing w:after="60"/>
        <w:ind w:left="240"/>
      </w:pPr>
      <w:r>
        <w:t>Performance Review: **Annual Performance Review: David Anderson, Marketing Manager**</w:t>
        <w:br/>
        <w:br/>
        <w:t>**Reviewer:** [Your Name]</w:t>
        <w:br/>
        <w:t>**Date:** [Today's Date]</w:t>
        <w:br/>
        <w:br/>
        <w:t>**Overview:**</w:t>
        <w:br/>
        <w:t>David Anderson has been a vital part of the marketing team at CloudScape Technologies over the past year. His role as Marketing Manager involves overseeing marketing strategies, managing a team, and ensuring that the company's brand message is effectively communicated to the target audience.</w:t>
        <w:br/>
        <w:br/>
        <w:t>**Strengths:**</w:t>
        <w:br/>
        <w:t>1. **Strategic Vision:** David has demonstrated exceptional ability in crafting effective marketing strategies that align with our company goals. He has successfully launched several campaigns that have increased our brand visibility and market reach.</w:t>
        <w:br/>
        <w:t xml:space="preserve">   </w:t>
        <w:br/>
        <w:t>2. **Team Leadership:** He possesses strong leadership skills and is well respected by his team. He is known for fostering a collaborative work environment that encourages creativity and innovation.</w:t>
        <w:br/>
        <w:t xml:space="preserve">   </w:t>
        <w:br/>
        <w:t>3. **Communication Skills:** David effectively communicates with internal teams and external partners, ensuring clear understanding and alignment on objectives.</w:t>
        <w:br/>
        <w:br/>
        <w:t>4. **Analytical Skills:** He utilizes data-driven insights to optimize marketing efforts, which has led to improved ROI on our campaigns.</w:t>
        <w:br/>
        <w:br/>
        <w:t>**Areas for Improvement:**</w:t>
        <w:br/>
        <w:t>1. **Time Management:** While David effectively manages his team and projects, there are occasions where meeting deadlines has been a challenge. Prioritizing tasks and setting realistic deadlines can benefit his workflow.</w:t>
        <w:br/>
        <w:t xml:space="preserve">   </w:t>
        <w:br/>
        <w:t>2. **Digital Marketing Expertise:** While his traditional marketing skills are excellent, enhancing his knowledge in digital marketing trends and tools could enrich our overall marketing strategies.</w:t>
        <w:br/>
        <w:t xml:space="preserve">   </w:t>
        <w:br/>
        <w:t>3. **Resource Allocation:** Improving his skills in budget management and resource allocation can lead to more efficient use of resources across campaigns.</w:t>
        <w:br/>
        <w:br/>
        <w:t>**Goals for Next Year:**</w:t>
        <w:br/>
        <w:t>1. **Expand Digital Marketing Competence:** Attend workshops and training sessions to enhance digital marketing skills, focusing on SEO, PPC, and social media advertising.</w:t>
        <w:br/>
        <w:t xml:space="preserve">   </w:t>
        <w:br/>
        <w:t>2. **Improve Time Management:** Implement project management tools or techniques to better prioritize tasks and adhere to deadlines.</w:t>
        <w:br/>
        <w:t xml:space="preserve">   </w:t>
        <w:br/>
        <w:t>3. **Leadership Development:** Participate in leadership development programs to further enhance managerial skills and team efficiency.</w:t>
        <w:br/>
        <w:t xml:space="preserve">   </w:t>
        <w:br/>
        <w:t>4. **Innovative Campaigns:** Launch at least two innovative marketing campaigns that leverage emerging trends and technologies.</w:t>
        <w:br/>
        <w:br/>
        <w:t>**Conclusion:**</w:t>
        <w:br/>
        <w:t>Overall, David has been a valuable asset to CloudScape Technologies, and with focused improvements in key areas, he has the potential to significantly enhance the marketing department's contributions to the company. His commitment to professional growth and alignment with company objectives will be pivotal in his continued success and development.</w:t>
        <w:br/>
        <w:br/>
        <w:t>This review should be discussed further in a one-on-one meeting, where David can share his thoughts and we can collaboratively refine his professional development plan.</w:t>
        <w:br/>
        <w:br/>
        <w:t>---</w:t>
        <w:br/>
        <w:t>**Signatures:**</w:t>
        <w:br/>
        <w:br/>
        <w:t xml:space="preserve">**Reviewer:** ___________________  </w:t>
        <w:br/>
        <w:t xml:space="preserve">**Employee:** ___________________  </w:t>
        <w:br/>
        <w:t>**Date:** [Today's Date]</w:t>
      </w:r>
    </w:p>
    <w:p>
      <w:pPr>
        <w:pStyle w:val="Heading1"/>
      </w:pPr>
      <w:r>
        <w:t>Hayley Terry (EMP5cd5a93b)</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hayley.terry@advancedcloud.com</w:t>
      </w:r>
    </w:p>
    <w:p>
      <w:pPr>
        <w:spacing w:after="60"/>
        <w:ind w:left="240"/>
      </w:pPr>
      <w:r>
        <w:t>Work Location: West Lauren, GU</w:t>
      </w:r>
    </w:p>
    <w:p>
      <w:pPr>
        <w:spacing w:after="60"/>
        <w:ind w:left="240"/>
      </w:pPr>
      <w:r>
        <w:t>Remote: True</w:t>
      </w:r>
    </w:p>
    <w:p>
      <w:pPr>
        <w:spacing w:after="60"/>
        <w:ind w:left="240"/>
      </w:pPr>
      <w:r>
        <w:t>Salary: 52852.76</w:t>
      </w:r>
    </w:p>
    <w:p>
      <w:pPr>
        <w:spacing w:after="60"/>
        <w:ind w:left="240"/>
      </w:pPr>
      <w:r>
        <w:t>Salary Band: Senior</w:t>
      </w:r>
    </w:p>
    <w:p>
      <w:pPr>
        <w:spacing w:after="60"/>
        <w:ind w:left="240"/>
      </w:pPr>
      <w:r>
        <w:t>Hire Date: 2023-03-19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4404.4</w:t>
        <w:br/>
        <w:t xml:space="preserve">    taxes_withheld: 880.88</w:t>
        <w:br/>
        <w:t xml:space="preserve">    benefits_deduction: 220.22</w:t>
        <w:br/>
        <w:t xml:space="preserve">    net_pay: 3303.3</w:t>
        <w:br/>
        <w:t xml:space="preserve">    pay_period: Monthly</w:t>
        <w:br/>
        <w:t xml:space="preserve">    last_pay_date: 2024-12-01</w:t>
      </w:r>
    </w:p>
    <w:p>
      <w:pPr>
        <w:spacing w:after="60"/>
        <w:ind w:left="240"/>
      </w:pPr>
      <w:r>
        <w:t>Performance Review: ### Performance Review for Hayley Terry - QA Engineer</w:t>
        <w:br/>
        <w:br/>
        <w:t>---</w:t>
        <w:br/>
        <w:br/>
        <w:t>#### Strengths:</w:t>
        <w:br/>
        <w:br/>
        <w:t>1. **Attention to Detail:** Hayley consistently exhibits a strong attention to detail in her work. Her ability to identify minute discrepancies in complex software systems has been instrumental in maintaining our product's high quality standards.</w:t>
        <w:br/>
        <w:br/>
        <w:t>2. **Proactive Issue Resolution:** Hayley has shown exceptional proactivity in identifying potential issues during early stages of projects, which has saved the organization both time and resources.</w:t>
        <w:br/>
        <w:br/>
        <w:t>3. **Collaboration and Teamwork:** Known for her cooperative spirit, Hayley works effectively with cross-functional teams to ensure seamless integration of testing processes, which often leads to enhanced product delivery times.</w:t>
        <w:br/>
        <w:br/>
        <w:t>4. **Technical Expertise:** She possesses a robust understanding of testing methodologies and utilizes her knowledge to improve testing efficiency and effectiveness.</w:t>
        <w:br/>
        <w:br/>
        <w:t>---</w:t>
        <w:br/>
        <w:br/>
        <w:t>#### Areas for Improvement:</w:t>
        <w:br/>
        <w:br/>
        <w:t>1. **Time Management:** While Hayley's thoroughness is one of her greatest assets, allocating her time more efficiently across tasks could enhance her productivity and reduce bottlenecks in the testing phase.</w:t>
        <w:br/>
        <w:br/>
        <w:t>2. **Automation Skills:** Enhancing her skills in automated testing tools would enable Hayley to perform repetitive tasks more efficiently, thus allowing her to focus on high-impact test cases and strategies.</w:t>
        <w:br/>
        <w:br/>
        <w:t>3. **Communication Skills:** Although effective in her written reports, developing a stronger ability to present her findings and insights verbally in meetings could further enhance team dynamics and understanding.</w:t>
        <w:br/>
        <w:br/>
        <w:t>---</w:t>
        <w:br/>
        <w:br/>
        <w:t>#### Goals for the Next Year:</w:t>
        <w:br/>
        <w:br/>
        <w:t>1. **Certification in Automated Testing Tools:** Aim to complete at least one certification course for a leading automated testing tool which will improve testing speed and reliability.</w:t>
        <w:br/>
        <w:br/>
        <w:t>2. **Project Time Tracking Improvement:** Focus on employing new time management techniques to better track project progress and deadlines without sacrificing attention to detail.</w:t>
        <w:br/>
        <w:br/>
        <w:t>3. **Lead a QA Initiative:** Take the lead on a QA initiative, such as a workshop or training session, to share her strengths in detailed analysis and troubleshooting with others.</w:t>
        <w:br/>
        <w:br/>
        <w:t>4. **Enhanced Communication Workshops:** Attend workshops aiming at improving verbal communication and presentation skills, fostering a more dynamic presence in team discussions.</w:t>
        <w:br/>
        <w:br/>
        <w:t>---</w:t>
        <w:br/>
        <w:br/>
        <w:t>Overall, Hayley Terry has demonstrated consistent performance with areas of excellence that the team deeply values. By addressing the identified areas for improvement, she is well-positioned to elevate her contributions even further in the upcoming year.</w:t>
      </w:r>
    </w:p>
    <w:p>
      <w:pPr>
        <w:pStyle w:val="Heading1"/>
      </w:pPr>
      <w:r>
        <w:t>Christopher Thompson (EMPa9be0b70)</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christopher.thompson@advancedcloud.com</w:t>
      </w:r>
    </w:p>
    <w:p>
      <w:pPr>
        <w:spacing w:after="60"/>
        <w:ind w:left="240"/>
      </w:pPr>
      <w:r>
        <w:t>Work Location: Port Jose, UT</w:t>
      </w:r>
    </w:p>
    <w:p>
      <w:pPr>
        <w:spacing w:after="60"/>
        <w:ind w:left="240"/>
      </w:pPr>
      <w:r>
        <w:t>Remote: True</w:t>
      </w:r>
    </w:p>
    <w:p>
      <w:pPr>
        <w:spacing w:after="60"/>
        <w:ind w:left="240"/>
      </w:pPr>
      <w:r>
        <w:t>Salary: 81046.39</w:t>
      </w:r>
    </w:p>
    <w:p>
      <w:pPr>
        <w:spacing w:after="60"/>
        <w:ind w:left="240"/>
      </w:pPr>
      <w:r>
        <w:t>Salary Band: Senior</w:t>
      </w:r>
    </w:p>
    <w:p>
      <w:pPr>
        <w:spacing w:after="60"/>
        <w:ind w:left="240"/>
      </w:pPr>
      <w:r>
        <w:t>Hire Date: 2022-03-06</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6753.87</w:t>
        <w:br/>
        <w:t xml:space="preserve">    taxes_withheld: 1350.77</w:t>
        <w:br/>
        <w:t xml:space="preserve">    benefits_deduction: 337.69</w:t>
        <w:br/>
        <w:t xml:space="preserve">    net_pay: 5065.4</w:t>
        <w:br/>
        <w:t xml:space="preserve">    pay_period: Monthly</w:t>
        <w:br/>
        <w:t xml:space="preserve">    last_pay_date: 2024-12-01</w:t>
      </w:r>
    </w:p>
    <w:p>
      <w:pPr>
        <w:spacing w:after="60"/>
        <w:ind w:left="240"/>
      </w:pPr>
      <w:r>
        <w:t>Performance Review: **Performance Review: Christopher Thompson, HR Manager**</w:t>
        <w:br/>
        <w:br/>
        <w:t>**Review Period:** [Insert Date Range]</w:t>
        <w:br/>
        <w:br/>
        <w:t>---</w:t>
        <w:br/>
        <w:br/>
        <w:t>**Strengths:**</w:t>
        <w:br/>
        <w:br/>
        <w:t>1. **Leadership and Team Management:**</w:t>
        <w:br/>
        <w:t xml:space="preserve">   Christopher has consistently demonstrated strong leadership skills, effectively managing his HR team while fostering a collaborative and supportive environment. His ability to mentor and guide team members has significantly contributed to their professional growth and success.</w:t>
        <w:br/>
        <w:br/>
        <w:t>2. **Communication Skills:**</w:t>
        <w:br/>
        <w:t xml:space="preserve">   Known for his excellent communication abilities, Christopher effectively conveys information across various levels within the organization. His adeptness in handling difficult conversations and negotiations has been invaluable, particularly in conflict resolution scenarios.</w:t>
        <w:br/>
        <w:br/>
        <w:t>3. **Strategic HR Planning:**</w:t>
        <w:br/>
        <w:t xml:space="preserve">   Christopher excels in strategic human resource planning. He has successfully implemented several initiatives that align HR processes with the company’s strategic goals. His foresight in workforce planning has ensured the organization is well-prepared to meet its future needs.</w:t>
        <w:br/>
        <w:br/>
        <w:t>4. **Employee Engagement:**</w:t>
        <w:br/>
        <w:t xml:space="preserve">   Under Christopher’s leadership, employee engagement scores have seen a noticeable increase. His commitment to understanding and addressing employee concerns has helped create a more inclusive and motivated workplace culture.</w:t>
        <w:br/>
        <w:br/>
        <w:t>---</w:t>
        <w:br/>
        <w:br/>
        <w:t>**Areas for Improvement:**</w:t>
        <w:br/>
        <w:br/>
        <w:t>1. **Time Management:**</w:t>
        <w:br/>
        <w:t xml:space="preserve">   While Christopher is highly dedicated, there have been instances where prioritizing tasks more effectively would be beneficial. Focusing on improving time management skills will enhance overall productivity and reduce the occasional stress from tight deadlines.</w:t>
        <w:br/>
        <w:br/>
        <w:t>2. **Data-Driven Decision Making:**</w:t>
        <w:br/>
        <w:t xml:space="preserve">   Christopher could enhance his approach by integrating more data analysis into his decision-making processes. Leveraging HR analytics can provide deeper insights into talent management and other HR functions, leading to more informed strategies and actions.</w:t>
        <w:br/>
        <w:br/>
        <w:t>---</w:t>
        <w:br/>
        <w:br/>
        <w:t>**Goals for the Next Year:**</w:t>
        <w:br/>
        <w:br/>
        <w:t>1. **Professional Development:**</w:t>
        <w:br/>
        <w:t xml:space="preserve">   Encourage Christopher to pursue further professional development opportunities, particularly courses in data analytics for HR. This will equip him with the skills needed to incorporate data-driven insights into HR strategies.</w:t>
        <w:br/>
        <w:br/>
        <w:t>2. **Streamlining Processes:**</w:t>
        <w:br/>
        <w:t xml:space="preserve">   Aim to streamline HR processes by implementing new HR technologies and tools. This goal seeks to increase efficiency and reduce the manual workload on Christopher and his team, allowing them to focus more on strategic initiatives.</w:t>
        <w:br/>
        <w:br/>
        <w:t>3. **Diversity and Inclusion Initiatives:**</w:t>
        <w:br/>
        <w:t xml:space="preserve">   Develop and implement new initiatives to further enhance the organization’s diversity and inclusion efforts. This will not only improve workplace culture but will also positively impact the company’s reputation externally.</w:t>
        <w:br/>
        <w:br/>
        <w:t>---</w:t>
        <w:br/>
        <w:br/>
        <w:t>**Overall Summary:**</w:t>
        <w:br/>
        <w:br/>
        <w:t>Christopher Thompson has displayed remarkable dedication and proficiency in his role as HR Manager. His leadership qualities and commitment to fostering a positive work environment stand out prominently. By addressing the identified areas for improvement and working towards set goals, Christopher is well-positioned to continue contributing significantly to the success of CloudScape Technologies in the coming year.</w:t>
      </w:r>
    </w:p>
    <w:p>
      <w:pPr>
        <w:pStyle w:val="Heading1"/>
      </w:pPr>
      <w:r>
        <w:t>Kimberly Holmes (EMPec229c40)</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kimberly.holmes@advancedcloud.com</w:t>
      </w:r>
    </w:p>
    <w:p>
      <w:pPr>
        <w:spacing w:after="60"/>
        <w:ind w:left="240"/>
      </w:pPr>
      <w:r>
        <w:t>Work Location: Port Rachel, OH</w:t>
      </w:r>
    </w:p>
    <w:p>
      <w:pPr>
        <w:spacing w:after="60"/>
        <w:ind w:left="240"/>
      </w:pPr>
      <w:r>
        <w:t>Remote: True</w:t>
      </w:r>
    </w:p>
    <w:p>
      <w:pPr>
        <w:spacing w:after="60"/>
        <w:ind w:left="240"/>
      </w:pPr>
      <w:r>
        <w:t>Salary: 52822.62</w:t>
      </w:r>
    </w:p>
    <w:p>
      <w:pPr>
        <w:spacing w:after="60"/>
        <w:ind w:left="240"/>
      </w:pPr>
      <w:r>
        <w:t>Salary Band: Senior</w:t>
      </w:r>
    </w:p>
    <w:p>
      <w:pPr>
        <w:spacing w:after="60"/>
        <w:ind w:left="240"/>
      </w:pPr>
      <w:r>
        <w:t>Hire Date: 2023-10-20</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4401.89</w:t>
        <w:br/>
        <w:t xml:space="preserve">    taxes_withheld: 880.38</w:t>
        <w:br/>
        <w:t xml:space="preserve">    benefits_deduction: 220.09</w:t>
        <w:br/>
        <w:t xml:space="preserve">    net_pay: 3301.41</w:t>
        <w:br/>
        <w:t xml:space="preserve">    pay_period: Monthly</w:t>
        <w:br/>
        <w:t xml:space="preserve">    last_pay_date: 2024-12-01</w:t>
      </w:r>
    </w:p>
    <w:p>
      <w:pPr>
        <w:spacing w:after="60"/>
        <w:ind w:left="240"/>
      </w:pPr>
      <w:r>
        <w:t>Performance Review: **Annual Performance Review for Kimberly Holmes**</w:t>
        <w:br/>
        <w:br/>
        <w:t xml:space="preserve">**Employee Name:** Kimberly Holmes  </w:t>
        <w:br/>
        <w:t xml:space="preserve">**Position:** Financial Analyst  </w:t>
        <w:br/>
        <w:t xml:space="preserve">**Review Period:** [Insert Dates]  </w:t>
        <w:br/>
        <w:t xml:space="preserve">**Date of Review:** [Insert Date]  </w:t>
        <w:br/>
        <w:br/>
        <w:t>---</w:t>
        <w:br/>
        <w:br/>
        <w:t xml:space="preserve">**Review Prepared By:** [Manager's Name]  </w:t>
        <w:br/>
        <w:t>**Title:** Manager, Financial Department</w:t>
        <w:br/>
        <w:br/>
        <w:t>---</w:t>
        <w:br/>
        <w:br/>
        <w:t xml:space="preserve">**Overview:**  </w:t>
        <w:br/>
        <w:t>Kimberly has consistently demonstrated strong analytical skills that have significantly contributed to the success of our financial team at CloudScape Technologies. She approaches her work with professionalism and is adept at leveraging data to drive insightful financial recommendations.</w:t>
        <w:br/>
        <w:br/>
        <w:t>---</w:t>
        <w:br/>
        <w:br/>
        <w:t>**Strengths:**</w:t>
        <w:br/>
        <w:t>1. **Analytical Skills:** Kimberly excels in data analysis, demonstrating a deep ability to interpret and utilize financial data effectively, which has benefited our project forecasting activities.</w:t>
        <w:br/>
        <w:t>2. **Attention to Detail:** Her meticulous attention to detail ensures the accuracy of financial reports, helping the team maintain high standards for our external and internal reporting.</w:t>
        <w:br/>
        <w:t>3. **Communication:** Kimberly is skilled in presenting complex financial concepts in understandable terms to non-financial stakeholders, fostering a collaborative team environment.</w:t>
        <w:br/>
        <w:t>4. **Problem Solving:** She proactively identifies financial issues and implements solutions, often spearheading initiatives to automate and streamline financial processes.</w:t>
        <w:br/>
        <w:br/>
        <w:t>---</w:t>
        <w:br/>
        <w:br/>
        <w:t>**Areas for Improvement:**</w:t>
        <w:br/>
        <w:t>1. **Time Management:** While Kimberly delivers high-quality work, there are instances where more efficient time management could improve her ability to meet tight deadlines without compromising quality.</w:t>
        <w:br/>
        <w:t>2. **Cross-Departmental Collaboration:** Engaging more frequently with other departments could enhance her understanding of broader business operations, leading to more integrated and insightful financial analysis.</w:t>
        <w:br/>
        <w:t>3. **Advanced Financial Technologies:** Kimberly would benefit from further training in emerging financial technologies to stay ahead in the rapidly evolving finance sector.</w:t>
        <w:br/>
        <w:br/>
        <w:t>---</w:t>
        <w:br/>
        <w:br/>
        <w:t>**Goals for the Next Year:**</w:t>
        <w:br/>
        <w:t>1. **Professional Development:** Enroll in workshops or certifications related to advanced financial analysis tools and technologies.</w:t>
        <w:br/>
        <w:t>2. **Process Optimization:** Lead a project focused on the development of new strategies to improve financial reporting efficiency within the team.</w:t>
        <w:br/>
        <w:t>3. **Expand Role Understanding:** Take the initiative to collaborate with other departments quarterly, to gain a holistic view of company operations and integrate this understanding into financial insights.</w:t>
        <w:br/>
        <w:t>4. **Enhance Time Management Skills:** Implement a systematic time management approach and leverage available tools to improve deadline adherence without compromising work quality.</w:t>
        <w:br/>
        <w:br/>
        <w:t>---</w:t>
        <w:br/>
        <w:br/>
        <w:t xml:space="preserve">**Conclusion:**  </w:t>
        <w:br/>
        <w:t>Kimberly has shown remarkable growth and commitment over the past year. Her strengths have greatly aided the department, and with focus on the outlined areas for improvement, she is expected to make even more significant contributions. Setting clear goals will help her continue on her path of professional excellence and personal growth within our organization.</w:t>
        <w:br/>
        <w:br/>
        <w:t>**Signatures:**</w:t>
        <w:br/>
        <w:br/>
        <w:t xml:space="preserve">**Employee:** ___________________________  </w:t>
        <w:br/>
        <w:t xml:space="preserve">**Date:** [Insert Date]  </w:t>
        <w:br/>
        <w:br/>
        <w:t xml:space="preserve">**Manager:** ___________________________  </w:t>
        <w:br/>
        <w:t>**Date:** [Insert Date]</w:t>
        <w:br/>
        <w:br/>
        <w:t>---</w:t>
        <w:br/>
        <w:br/>
        <w:t>*Note: This review will be discussed in our upcoming one-on-one meeting where we can delve deeper into each section and plan for the year ahead.*</w:t>
      </w:r>
    </w:p>
    <w:p>
      <w:pPr>
        <w:pStyle w:val="Heading1"/>
      </w:pPr>
      <w:r>
        <w:t>Benjamin Richards (EMPcdc1e93e)</w:t>
      </w:r>
    </w:p>
    <w:p>
      <w:pPr>
        <w:spacing w:after="120"/>
      </w:pPr>
    </w:p>
    <w:p>
      <w:pPr>
        <w:spacing w:after="60"/>
        <w:ind w:left="240"/>
      </w:pPr>
      <w:r>
        <w:t>Title: Accountant</w:t>
      </w:r>
    </w:p>
    <w:p>
      <w:pPr>
        <w:spacing w:after="60"/>
        <w:ind w:left="240"/>
      </w:pPr>
      <w:r>
        <w:t>Department: Finance</w:t>
      </w:r>
    </w:p>
    <w:p>
      <w:pPr>
        <w:spacing w:after="60"/>
        <w:ind w:left="240"/>
      </w:pPr>
      <w:r>
        <w:t>Manager: Jorge Trujillo</w:t>
      </w:r>
    </w:p>
    <w:p>
      <w:pPr>
        <w:spacing w:after="60"/>
        <w:ind w:left="240"/>
      </w:pPr>
      <w:r>
        <w:t>Email: benjamin.richards@advancedcloud.com</w:t>
      </w:r>
    </w:p>
    <w:p>
      <w:pPr>
        <w:spacing w:after="60"/>
        <w:ind w:left="240"/>
      </w:pPr>
      <w:r>
        <w:t>Work Location: Port Leslieland, ID</w:t>
      </w:r>
    </w:p>
    <w:p>
      <w:pPr>
        <w:spacing w:after="60"/>
        <w:ind w:left="240"/>
      </w:pPr>
      <w:r>
        <w:t>Remote: False</w:t>
      </w:r>
    </w:p>
    <w:p>
      <w:pPr>
        <w:spacing w:after="60"/>
        <w:ind w:left="240"/>
      </w:pPr>
      <w:r>
        <w:t>Salary: 99310.82</w:t>
      </w:r>
    </w:p>
    <w:p>
      <w:pPr>
        <w:spacing w:after="60"/>
        <w:ind w:left="240"/>
      </w:pPr>
      <w:r>
        <w:t>Salary Band: Senior</w:t>
      </w:r>
    </w:p>
    <w:p>
      <w:pPr>
        <w:spacing w:after="60"/>
        <w:ind w:left="240"/>
      </w:pPr>
      <w:r>
        <w:t>Hire Date: 2024-04-10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8275.9</w:t>
        <w:br/>
        <w:t xml:space="preserve">    taxes_withheld: 1655.18</w:t>
        <w:br/>
        <w:t xml:space="preserve">    benefits_deduction: 413.8</w:t>
        <w:br/>
        <w:t xml:space="preserve">    net_pay: 6206.93</w:t>
        <w:br/>
        <w:t xml:space="preserve">    pay_period: Monthly</w:t>
        <w:br/>
        <w:t xml:space="preserve">    last_pay_date: 2024-12-01</w:t>
      </w:r>
    </w:p>
    <w:p>
      <w:pPr>
        <w:spacing w:after="60"/>
        <w:ind w:left="240"/>
      </w:pPr>
      <w:r>
        <w:t>Performance Review: **Performance Review: Benjamin Richards, Accountant – CloudScape Technologies**</w:t>
        <w:br/>
        <w:br/>
        <w:t>**Review Period:** January 1, 2023 – December 31, 2023</w:t>
        <w:br/>
        <w:br/>
        <w:t>**Reviewer:** [Manager's Name]</w:t>
        <w:br/>
        <w:br/>
        <w:t>---</w:t>
        <w:br/>
        <w:br/>
        <w:t>**Strengths:**</w:t>
        <w:br/>
        <w:t>1. **Attention to Detail:** Benjamin consistently demonstrates a high level of accuracy in his work. His meticulous nature ensures that reports, audits, and all financial documentation are precise and error-free.</w:t>
        <w:br/>
        <w:t>2. **Technical Proficiency:** Benjamin is proficient with the latest accounting software and tools. His ability to leverage technology to automate processes has enhanced efficiency and reduced the time required for report generation.</w:t>
        <w:br/>
        <w:t>3. **Analytical Skills:** He has shown remarkable ability in analyzing complex financial data and coming up with actionable insights that have helped us in making informed strategic decisions.</w:t>
        <w:br/>
        <w:t>4. **Team Collaboration:** Benjamin works effectively within our team, showing patience and excellent communication skills. He regularly collaborates with other departments to ensure smooth operations and has been an asset to cross-functional projects.</w:t>
        <w:br/>
        <w:br/>
        <w:t>**Areas for Improvement:**</w:t>
        <w:br/>
        <w:t>1. **Time Management:** Although Benjamin meets deadlines, there's room for improvement in prioritizing tasks to enhance productivity during peak times.</w:t>
        <w:br/>
        <w:t>2. **Professional Development:** Engaging more actively in professional development opportunities, such as workshops or certifications, could further hone his skills and keep him updated with industry trends.</w:t>
        <w:br/>
        <w:t>3. **Leadership Skills:** As he progresses, developing stronger leadership skills will be crucial for handling more significant responsibilities and potentially moving into a supervisory role.</w:t>
        <w:br/>
        <w:br/>
        <w:t>**Goals for the Next Year:**</w:t>
        <w:br/>
        <w:t>1. **Enhance Time Management Skills:** Participate in a time management workshop by Q1 2024 to effectively prioritize tasks, especially during the fiscal year-end.</w:t>
        <w:br/>
        <w:t>2. **Professional Certification:** Obtain a relevant certification such as the Certified Public Accountant (CPA) or similar by the end of 2024 to broaden his expertise and career prospects.</w:t>
        <w:br/>
        <w:t>3. **Lead a Cross-Departmental Project:** Take on a leadership role in at least one cross-departmental project by Q3 2024 to cultivate leadership skills and holistic business insight.</w:t>
        <w:br/>
        <w:br/>
        <w:t>**Summary:**</w:t>
        <w:br/>
        <w:t>Benjamin Richards has made a significant positive impact on CloudScape Technologies' financial department this past year. His technical skills, attention to detail, and collaborative spirit are commendable. By focusing on time management, embracing continuous professional development, and developing leadership abilities, Benjamin can advance further in his career. We look forward to his continued growth and contributions in the coming year.</w:t>
        <w:br/>
        <w:br/>
        <w:t>---</w:t>
        <w:br/>
        <w:br/>
        <w:t>**Reviewer’s Signature:**</w:t>
        <w:br/>
        <w:br/>
        <w:t>**Date:**</w:t>
      </w:r>
    </w:p>
    <w:p>
      <w:pPr>
        <w:pStyle w:val="Heading1"/>
      </w:pPr>
      <w:r>
        <w:t>Krystal Carr (EMP071f8c32)</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krystal.carr@advancedcloud.com</w:t>
      </w:r>
    </w:p>
    <w:p>
      <w:pPr>
        <w:spacing w:after="60"/>
        <w:ind w:left="240"/>
      </w:pPr>
      <w:r>
        <w:t>Work Location: Lake Matthew, SD</w:t>
      </w:r>
    </w:p>
    <w:p>
      <w:pPr>
        <w:spacing w:after="60"/>
        <w:ind w:left="240"/>
      </w:pPr>
      <w:r>
        <w:t>Remote: True</w:t>
      </w:r>
    </w:p>
    <w:p>
      <w:pPr>
        <w:spacing w:after="60"/>
        <w:ind w:left="240"/>
      </w:pPr>
      <w:r>
        <w:t>Salary: 119173.38</w:t>
      </w:r>
    </w:p>
    <w:p>
      <w:pPr>
        <w:spacing w:after="60"/>
        <w:ind w:left="240"/>
      </w:pPr>
      <w:r>
        <w:t>Salary Band: Senior</w:t>
      </w:r>
    </w:p>
    <w:p>
      <w:pPr>
        <w:spacing w:after="60"/>
        <w:ind w:left="240"/>
      </w:pPr>
      <w:r>
        <w:t>Hire Date: 2023-10-27</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9931.11</w:t>
        <w:br/>
        <w:t xml:space="preserve">    taxes_withheld: 1986.22</w:t>
        <w:br/>
        <w:t xml:space="preserve">    benefits_deduction: 496.56</w:t>
        <w:br/>
        <w:t xml:space="preserve">    net_pay: 7448.34</w:t>
        <w:br/>
        <w:t xml:space="preserve">    pay_period: Monthly</w:t>
        <w:br/>
        <w:t xml:space="preserve">    last_pay_date: 2024-12-01</w:t>
      </w:r>
    </w:p>
    <w:p>
      <w:pPr>
        <w:spacing w:after="60"/>
        <w:ind w:left="240"/>
      </w:pPr>
      <w:r>
        <w:t>Performance Review: **Performance Review: Krystal Carr, Marketing Manager**</w:t>
        <w:br/>
        <w:br/>
        <w:t xml:space="preserve">**Period:** January 2023 - December 2023  </w:t>
        <w:br/>
        <w:t xml:space="preserve">**Reviewer:** [Your Name] </w:t>
        <w:br/>
        <w:br/>
        <w:t xml:space="preserve">**Strengths:**  </w:t>
        <w:br/>
        <w:br/>
        <w:t>1. **Leadership and Team Management:** Krystal has effectively led her team to exceed quarterly marketing targets consistently. Her ability to foster a collaborative and inclusive environment has resulted in improved team performance and morale. She is adept at identifying team members’ strengths and assigning tasks accordingly to maximize productivity.</w:t>
        <w:br/>
        <w:br/>
        <w:t>2. **Strategic Planning:** Krystal excelled in developing and executing comprehensive marketing strategies that aligned with the company's goals. Her innovative campaigns have significantly increased the company's brand visibility and have been instrumental in attracting new clients, contributing to a 20% increase in overall customer acquisition this year.</w:t>
        <w:br/>
        <w:br/>
        <w:t>3. **Analytical Skills:** Krystal possesses strong analytical skills that have been evidenced by her ability to interpret market data effectively and adjust marketing strategies in response to industry trends. Her work in utilizing data-driven insights has enhanced the effectiveness of our marketing campaigns.</w:t>
        <w:br/>
        <w:br/>
        <w:t xml:space="preserve">**Areas for Improvement:**  </w:t>
        <w:br/>
        <w:br/>
        <w:t>1. **Time Management:** Although Krystal has succeeded in achieving her deliverables, it has been observed that she often works beyond regular hours. Improving time management skills will help in achieving a better work-life balance, and will prevent potential burnout.</w:t>
        <w:br/>
        <w:br/>
        <w:t>2. **Communication:** While Krystal's communication with her immediate team is strong, there is room for improvement in cross-departmental communication. Increasing engagement with other departments could enhance synergy and support corporate objectives more comprehensively.</w:t>
        <w:br/>
        <w:br/>
        <w:t xml:space="preserve">**Goals for Next Year:**  </w:t>
        <w:br/>
        <w:br/>
        <w:t>1. **Professional Development:** Attend leadership training programs that focus on enhancing time management and communication skills. This will not only contribute to personal growth but will also benefit her team and the organization.</w:t>
        <w:br/>
        <w:br/>
        <w:t>2. **Increase Market Penetration:** Aim to increase market penetration by an additional 15% by launching targeted campaigns in untapped regions. This goal involves thorough market research and tailored marketing efforts.</w:t>
        <w:br/>
        <w:br/>
        <w:t>3. **Enhance Digital Presence:** Work towards further expanding the digital footprint of CloudScape Technologies by leveraging emerging social media platforms and experimental marketing strategies.</w:t>
        <w:br/>
        <w:br/>
        <w:t>**Conclusion:**</w:t>
        <w:br/>
        <w:t xml:space="preserve">Krystal Carr has demonstrated considerable strengths in her role as a Marketing Manager. Her leadership skills and strategic thinking have greatly benefited CloudScape Technologies. By addressing the outlined areas for improvement, she has the potential to significantly increase her impact on the company’s marketing objectives in the coming year. Consistent growth and adaptability will ensure her continued success and professional development. </w:t>
        <w:br/>
        <w:br/>
        <w:t xml:space="preserve">[Your Signature]  </w:t>
        <w:br/>
        <w:t>[Date]</w:t>
      </w:r>
    </w:p>
    <w:p>
      <w:pPr>
        <w:pStyle w:val="Heading1"/>
      </w:pPr>
      <w:r>
        <w:t>Thomas Peters (EMP159c9826)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thomas.peters@advancedcloud.com</w:t>
      </w:r>
    </w:p>
    <w:p>
      <w:pPr>
        <w:spacing w:after="60"/>
        <w:ind w:left="240"/>
      </w:pPr>
      <w:r>
        <w:t>Work Location: Port Zacharytown, GU</w:t>
      </w:r>
    </w:p>
    <w:p>
      <w:pPr>
        <w:spacing w:after="60"/>
        <w:ind w:left="240"/>
      </w:pPr>
      <w:r>
        <w:t>Remote: True</w:t>
      </w:r>
    </w:p>
    <w:p>
      <w:pPr>
        <w:spacing w:after="60"/>
        <w:ind w:left="240"/>
      </w:pPr>
      <w:r>
        <w:t>Salary: 74875.35</w:t>
      </w:r>
    </w:p>
    <w:p>
      <w:pPr>
        <w:spacing w:after="60"/>
        <w:ind w:left="240"/>
      </w:pPr>
      <w:r>
        <w:t>Salary Band: Senior</w:t>
      </w:r>
    </w:p>
    <w:p>
      <w:pPr>
        <w:spacing w:after="60"/>
        <w:ind w:left="240"/>
      </w:pPr>
      <w:r>
        <w:t>Hire Date: 2024-07-16</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6239.61</w:t>
        <w:br/>
        <w:t xml:space="preserve">    taxes_withheld: 1247.92</w:t>
        <w:br/>
        <w:t xml:space="preserve">    benefits_deduction: 311.98</w:t>
        <w:br/>
        <w:t xml:space="preserve">    net_pay: 4679.71</w:t>
        <w:br/>
        <w:t xml:space="preserve">    pay_period: Monthly</w:t>
        <w:br/>
        <w:t xml:space="preserve">    last_pay_date: 2024-12-01</w:t>
      </w:r>
    </w:p>
    <w:p>
      <w:pPr>
        <w:spacing w:after="60"/>
        <w:ind w:left="240"/>
      </w:pPr>
      <w:r>
        <w:t>Performance Review: **Performance Review for Thomas Peters**</w:t>
        <w:br/>
        <w:br/>
        <w:t xml:space="preserve">**Position:** Customer Success Manager  </w:t>
        <w:br/>
        <w:t xml:space="preserve">**Review Period:** [Year]  </w:t>
        <w:br/>
        <w:br/>
        <w:t xml:space="preserve">**Reviewer:** [Manager's Name]  </w:t>
        <w:br/>
        <w:br/>
        <w:t>---</w:t>
        <w:br/>
        <w:br/>
        <w:t>**Strengths:**</w:t>
        <w:br/>
        <w:br/>
        <w:t>1. **Customer Relationship Building:** Thomas consistently demonstrates a remarkable ability to establish and maintain strong relationships with clients. His proactive approach in understanding customer needs and resolving their issues has significantly contributed to the high customer satisfaction scores achieved by our team. His dedication to fostering positive client interactions is commendable.</w:t>
        <w:br/>
        <w:br/>
        <w:t>2. **Problem-Solving Skills:** Thomas excels in identifying potential issues before they escalate, using his problem-solving expertise to address them effectively. His strategic thinking and ability to provide innovative solutions have helped in retaining clients and enhancing their overall experience with our services.</w:t>
        <w:br/>
        <w:br/>
        <w:t>3. **Team Collaboration:** Thomas is a valuable team player who often steps up to assist colleagues, share knowledge, and contribute to team success. His cooperative spirit and willingness to support others have helped foster a supportive and efficient team environment.</w:t>
        <w:br/>
        <w:br/>
        <w:t>---</w:t>
        <w:br/>
        <w:br/>
        <w:t>**Areas for Improvement:**</w:t>
        <w:br/>
        <w:br/>
        <w:t>1. **Time Management:** While Thomas is dedicated to meeting customer needs, there are occasions when managing time between multiple projects becomes challenging. Focusing on adopting more structured time management techniques would enhance his efficiency and effectiveness across all tasks.</w:t>
        <w:br/>
        <w:br/>
        <w:t>2. **Data-Driven Decision Making:** Encouraging Thomas to rely more on analytical tools and data insights could strengthen his decision-making processes. Integrating data-driven insights can help in tailoring customer success strategies more effectively.</w:t>
        <w:br/>
        <w:br/>
        <w:t>---</w:t>
        <w:br/>
        <w:br/>
        <w:t>**Goals for Next Year:**</w:t>
        <w:br/>
        <w:br/>
        <w:t>1. **Develop Advanced Time Management Skills:** Attend workshops or training programs focused on time management to better prioritize and balance demanding workloads. Implementing new techniques will enable Thomas to manage his responsibilities more effectively.</w:t>
        <w:br/>
        <w:br/>
        <w:t>2. **Enhance Analytical Skills:** Engage in professional development opportunities to improve competencies in data analysis and reporting. By leveraging data more effectively, Thomas can refine customer engagement strategies and contribute to more evidence-based decision-making.</w:t>
        <w:br/>
        <w:br/>
        <w:t>3. **Expand Industry Knowledge:** Stay updated on industry trends and advancements in customer success by participating in webinars, conferences, or online courses. This will equip Thomas to provide cutting-edge solutions and strengthen his role within the company.</w:t>
        <w:br/>
        <w:br/>
        <w:t>---</w:t>
        <w:br/>
        <w:br/>
        <w:t>**Conclusion:**</w:t>
        <w:br/>
        <w:br/>
        <w:t>Thomas has made significant contributions to the team's success and demonstrates strong customer-focused skills. By addressing the outlined areas for improvement, he can further enhance his performance and drive even more value to CloudScape Technologies. Continuous professional growth and commitment to excellence will undoubtedly lead to another successful year ahead.</w:t>
      </w:r>
    </w:p>
    <w:p>
      <w:pPr>
        <w:pStyle w:val="Heading1"/>
      </w:pPr>
      <w:r>
        <w:t>Dalton Lawson (EMPcbd1c3d4)</w:t>
      </w:r>
    </w:p>
    <w:p>
      <w:pPr>
        <w:spacing w:after="120"/>
      </w:pPr>
    </w:p>
    <w:p>
      <w:pPr>
        <w:spacing w:after="60"/>
        <w:ind w:left="240"/>
      </w:pPr>
      <w:r>
        <w:t>Title: Support Manager</w:t>
      </w:r>
    </w:p>
    <w:p>
      <w:pPr>
        <w:spacing w:after="60"/>
        <w:ind w:left="240"/>
      </w:pPr>
      <w:r>
        <w:t>Department: Support</w:t>
      </w:r>
    </w:p>
    <w:p>
      <w:pPr>
        <w:spacing w:after="60"/>
        <w:ind w:left="240"/>
      </w:pPr>
      <w:r>
        <w:t>Manager: Rachel Collins</w:t>
      </w:r>
    </w:p>
    <w:p>
      <w:pPr>
        <w:spacing w:after="60"/>
        <w:ind w:left="240"/>
      </w:pPr>
      <w:r>
        <w:t>Email: dalton.lawson@advancedcloud.com</w:t>
      </w:r>
    </w:p>
    <w:p>
      <w:pPr>
        <w:spacing w:after="60"/>
        <w:ind w:left="240"/>
      </w:pPr>
      <w:r>
        <w:t>Work Location: Rogersfurt, NY</w:t>
      </w:r>
    </w:p>
    <w:p>
      <w:pPr>
        <w:spacing w:after="60"/>
        <w:ind w:left="240"/>
      </w:pPr>
      <w:r>
        <w:t>Remote: False</w:t>
      </w:r>
    </w:p>
    <w:p>
      <w:pPr>
        <w:spacing w:after="60"/>
        <w:ind w:left="240"/>
      </w:pPr>
      <w:r>
        <w:t>Salary: 50969.34</w:t>
      </w:r>
    </w:p>
    <w:p>
      <w:pPr>
        <w:spacing w:after="60"/>
        <w:ind w:left="240"/>
      </w:pPr>
      <w:r>
        <w:t>Salary Band: Senior</w:t>
      </w:r>
    </w:p>
    <w:p>
      <w:pPr>
        <w:spacing w:after="60"/>
        <w:ind w:left="240"/>
      </w:pPr>
      <w:r>
        <w:t>Hire Date: 2024-10-07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4247.44</w:t>
        <w:br/>
        <w:t xml:space="preserve">    taxes_withheld: 849.49</w:t>
        <w:br/>
        <w:t xml:space="preserve">    benefits_deduction: 212.37</w:t>
        <w:br/>
        <w:t xml:space="preserve">    net_pay: 3185.58</w:t>
        <w:br/>
        <w:t xml:space="preserve">    pay_period: Monthly</w:t>
        <w:br/>
        <w:t xml:space="preserve">    last_pay_date: 2024-12-01</w:t>
      </w:r>
    </w:p>
    <w:p>
      <w:pPr>
        <w:spacing w:after="60"/>
        <w:ind w:left="240"/>
      </w:pPr>
      <w:r>
        <w:t>Performance Review: **Annual Performance Review for Dalton Lawson - Support Manager**</w:t>
        <w:br/>
        <w:br/>
        <w:t>**Date:** [Insert Date]</w:t>
        <w:br/>
        <w:t>**Reviewer:** [Your Name]</w:t>
        <w:br/>
        <w:t>**Position:** [Your Position]</w:t>
        <w:br/>
        <w:br/>
        <w:t>**Introduction:**</w:t>
        <w:br/>
        <w:t>In reviewing Dalton Lawson’s performance over the past year at CloudScape Technologies, it is important to identify key achievements, areas for potential growth, and set objectives for the coming year. Dalton has exhibited significant capabilities and dedication as a Support Manager, consistently contributing to the team and company success.</w:t>
        <w:br/>
        <w:br/>
        <w:t>**Strengths:**</w:t>
        <w:br/>
        <w:t>1. **Leadership and Team Management:** Dalton has demonstrated excellent leadership by fostering a collaborative and motivating environment within the support team. He consistently provides support and guidance to his team members, resulting in an improvement in team morale and performance.</w:t>
        <w:br/>
        <w:t xml:space="preserve">   </w:t>
        <w:br/>
        <w:t>2. **Customer Satisfaction:** Dalton excels in maintaining high levels of customer satisfaction. His ability to resolve complex customer issues promptly and effectively has enhanced the customer experience and maintained CloudScape’s reputation for excellent support.</w:t>
        <w:br/>
        <w:t xml:space="preserve">   </w:t>
        <w:br/>
        <w:t>3. **Process Improvement:** Over the past year, Dalton has spearheaded several process improvement initiatives, such as streamlining the ticketing system, which has led to more efficient case resolutions and improved response times.</w:t>
        <w:br/>
        <w:br/>
        <w:t>**Areas for Improvement:**</w:t>
        <w:br/>
        <w:t>1. **Time Management:** There are opportunities for Dalton to enhance his time management skills, particularly in balancing managerial responsibilities with attending to direct customer issues. Implementing a more structured schedule could help.</w:t>
        <w:br/>
        <w:t xml:space="preserve">   </w:t>
        <w:br/>
        <w:t>2. **Cross-Departmental Communication:** While Dalton communicates effectively within his team, he could further improve by engaging more with cross-departmental teams for holistic problem solving and innovative project collaborations.</w:t>
        <w:br/>
        <w:br/>
        <w:t>**Goals for Next Year:**</w:t>
        <w:br/>
        <w:t>1. **Develop Leadership Skills:** Pursue professional development opportunities such as leadership workshops or seminars to elevate Dalton’s managerial capabilities further.</w:t>
        <w:br/>
        <w:t xml:space="preserve">   </w:t>
        <w:br/>
        <w:t>2. **Implement Advanced Support Technologies:** Research and identify emerging technologies in customer support that could enhance the efficiency and effectiveness of the support team. Consider implementing AI-driven support tools.</w:t>
        <w:br/>
        <w:t xml:space="preserve">   </w:t>
        <w:br/>
        <w:t>3. **Enhance Cross-Functional Collaboration:** Develop strategies to foster stronger relationships and communication channels with other departments to streamline operations and boost collaborative efforts.</w:t>
        <w:br/>
        <w:br/>
        <w:t>**Conclusion:**</w:t>
        <w:br/>
        <w:t>Dalton Lawson continues to be an asset to CloudScape Technologies, demonstrating robust leadership and a commitment to customer satisfaction. By focusing on his growth areas and achieving set goals, Dalton is well-positioned to take on even greater challenges in the coming year and contribute more significantly to the overall success of our company.</w:t>
        <w:br/>
        <w:br/>
        <w:t xml:space="preserve">**Reviewer Signature:** </w:t>
        <w:br/>
        <w:br/>
        <w:t>_______________________________</w:t>
        <w:br/>
        <w:br/>
        <w:t xml:space="preserve">**Manager Signature:** </w:t>
        <w:br/>
        <w:br/>
        <w:t>_______________________________</w:t>
      </w:r>
    </w:p>
    <w:p>
      <w:pPr>
        <w:pStyle w:val="Heading1"/>
      </w:pPr>
      <w:r>
        <w:t>Vanessa Hensley (EMP1963d3ec)</w:t>
      </w:r>
    </w:p>
    <w:p>
      <w:pPr>
        <w:spacing w:after="120"/>
      </w:pPr>
    </w:p>
    <w:p>
      <w:pPr>
        <w:spacing w:after="60"/>
        <w:ind w:left="240"/>
      </w:pPr>
      <w:r>
        <w:t>Title: Finance Manager</w:t>
      </w:r>
    </w:p>
    <w:p>
      <w:pPr>
        <w:spacing w:after="60"/>
        <w:ind w:left="240"/>
      </w:pPr>
      <w:r>
        <w:t>Department: Finance</w:t>
      </w:r>
    </w:p>
    <w:p>
      <w:pPr>
        <w:spacing w:after="60"/>
        <w:ind w:left="240"/>
      </w:pPr>
      <w:r>
        <w:t>Manager: Jorge Trujillo</w:t>
      </w:r>
    </w:p>
    <w:p>
      <w:pPr>
        <w:spacing w:after="60"/>
        <w:ind w:left="240"/>
      </w:pPr>
      <w:r>
        <w:t>Email: vanessa.hensley@advancedcloud.com</w:t>
      </w:r>
    </w:p>
    <w:p>
      <w:pPr>
        <w:spacing w:after="60"/>
        <w:ind w:left="240"/>
      </w:pPr>
      <w:r>
        <w:t>Work Location: West Sara, HI</w:t>
      </w:r>
    </w:p>
    <w:p>
      <w:pPr>
        <w:spacing w:after="60"/>
        <w:ind w:left="240"/>
      </w:pPr>
      <w:r>
        <w:t>Remote: False</w:t>
      </w:r>
    </w:p>
    <w:p>
      <w:pPr>
        <w:spacing w:after="60"/>
        <w:ind w:left="240"/>
      </w:pPr>
      <w:r>
        <w:t>Salary: 65039.28</w:t>
      </w:r>
    </w:p>
    <w:p>
      <w:pPr>
        <w:spacing w:after="60"/>
        <w:ind w:left="240"/>
      </w:pPr>
      <w:r>
        <w:t>Salary Band: Senior</w:t>
      </w:r>
    </w:p>
    <w:p>
      <w:pPr>
        <w:spacing w:after="60"/>
        <w:ind w:left="240"/>
      </w:pPr>
      <w:r>
        <w:t>Hire Date: 2020-12-05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5419.94</w:t>
        <w:br/>
        <w:t xml:space="preserve">    taxes_withheld: 1083.99</w:t>
        <w:br/>
        <w:t xml:space="preserve">    benefits_deduction: 271.0</w:t>
        <w:br/>
        <w:t xml:space="preserve">    net_pay: 4064.95</w:t>
        <w:br/>
        <w:t xml:space="preserve">    pay_period: Monthly</w:t>
        <w:br/>
        <w:t xml:space="preserve">    last_pay_date: 2024-12-01</w:t>
      </w:r>
    </w:p>
    <w:p>
      <w:pPr>
        <w:spacing w:after="60"/>
        <w:ind w:left="240"/>
      </w:pPr>
      <w:r>
        <w:t>Performance Review: **Annual Performance Review: Vanessa Hensley, Finance Manager**</w:t>
        <w:br/>
        <w:br/>
        <w:t>**Date:** [Insert Date]</w:t>
        <w:br/>
        <w:br/>
        <w:t>**Reviewer:** [Insert Manager's Name]</w:t>
        <w:br/>
        <w:br/>
        <w:t>**Position:** Finance Manager</w:t>
        <w:br/>
        <w:br/>
        <w:t>**Department:** Finance</w:t>
        <w:br/>
        <w:br/>
        <w:t>---</w:t>
        <w:br/>
        <w:br/>
        <w:t>### Overview:</w:t>
        <w:br/>
        <w:br/>
        <w:t>Vanessa Hensley has been serving as the Finance Manager at CloudScape Technologies for one year. During this period, she has demonstrated significant professionalism and strong leadership within the finance department. Her role involves overseeing financial reporting, budgeting, and strategic financial planning.</w:t>
        <w:br/>
        <w:br/>
        <w:t>### Strengths:</w:t>
        <w:br/>
        <w:br/>
        <w:t>1. **Analytical Skills:** Vanessa consistently demonstrates superior analytical skills. She regularly contributes to financial forecasting and has improved the accuracy of our financial reports by implementing advanced financial modeling techniques.</w:t>
        <w:br/>
        <w:t xml:space="preserve">   </w:t>
        <w:br/>
        <w:t>2. **Leadership:** Her leadership has been instrumental in fostering a cohesive team environment. Vanessa effectively mentors junior staff and inspires confidence in her team members.</w:t>
        <w:br/>
        <w:t xml:space="preserve">   </w:t>
        <w:br/>
        <w:t>3. **Communication:** She excels in communicating complex financial concepts to stakeholders who may not have a financial background, aiding in more informed decision-making across departments.</w:t>
        <w:br/>
        <w:t xml:space="preserve">   </w:t>
        <w:br/>
        <w:t>4. **Problem Solving:** Vanessa has shown an exceptional ability to troubleshoot finance-related issues quickly, minimizing potential impacts on the broader business operations.</w:t>
        <w:br/>
        <w:t xml:space="preserve">   </w:t>
        <w:br/>
        <w:t>### Areas for Improvement:</w:t>
        <w:br/>
        <w:br/>
        <w:t>1. **Technical Skills:** While Vanessa is proficient in current financial software, I recommend staying updated with emerging finance technologies and tools to further enhance efficiency and innovation in our processes.</w:t>
        <w:br/>
        <w:t xml:space="preserve">   </w:t>
        <w:br/>
        <w:t>2. **Time Management:** At times, Vanessa could benefit from prioritizing tasks more effectively, particularly during peak budgeting seasons, to manage stress and improve workflow efficiency.</w:t>
        <w:br/>
        <w:t xml:space="preserve">   </w:t>
        <w:br/>
        <w:t>### Goals for Next Year:</w:t>
        <w:br/>
        <w:br/>
        <w:t>1. **Professional Development:** Complete a certification in advanced financial analysis or emerging financial technologies to enhance both personal and departmental contributions.</w:t>
        <w:br/>
        <w:t xml:space="preserve">   </w:t>
        <w:br/>
        <w:t>2. **Process Improvement:** Lead a project aimed at streamlining the budgeting process to reduce the cycle time by 20%. This could involve evaluating and upgrading existing finance tools.</w:t>
        <w:br/>
        <w:t xml:space="preserve">   </w:t>
        <w:br/>
        <w:t>3. **Team Development:** Implement monthly workshops within the team to enhance skills in new financial software and improve cross-functional financial literacy.</w:t>
        <w:br/>
        <w:t xml:space="preserve">   </w:t>
        <w:br/>
        <w:t>### Conclusion:</w:t>
        <w:br/>
        <w:br/>
        <w:t>Vanessa continues to be a pivotal member of the finance department at CloudScape Technologies. Her commitment and contributions significantly impact our financial strategy and growth. By focusing on the outlined areas of improvement and goals, Vanessa will continue to enhance her effectiveness and leadership in the coming year.</w:t>
        <w:br/>
        <w:br/>
        <w:t>**Signatures:**</w:t>
        <w:br/>
        <w:br/>
        <w:t>---</w:t>
        <w:br/>
        <w:br/>
        <w:t>_Manager:_ ______________________     _Employee:_ ______________________</w:t>
        <w:br/>
        <w:br/>
        <w:t>_Date:_ ______________________         _Date:_ ______________________</w:t>
        <w:br/>
        <w:br/>
        <w:t>---</w:t>
        <w:br/>
        <w:br/>
        <w:t>**Confidential - For Internal Use Only**</w:t>
      </w:r>
    </w:p>
    <w:p>
      <w:pPr>
        <w:pStyle w:val="Heading1"/>
      </w:pPr>
      <w:r>
        <w:t>Andrew Blackwell (EMP06a2cba4)</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andrew.blackwell@advancedcloud.com</w:t>
      </w:r>
    </w:p>
    <w:p>
      <w:pPr>
        <w:spacing w:after="60"/>
        <w:ind w:left="240"/>
      </w:pPr>
      <w:r>
        <w:t>Work Location: South Deannaport, WY</w:t>
      </w:r>
    </w:p>
    <w:p>
      <w:pPr>
        <w:spacing w:after="60"/>
        <w:ind w:left="240"/>
      </w:pPr>
      <w:r>
        <w:t>Remote: True</w:t>
      </w:r>
    </w:p>
    <w:p>
      <w:pPr>
        <w:spacing w:after="60"/>
        <w:ind w:left="240"/>
      </w:pPr>
      <w:r>
        <w:t>Salary: 64676.11</w:t>
      </w:r>
    </w:p>
    <w:p>
      <w:pPr>
        <w:spacing w:after="60"/>
        <w:ind w:left="240"/>
      </w:pPr>
      <w:r>
        <w:t>Salary Band: Senior</w:t>
      </w:r>
    </w:p>
    <w:p>
      <w:pPr>
        <w:spacing w:after="60"/>
        <w:ind w:left="240"/>
      </w:pPr>
      <w:r>
        <w:t>Hire Date: 2021-07-24</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5389.68</w:t>
        <w:br/>
        <w:t xml:space="preserve">    taxes_withheld: 1077.94</w:t>
        <w:br/>
        <w:t xml:space="preserve">    benefits_deduction: 269.48</w:t>
        <w:br/>
        <w:t xml:space="preserve">    net_pay: 4042.26</w:t>
        <w:br/>
        <w:t xml:space="preserve">    pay_period: Monthly</w:t>
        <w:br/>
        <w:t xml:space="preserve">    last_pay_date: 2024-12-01</w:t>
      </w:r>
    </w:p>
    <w:p>
      <w:pPr>
        <w:spacing w:after="60"/>
        <w:ind w:left="240"/>
      </w:pPr>
      <w:r>
        <w:t>Performance Review: **Annual Performance Review for Andrew Blackwell, Customer Success Manager**</w:t>
        <w:br/>
        <w:br/>
        <w:t>**Date:** [Insert Date]</w:t>
        <w:br/>
        <w:t>**Reviewer:** [Your Name]</w:t>
        <w:br/>
        <w:br/>
        <w:t xml:space="preserve">**Position:** Customer Success Manager  </w:t>
        <w:br/>
        <w:t>**Department:** Customer Success</w:t>
        <w:br/>
        <w:br/>
        <w:t>---</w:t>
        <w:br/>
        <w:br/>
        <w:t>### Performance Summary</w:t>
        <w:br/>
        <w:br/>
        <w:t xml:space="preserve">Andrew Blackwell has shown a commendable dedication to his role as a Customer Success Manager at CloudScape Technologies over the past year. His ability to cultivate relationships with clients and ensure their satisfaction with our services has consistently contributed positively to our team’s goals and overall success. </w:t>
        <w:br/>
        <w:br/>
        <w:t>### Key Strengths</w:t>
        <w:br/>
        <w:br/>
        <w:t>1. **Client Communication**: Andrew excels in effectively communicating with clients, ensuring their needs are met and their expectations are managed adeptly. His natural ability to listen and provide strategic solutions has greatly enhanced client trust and loyalty.</w:t>
        <w:br/>
        <w:t xml:space="preserve">   </w:t>
        <w:br/>
        <w:t>2. **Problem-Solving**: He demonstrates a keen ability to anticipate potential issues and proactively resolves them. His approach to problem-solving is both creative and efficient, consistently leading to improved client satisfaction.</w:t>
        <w:br/>
        <w:br/>
        <w:t>3. **Product Knowledge**: Andrew possesses an exceptional understanding of our products and services, which empowers him to guide clients effectively and improves their overall experience with the company.</w:t>
        <w:br/>
        <w:br/>
        <w:t>### Areas for Improvement</w:t>
        <w:br/>
        <w:br/>
        <w:t>1. **Time Management**: While Andrew manages his client relationships effectively, there are occasions where he could benefit from enhanced time management practices, especially when balancing multiple high-priority tasks.</w:t>
        <w:br/>
        <w:br/>
        <w:t>2. **Data Analysis**: To further succeed in his role, Andrew could improve his skills in data analysis to better understand client metrics and use those insights to drive more informed decisions and strategies.</w:t>
        <w:br/>
        <w:br/>
        <w:t>### Goals for the Next Year</w:t>
        <w:br/>
        <w:br/>
        <w:t>1. **Enhance Time Management Skills**: Enroll in a time management course or workshop to improve prioritization skills and increase efficiency, particularly with project deadlines.</w:t>
        <w:br/>
        <w:br/>
        <w:t>2. **Improve Data Analysis Abilities**: Participate in training programs or online courses focused on data analysis to deepen his analytical skills and leverage data for client success strategies effectively.</w:t>
        <w:br/>
        <w:br/>
        <w:t>3. **Develop Leadership Skills**: Aim to take on more leadership responsibilities, such as mentoring junior team members or leading a small project team, to prepare for potential advancement opportunities.</w:t>
        <w:br/>
        <w:br/>
        <w:t>---</w:t>
        <w:br/>
        <w:br/>
        <w:t>### Overall Rating</w:t>
        <w:br/>
        <w:br/>
        <w:t>Andrew has shown a considerable amount of growth and potential throughout the past year. With the skills and dedication he contributes, Andrew is a valued member of the Customer Success team. By addressing the areas of improvement, Andrew will be positioned for even more significant contributions and career advancement within CloudScape Technologies.</w:t>
        <w:br/>
        <w:br/>
        <w:t>**Signature:**__________________</w:t>
        <w:br/>
        <w:br/>
        <w:t>**Date:** _____________________</w:t>
        <w:br/>
        <w:br/>
        <w:t>---</w:t>
        <w:br/>
        <w:br/>
        <w:t>This performance review is a baseline for Andrew Blackwell's future growth, acknowledging his past achievements while creating a roadmap for his future in our company. It is essential to review this document together and discuss how best we can support Andrew in reaching his new set goals.</w:t>
      </w:r>
    </w:p>
    <w:p>
      <w:pPr>
        <w:pStyle w:val="Heading1"/>
      </w:pPr>
      <w:r>
        <w:t>Rhonda Burke (EMPc60a3486)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rhonda.burke@advancedcloud.com</w:t>
      </w:r>
    </w:p>
    <w:p>
      <w:pPr>
        <w:spacing w:after="60"/>
        <w:ind w:left="240"/>
      </w:pPr>
      <w:r>
        <w:t>Work Location: Samanthaland, MT</w:t>
      </w:r>
    </w:p>
    <w:p>
      <w:pPr>
        <w:spacing w:after="60"/>
        <w:ind w:left="240"/>
      </w:pPr>
      <w:r>
        <w:t>Remote: True</w:t>
      </w:r>
    </w:p>
    <w:p>
      <w:pPr>
        <w:spacing w:after="60"/>
        <w:ind w:left="240"/>
      </w:pPr>
      <w:r>
        <w:t>Salary: 108243.55</w:t>
      </w:r>
    </w:p>
    <w:p>
      <w:pPr>
        <w:spacing w:after="60"/>
        <w:ind w:left="240"/>
      </w:pPr>
      <w:r>
        <w:t>Salary Band: Senior</w:t>
      </w:r>
    </w:p>
    <w:p>
      <w:pPr>
        <w:spacing w:after="60"/>
        <w:ind w:left="240"/>
      </w:pPr>
      <w:r>
        <w:t>Hire Date: 2021-05-07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9020.3</w:t>
        <w:br/>
        <w:t xml:space="preserve">    taxes_withheld: 1804.06</w:t>
        <w:br/>
        <w:t xml:space="preserve">    benefits_deduction: 451.01</w:t>
        <w:br/>
        <w:t xml:space="preserve">    net_pay: 6765.22</w:t>
        <w:br/>
        <w:t xml:space="preserve">    pay_period: Monthly</w:t>
        <w:br/>
        <w:t xml:space="preserve">    last_pay_date: 2024-12-01</w:t>
      </w:r>
    </w:p>
    <w:p>
      <w:pPr>
        <w:spacing w:after="60"/>
        <w:ind w:left="240"/>
      </w:pPr>
      <w:r>
        <w:t>Performance Review: **Performance Review: Rhonda Burke, Customer Success Manager**</w:t>
        <w:br/>
        <w:br/>
        <w:t>**Review Period:** January 2023 - December 2023</w:t>
        <w:br/>
        <w:br/>
        <w:t>---</w:t>
        <w:br/>
        <w:br/>
        <w:t>**Strengths:**</w:t>
        <w:br/>
        <w:br/>
        <w:t xml:space="preserve">1. **Customer Relationship Management:** Rhonda has excelled in building and maintaining strong relationships with key clients, effectively becoming a trusted advisor. Her ability to understand client needs and provide tailored solutions has resulted in a 15% increase in client retention this year. </w:t>
        <w:br/>
        <w:br/>
        <w:t>2. **Problem-Solving Skills:** Rhonda has demonstrated exceptional problem-solving skills. She is adept at quickly identifying issues and efficiently coordinating resources to resolve customer queries. Her proactive approach in problem management has consistently resulted in high customer satisfaction scores.</w:t>
        <w:br/>
        <w:br/>
        <w:t>3. **Communication:** Rhonda's communication skills are outstanding. She articulates ideas clearly and effectively, both in writing and verbally. This has enhanced cross-departmental collaboration and streamlined customer onboarding processes.</w:t>
        <w:br/>
        <w:br/>
        <w:t>---</w:t>
        <w:br/>
        <w:br/>
        <w:t>**Areas for Improvement:**</w:t>
        <w:br/>
        <w:br/>
        <w:t>1. **Time Management:** While Rhonda manages client interactions well, there is room for improvement in managing administrative tasks. Streamlining routine paperwork could free up more time for strategic client engagements.</w:t>
        <w:br/>
        <w:br/>
        <w:t>2. **Technical Skills:** Enhancing technical skills pertinent to our products could further enable Rhonda to provide deeper insights and solutions, thereby enhancing the customer experience.</w:t>
        <w:br/>
        <w:br/>
        <w:t>---</w:t>
        <w:br/>
        <w:br/>
        <w:t>**Goals for Next Year:**</w:t>
        <w:br/>
        <w:br/>
        <w:t>1. **Develop Time Management Strategies:** Attend a workshop on time management to adopt best practices that can improve efficiency in handling daily tasks.</w:t>
        <w:br/>
        <w:br/>
        <w:t>2. **Expand Product Knowledge:** Enroll in monthly technical training sessions to deepen understanding of our newest features and updates, facilitating enhanced support for clients.</w:t>
        <w:br/>
        <w:br/>
        <w:t>3. **Increase Client Portfolio by 20%:** Strategize ways to attract new clients and enhance the support provided to existing ones, thereby increasing the overall portfolio.</w:t>
        <w:br/>
        <w:br/>
        <w:t>4. **Cross-Functional Collaboration:** Initiate and lead at least three cross-departmental training sessions to improve the team's product knowledge and customer handling techniques.</w:t>
        <w:br/>
        <w:br/>
        <w:t>---</w:t>
        <w:br/>
        <w:br/>
        <w:t>**Reviewer Comments:**</w:t>
        <w:br/>
        <w:br/>
        <w:t>Rhonda has shown commendable dedication and competence in her role as Customer Success Manager. Her relationship-building skills and problem-solving acumen have been key contributors to our team's successes this year. Addressing the areas for improvement will not only enhance her performance but also contribute significantly to the team's goals. We look forward to seeing Rhonda's continued growth and success in the coming year.</w:t>
        <w:br/>
        <w:br/>
        <w:t>**Reviewer:** [Manager Name]</w:t>
        <w:br/>
        <w:t>**Date:** [Date of Review]</w:t>
      </w:r>
    </w:p>
    <w:p>
      <w:pPr>
        <w:pStyle w:val="Heading1"/>
      </w:pPr>
      <w:r>
        <w:t>Scott Munoz (EMPe147a4b4)</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scott.munoz@advancedcloud.com</w:t>
      </w:r>
    </w:p>
    <w:p>
      <w:pPr>
        <w:spacing w:after="60"/>
        <w:ind w:left="240"/>
      </w:pPr>
      <w:r>
        <w:t>Work Location: Annamouth, MT</w:t>
      </w:r>
    </w:p>
    <w:p>
      <w:pPr>
        <w:spacing w:after="60"/>
        <w:ind w:left="240"/>
      </w:pPr>
      <w:r>
        <w:t>Remote: True</w:t>
      </w:r>
    </w:p>
    <w:p>
      <w:pPr>
        <w:spacing w:after="60"/>
        <w:ind w:left="240"/>
      </w:pPr>
      <w:r>
        <w:t>Salary: 53698.58</w:t>
      </w:r>
    </w:p>
    <w:p>
      <w:pPr>
        <w:spacing w:after="60"/>
        <w:ind w:left="240"/>
      </w:pPr>
      <w:r>
        <w:t>Salary Band: Senior</w:t>
      </w:r>
    </w:p>
    <w:p>
      <w:pPr>
        <w:spacing w:after="60"/>
        <w:ind w:left="240"/>
      </w:pPr>
      <w:r>
        <w:t>Hire Date: 2022-02-03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4474.88</w:t>
        <w:br/>
        <w:t xml:space="preserve">    taxes_withheld: 894.98</w:t>
        <w:br/>
        <w:t xml:space="preserve">    benefits_deduction: 223.74</w:t>
        <w:br/>
        <w:t xml:space="preserve">    net_pay: 3356.16</w:t>
        <w:br/>
        <w:t xml:space="preserve">    pay_period: Monthly</w:t>
        <w:br/>
        <w:t xml:space="preserve">    last_pay_date: 2024-12-01</w:t>
      </w:r>
    </w:p>
    <w:p>
      <w:pPr>
        <w:spacing w:after="60"/>
        <w:ind w:left="240"/>
      </w:pPr>
      <w:r>
        <w:t>Performance Review: **Annual Performance Review: Scott Munoz, SEO Specialist**</w:t>
        <w:br/>
        <w:br/>
        <w:t>**Date:** October 12, 2023</w:t>
        <w:br/>
        <w:t>**Reviewer:** [Manager's Name]</w:t>
        <w:br/>
        <w:t>**Department:** Digital Marketing</w:t>
        <w:br/>
        <w:br/>
        <w:t>---</w:t>
        <w:br/>
        <w:br/>
        <w:t>**Performance Summary:**</w:t>
        <w:br/>
        <w:br/>
        <w:t>Scott Munoz has completed another impactful year as an SEO Specialist within the Digital Marketing team at CloudScape Technologies. Scott's in-depth understanding of SEO principles, coupled with his ability to implement effective strategies, has consistently driven organic traffic growth and improved search engine rankings for our clients’ websites.</w:t>
        <w:br/>
        <w:br/>
        <w:t>**Strengths:**</w:t>
        <w:br/>
        <w:br/>
        <w:t>1. **Technical Expertise:** Scott possesses a strong grasp of both on-page and off-page SEO tactics. His proficiency in using tools like Google Analytics, SEMrush, and Ahrefs has been instrumental in identifying opportunities for optimization.</w:t>
        <w:br/>
        <w:br/>
        <w:t>2. **Content Optimization:** He has a keen eye for detail, ensuring every piece of content aligns with SEO best practices, which has significantly boosted the visibility and engagement rates of client content.</w:t>
        <w:br/>
        <w:br/>
        <w:t>3. **Analytical Skills:** Scott excels at analyzing and interpreting SEO data to measure performance and identify trends. His monthly reports provide valuable insights that inform strategic decision-making within the team.</w:t>
        <w:br/>
        <w:br/>
        <w:t>4. **Problem-solving:** Scott has shown excellent problem-solving abilities, quickly addressing drops in site traffic with innovative solutions that restore and enhance site performance.</w:t>
        <w:br/>
        <w:br/>
        <w:t>**Areas for Improvement:**</w:t>
        <w:br/>
        <w:br/>
        <w:t>1. **Cross-Department Collaboration:** While Scott is a strong individual performer, there is room for growth in collaborating with other departments, such as content creation and social media, to create a more cohesive strategy that aligns company-wide goals.</w:t>
        <w:br/>
        <w:br/>
        <w:t>2. **Communication Skills:** Scott could benefit from further developing his verbal communication skills, particularly in meetings and presentations, to convey complex technical information more effectively to non-technical stakeholders.</w:t>
        <w:br/>
        <w:br/>
        <w:t>**Goals for Next Year:**</w:t>
        <w:br/>
        <w:br/>
        <w:t>1. **Enhance Collaboration:** Participate in cross-departmental workshops or task forces to strengthen joint efforts between the SEO team and other departments.</w:t>
        <w:br/>
        <w:br/>
        <w:t>2. **Improved Communication:** Attend a workshop on public speaking or presentation skills to enhance his ability to present SEO strategies and findings.</w:t>
        <w:br/>
        <w:br/>
        <w:t>3. **Innovative SEO Strategies:** Encourage Scott to explore emerging SEO trends and technology developments to keep CloudScape’s offerings at the forefront of the industry.</w:t>
        <w:br/>
        <w:br/>
        <w:t>4. **Certifications and Learning:** Pursue additional certifications in advanced SEO tactics or related fields to expand his expertise and bring new capabilities to the team.</w:t>
        <w:br/>
        <w:br/>
        <w:t>---</w:t>
        <w:br/>
        <w:br/>
        <w:t>Overall, Scott Munoz remains a valuable asset to CloudScape Technologies. His commitment to excellence in SEO continues to support our mission of providing top-notch digital marketing services. By focusing on cross-department collaboration and communication, Scott can achieve even more impressive results in the coming year.</w:t>
      </w:r>
    </w:p>
    <w:p>
      <w:pPr>
        <w:pStyle w:val="Heading1"/>
      </w:pPr>
      <w:r>
        <w:t>Anthony Lang (EMP1c90881e)</w:t>
      </w:r>
    </w:p>
    <w:p>
      <w:pPr>
        <w:spacing w:after="120"/>
      </w:pPr>
    </w:p>
    <w:p>
      <w:pPr>
        <w:spacing w:after="60"/>
        <w:ind w:left="240"/>
      </w:pPr>
      <w:r>
        <w:t>Title: Support Specialist</w:t>
      </w:r>
    </w:p>
    <w:p>
      <w:pPr>
        <w:spacing w:after="60"/>
        <w:ind w:left="240"/>
      </w:pPr>
      <w:r>
        <w:t>Department: Support</w:t>
      </w:r>
    </w:p>
    <w:p>
      <w:pPr>
        <w:spacing w:after="60"/>
        <w:ind w:left="240"/>
      </w:pPr>
      <w:r>
        <w:t>Manager: Rachel Collins</w:t>
      </w:r>
    </w:p>
    <w:p>
      <w:pPr>
        <w:spacing w:after="60"/>
        <w:ind w:left="240"/>
      </w:pPr>
      <w:r>
        <w:t>Email: anthony.lang@advancedcloud.com</w:t>
      </w:r>
    </w:p>
    <w:p>
      <w:pPr>
        <w:spacing w:after="60"/>
        <w:ind w:left="240"/>
      </w:pPr>
      <w:r>
        <w:t>Work Location: Brownville, DE</w:t>
      </w:r>
    </w:p>
    <w:p>
      <w:pPr>
        <w:spacing w:after="60"/>
        <w:ind w:left="240"/>
      </w:pPr>
      <w:r>
        <w:t>Remote: False</w:t>
      </w:r>
    </w:p>
    <w:p>
      <w:pPr>
        <w:spacing w:after="60"/>
        <w:ind w:left="240"/>
      </w:pPr>
      <w:r>
        <w:t>Salary: 94508.79</w:t>
      </w:r>
    </w:p>
    <w:p>
      <w:pPr>
        <w:spacing w:after="60"/>
        <w:ind w:left="240"/>
      </w:pPr>
      <w:r>
        <w:t>Salary Band: Senior</w:t>
      </w:r>
    </w:p>
    <w:p>
      <w:pPr>
        <w:spacing w:after="60"/>
        <w:ind w:left="240"/>
      </w:pPr>
      <w:r>
        <w:t>Hire Date: 2021-07-15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7875.73</w:t>
        <w:br/>
        <w:t xml:space="preserve">    taxes_withheld: 1575.15</w:t>
        <w:br/>
        <w:t xml:space="preserve">    benefits_deduction: 393.79</w:t>
        <w:br/>
        <w:t xml:space="preserve">    net_pay: 5906.8</w:t>
        <w:br/>
        <w:t xml:space="preserve">    pay_period: Monthly</w:t>
        <w:br/>
        <w:t xml:space="preserve">    last_pay_date: 2024-12-01</w:t>
      </w:r>
    </w:p>
    <w:p>
      <w:pPr>
        <w:spacing w:after="60"/>
        <w:ind w:left="240"/>
      </w:pPr>
      <w:r>
        <w:t>Performance Review: **Annual Performance Review for Anthony Lang - Support Specialist at CloudScape Technologies**</w:t>
        <w:br/>
        <w:br/>
        <w:t>**Review Period:** January 2023 - December 2023</w:t>
        <w:br/>
        <w:br/>
        <w:t>---</w:t>
        <w:br/>
        <w:br/>
        <w:t>**Performance Overview:**</w:t>
        <w:br/>
        <w:t>Anthony has shown remarkable dedication and consistency in his role as a Support Specialist. Throughout this review period, he has demonstrated a strong commitment to providing excellent customer service and has been instrumental in maintaining customer satisfaction levels.</w:t>
        <w:br/>
        <w:br/>
        <w:t>---</w:t>
        <w:br/>
        <w:br/>
        <w:t>**Strengths:**</w:t>
        <w:br/>
        <w:t>1. **Customer Service Expertise:** Anthony possesses an exceptional ability to understand customer needs and deliver solutions promptly. His friendly demeanor and empathy help build rapport with clients, often leading to positive feedback and repeat customer engagements.</w:t>
        <w:br/>
        <w:br/>
        <w:t>2. **Technical Proficiency:** He exhibits a solid understanding of the technical aspects of CloudScape’s product offerings. Anthony is adept at troubleshooting and is often the go-to person for resolving complex issues that require deep technical insights.</w:t>
        <w:br/>
        <w:br/>
        <w:t>3. **Team Collaboration:** Anthony is a team player who contributes effectively in team meetings and is quick to offer assistance to his peers. His willingness to share knowledge and mentor junior team members is commendable.</w:t>
        <w:br/>
        <w:br/>
        <w:t>---</w:t>
        <w:br/>
        <w:br/>
        <w:t>**Areas for Improvement:**</w:t>
        <w:br/>
        <w:t>1. **Time Management:** While Anthony manages his daily tasks effectively, there are opportunities to improve on managing multiple priorities and deadlines. Utilizing time management tools and strategies could enhance his productivity.</w:t>
        <w:br/>
        <w:br/>
        <w:t>2. **Advanced Product Training:** To further strengthen his support capabilities, participation in advanced training sessions on our more complex product suites could be beneficial. This will enable him to handle a broader range of inquiries independently.</w:t>
        <w:br/>
        <w:br/>
        <w:t>---</w:t>
        <w:br/>
        <w:br/>
        <w:t>**Goals for Next Year:**</w:t>
        <w:br/>
        <w:t>1. **Enhance Time Management Skills:** Attend a time management workshop with the aim of reducing the average time spent on resolving customer queries by 15%.</w:t>
        <w:br/>
        <w:br/>
        <w:t>2. **Expand Product Knowledge:** Complete at least two advanced product training sessions and acquire certifications in the new product updates.</w:t>
        <w:br/>
        <w:br/>
        <w:t>3. **Leadership Development:** Assume the role of lead trainer for at least one internal workshop, fostering leadership skills and enhancing training delivery capabilities.</w:t>
        <w:br/>
        <w:br/>
        <w:t>---</w:t>
        <w:br/>
        <w:br/>
        <w:t>**Conclusion:**</w:t>
        <w:br/>
        <w:t>Anthony is a valuable asset to our Support Specialist team, consistently delivering high-quality service. By focusing on the areas for improvement and striving towards the set goals, Anthony will continue to grow professionally and contribute positively to CloudScape Technologies' success.</w:t>
      </w:r>
    </w:p>
    <w:p>
      <w:pPr>
        <w:pStyle w:val="Heading1"/>
      </w:pPr>
      <w:r>
        <w:t>Michael Thompson (EMP757bbff6)</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michael.thompson@advancedcloud.com</w:t>
      </w:r>
    </w:p>
    <w:p>
      <w:pPr>
        <w:spacing w:after="60"/>
        <w:ind w:left="240"/>
      </w:pPr>
      <w:r>
        <w:t>Work Location: Stephenside, WA</w:t>
      </w:r>
    </w:p>
    <w:p>
      <w:pPr>
        <w:spacing w:after="60"/>
        <w:ind w:left="240"/>
      </w:pPr>
      <w:r>
        <w:t>Remote: False</w:t>
      </w:r>
    </w:p>
    <w:p>
      <w:pPr>
        <w:spacing w:after="60"/>
        <w:ind w:left="240"/>
      </w:pPr>
      <w:r>
        <w:t>Salary: 90151.61</w:t>
      </w:r>
    </w:p>
    <w:p>
      <w:pPr>
        <w:spacing w:after="60"/>
        <w:ind w:left="240"/>
      </w:pPr>
      <w:r>
        <w:t>Salary Band: Senior</w:t>
      </w:r>
    </w:p>
    <w:p>
      <w:pPr>
        <w:spacing w:after="60"/>
        <w:ind w:left="240"/>
      </w:pPr>
      <w:r>
        <w:t>Hire Date: 2020-01-13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7512.63</w:t>
        <w:br/>
        <w:t xml:space="preserve">    taxes_withheld: 1502.53</w:t>
        <w:br/>
        <w:t xml:space="preserve">    benefits_deduction: 375.63</w:t>
        <w:br/>
        <w:t xml:space="preserve">    net_pay: 5634.48</w:t>
        <w:br/>
        <w:t xml:space="preserve">    pay_period: Monthly</w:t>
        <w:br/>
        <w:t xml:space="preserve">    last_pay_date: 2024-12-01</w:t>
      </w:r>
    </w:p>
    <w:p>
      <w:pPr>
        <w:spacing w:after="60"/>
        <w:ind w:left="240"/>
      </w:pPr>
      <w:r>
        <w:t>Performance Review: **Annual Performance Review for Michael Thompson**</w:t>
        <w:br/>
        <w:br/>
        <w:t xml:space="preserve">**Employee Name:** Michael Thompson  </w:t>
        <w:br/>
        <w:t xml:space="preserve">**Position:** Customer Success Manager  </w:t>
        <w:br/>
        <w:t xml:space="preserve">**Department:** Customer Success  </w:t>
        <w:br/>
        <w:t xml:space="preserve">**Manager:** [Your Name]  </w:t>
        <w:br/>
        <w:t>**Review Period:** [Year]</w:t>
        <w:br/>
        <w:br/>
        <w:t>---</w:t>
        <w:br/>
        <w:br/>
        <w:t>**Overview:**</w:t>
        <w:br/>
        <w:t>Michael Thompson has completed another year as a Customer Success Manager at CloudScape Technologies. This review aims to provide an evaluation of his performance, highlight his strengths, identify areas for improvement, and set goals for the upcoming year.</w:t>
        <w:br/>
        <w:br/>
        <w:t>**Strengths:**</w:t>
        <w:br/>
        <w:t>1. **Customer Engagement:** Michael consistently excels in building and maintaining strong relationships with customers. His approachable nature and effective communication skills have resulted in high customer satisfaction scores.</w:t>
        <w:br/>
        <w:br/>
        <w:t>2. **Problem-Solving:** Michael demonstrates exceptional problem-solving abilities. He proactively identifies potential issues and implements solutions that enhance the customer experience, often going above and beyond to ensure customer needs are met.</w:t>
        <w:br/>
        <w:br/>
        <w:t>3. **Team Collaboration:** Michael is a valued team player who collaborates well with colleagues across various departments. His willingness to assist others and share knowledge has contributed to a positive team environment.</w:t>
        <w:br/>
        <w:br/>
        <w:t>4. **Project Management:** Over the past year, Michael successfully led several projects that improved our customer support structure. His ability to manage time and resources effectively has been a key factor in these achievements.</w:t>
        <w:br/>
        <w:br/>
        <w:t>**Areas for Improvement:**</w:t>
        <w:br/>
        <w:t>1. **Time Management:** While Michael is dedicated to customer success, there are times when he might benefit from prioritizing tasks more effectively to manage workload demands and avoid burnout.</w:t>
        <w:br/>
        <w:br/>
        <w:t>2. **Technical Proficiency:** Increasing familiarity with our newest technology platforms will further enhance his ability to provide top-tier customer support. Attending workshops or training sessions could be beneficial.</w:t>
        <w:br/>
        <w:br/>
        <w:t>3. **Leadership Development:** Developing additional leadership skills could prepare Michael for future career advancement opportunities. Exploring mentorship programs might be a useful step.</w:t>
        <w:br/>
        <w:br/>
        <w:t>**Goals for the Next Year:**</w:t>
        <w:br/>
        <w:t>1. **Strengthen Technical Skills:** Attend at least two training sessions focused on new technology platforms to better support customers and adopt industry best practices.</w:t>
        <w:br/>
        <w:br/>
        <w:t>2. **Improve Time Management:** Implement a time management system to better prioritize daily tasks, potentially integrating productivity tools that suit his workflow.</w:t>
        <w:br/>
        <w:br/>
        <w:t>3. **Leadership Development:** Engage in professional development opportunities, such as a mentorship program, to build leadership qualities and prepare for future roles within the company.</w:t>
        <w:br/>
        <w:br/>
        <w:t>**Conclusion:**</w:t>
        <w:br/>
        <w:t>Overall, Michael continues to be a critical asset to our team, consistently demonstrating dedication and a strong commitment to customer success. Addressing the suggested areas for improvement will not only enhance his skills but also contribute to his professional growth and the ongoing success of CloudScape Technologies. Michael is encouraged to continue leveraging his strengths and working towards the set goals in the upcoming year.</w:t>
      </w:r>
    </w:p>
    <w:p>
      <w:pPr>
        <w:pStyle w:val="Heading1"/>
      </w:pPr>
      <w:r>
        <w:t>Thomas Hodge (EMP4cb0f1ba)</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thomas.hodge@advancedcloud.com</w:t>
      </w:r>
    </w:p>
    <w:p>
      <w:pPr>
        <w:spacing w:after="60"/>
        <w:ind w:left="240"/>
      </w:pPr>
      <w:r>
        <w:t>Work Location: Gibbsview, AK</w:t>
      </w:r>
    </w:p>
    <w:p>
      <w:pPr>
        <w:spacing w:after="60"/>
        <w:ind w:left="240"/>
      </w:pPr>
      <w:r>
        <w:t>Remote: True</w:t>
      </w:r>
    </w:p>
    <w:p>
      <w:pPr>
        <w:spacing w:after="60"/>
        <w:ind w:left="240"/>
      </w:pPr>
      <w:r>
        <w:t>Salary: 90287.85</w:t>
      </w:r>
    </w:p>
    <w:p>
      <w:pPr>
        <w:spacing w:after="60"/>
        <w:ind w:left="240"/>
      </w:pPr>
      <w:r>
        <w:t>Salary Band: Senior</w:t>
      </w:r>
    </w:p>
    <w:p>
      <w:pPr>
        <w:spacing w:after="60"/>
        <w:ind w:left="240"/>
      </w:pPr>
      <w:r>
        <w:t>Hire Date: 2024-06-22</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7523.99</w:t>
        <w:br/>
        <w:t xml:space="preserve">    taxes_withheld: 1504.8</w:t>
        <w:br/>
        <w:t xml:space="preserve">    benefits_deduction: 376.2</w:t>
        <w:br/>
        <w:t xml:space="preserve">    net_pay: 5642.99</w:t>
        <w:br/>
        <w:t xml:space="preserve">    pay_period: Monthly</w:t>
        <w:br/>
        <w:t xml:space="preserve">    last_pay_date: 2024-12-01</w:t>
      </w:r>
    </w:p>
    <w:p>
      <w:pPr>
        <w:spacing w:after="60"/>
        <w:ind w:left="240"/>
      </w:pPr>
      <w:r>
        <w:t>Performance Review: **Performance Review for Thomas Hodge – Customer Success Manager**</w:t>
        <w:br/>
        <w:br/>
        <w:t>**Date:** November 20, 2023</w:t>
        <w:br/>
        <w:br/>
        <w:t>**Reviewer:** [Your Name], Manager</w:t>
        <w:br/>
        <w:br/>
        <w:t>---</w:t>
        <w:br/>
        <w:br/>
        <w:t>**Performance Summary:**</w:t>
        <w:br/>
        <w:br/>
        <w:t>Thomas Hodge has been a dedicated and reliable Customer Success Manager at CloudScape Technologies over the past year. Consistently demonstrating professionalism and commitment, Thomas effectively managed customer relationships and contributed significantly to achieving team goals. Thomas’s role is pivotal in ensuring customer satisfaction and retention, which he has managed with commendable expertise.</w:t>
        <w:br/>
        <w:br/>
        <w:t>**Strengths:**</w:t>
        <w:br/>
        <w:br/>
        <w:t>1. **Customer Engagement:** Thomas excels in effectively engaging customers, understanding their needs, and ensuring their continuous satisfaction with our solutions. His proactive approach to addressing customer issues before they escalate has resulted in a 15% increase in customer retention rates.</w:t>
        <w:br/>
        <w:br/>
        <w:t>2. **Communication Skills:** He possesses excellent communication skills, both verbal and written, which make him highly effective in liaising between customers and our internal teams. This skill set aids in clear and accurate information dissemination, fostering strong customer relationships.</w:t>
        <w:br/>
        <w:br/>
        <w:t>3. **Problem Solving:** Thomas has a strong ability to analyze customer problems and provide logical, well-thought-out solutions. His methodical approach to resolving issues quickly has been appreciated both by clients and peers.</w:t>
        <w:br/>
        <w:br/>
        <w:t>4. **Team Collaboration:** Thomas works well within his team and across departments. He has shown great adaptability in collaborating with sales and product development teams to advance customer solutions and company goals.</w:t>
        <w:br/>
        <w:br/>
        <w:t>**Areas for Improvement:**</w:t>
        <w:br/>
        <w:br/>
        <w:t>1. **Data-Driven Decision Making:** While Thomas has a good instinct for customer service, integrating more data-driven decision-making could enhance his strategic approach. Conducting regular analysis on customer feedback could provide further insights to anticipate needs and improve services.</w:t>
        <w:br/>
        <w:br/>
        <w:t>2. **Time Management:** There is a need for improvement in prioritizing tasks to enhance efficiency. Implementing new organizational strategies, such as task prioritization frameworks, could aid in managing time more effectively, leading to even better customer service delivery.</w:t>
        <w:br/>
        <w:br/>
        <w:t>**Goals for Next Year:**</w:t>
        <w:br/>
        <w:br/>
        <w:t>1. **Enhance Data Utilization:** Attend workshops and training sessions to improve skills in data analytics, enabling Thomas to effectively interpret customer insights for better strategic planning.</w:t>
        <w:br/>
        <w:br/>
        <w:t>2. **Refine Time Management Skills:** Implement at least two new time management strategies by the end of the first quarter and review their effectiveness in the mid-year performance assessment.</w:t>
        <w:br/>
        <w:br/>
        <w:t>3. **Expand Leadership Capabilities:** Take on at least one mentorship or leadership role within the team to foster team development and personal growth, with the aim of preparing for future managerial responsibilities.</w:t>
        <w:br/>
        <w:br/>
        <w:t>**Conclusion:**</w:t>
        <w:br/>
        <w:br/>
        <w:t>In conclusion, Thomas Hodge has shown considerable growth and positive impact in his role as a Customer Success Manager over the past year. By focusing on enhancing his data-driven strategies and improving time management, Thomas can continue to excel and make an even greater impact at CloudScape Technologies. Continuing his professional development will also prepare him for increased responsibilities in the future.</w:t>
        <w:br/>
        <w:br/>
        <w:t>---</w:t>
        <w:br/>
        <w:br/>
        <w:t xml:space="preserve">**Reviewer’s Signature:** ____________________   </w:t>
        <w:br/>
        <w:t>**Date:** _______________</w:t>
        <w:br/>
        <w:br/>
        <w:t>---</w:t>
        <w:br/>
        <w:br/>
        <w:t>*This review has been discussed with Thomas Hodge and is a fair representation of his performance over the past year. Further discussions will focus on setting and achieving these new goals.*</w:t>
      </w:r>
    </w:p>
    <w:p>
      <w:pPr>
        <w:pStyle w:val="Heading1"/>
      </w:pPr>
      <w:r>
        <w:t>Zachary Copeland (EMPe0a70d97)</w:t>
      </w:r>
    </w:p>
    <w:p>
      <w:pPr>
        <w:spacing w:after="120"/>
      </w:pPr>
    </w:p>
    <w:p>
      <w:pPr>
        <w:spacing w:after="60"/>
        <w:ind w:left="240"/>
      </w:pPr>
      <w:r>
        <w:t>Title: Product Manager</w:t>
      </w:r>
    </w:p>
    <w:p>
      <w:pPr>
        <w:spacing w:after="60"/>
        <w:ind w:left="240"/>
      </w:pPr>
      <w:r>
        <w:t>Department: Engineering</w:t>
      </w:r>
    </w:p>
    <w:p>
      <w:pPr>
        <w:spacing w:after="60"/>
        <w:ind w:left="240"/>
      </w:pPr>
      <w:r>
        <w:t>Manager: James Bradley</w:t>
      </w:r>
    </w:p>
    <w:p>
      <w:pPr>
        <w:spacing w:after="60"/>
        <w:ind w:left="240"/>
      </w:pPr>
      <w:r>
        <w:t>Email: zachary.copeland@advancedcloud.com</w:t>
      </w:r>
    </w:p>
    <w:p>
      <w:pPr>
        <w:spacing w:after="60"/>
        <w:ind w:left="240"/>
      </w:pPr>
      <w:r>
        <w:t>Work Location: Michaelville, NJ</w:t>
      </w:r>
    </w:p>
    <w:p>
      <w:pPr>
        <w:spacing w:after="60"/>
        <w:ind w:left="240"/>
      </w:pPr>
      <w:r>
        <w:t>Remote: False</w:t>
      </w:r>
    </w:p>
    <w:p>
      <w:pPr>
        <w:spacing w:after="60"/>
        <w:ind w:left="240"/>
      </w:pPr>
      <w:r>
        <w:t>Salary: 72013.98</w:t>
      </w:r>
    </w:p>
    <w:p>
      <w:pPr>
        <w:spacing w:after="60"/>
        <w:ind w:left="240"/>
      </w:pPr>
      <w:r>
        <w:t>Salary Band: Senior</w:t>
      </w:r>
    </w:p>
    <w:p>
      <w:pPr>
        <w:spacing w:after="60"/>
        <w:ind w:left="240"/>
      </w:pPr>
      <w:r>
        <w:t>Hire Date: 2020-08-06</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6001.16</w:t>
        <w:br/>
        <w:t xml:space="preserve">    taxes_withheld: 1200.23</w:t>
        <w:br/>
        <w:t xml:space="preserve">    benefits_deduction: 300.06</w:t>
        <w:br/>
        <w:t xml:space="preserve">    net_pay: 4500.87</w:t>
        <w:br/>
        <w:t xml:space="preserve">    pay_period: Monthly</w:t>
        <w:br/>
        <w:t xml:space="preserve">    last_pay_date: 2024-12-01</w:t>
      </w:r>
    </w:p>
    <w:p>
      <w:pPr>
        <w:spacing w:after="60"/>
        <w:ind w:left="240"/>
      </w:pPr>
      <w:r>
        <w:t>Performance Review: **Performance Review for Zachary Copeland, Product Manager, CloudScape Technologies**</w:t>
        <w:br/>
        <w:br/>
        <w:t>**Review Period:** January 2023 - December 2023</w:t>
        <w:br/>
        <w:br/>
        <w:t>**Reviewer:** [Your Name]</w:t>
        <w:br/>
        <w:br/>
        <w:t>---</w:t>
        <w:br/>
        <w:br/>
        <w:t>**Strengths:**</w:t>
        <w:br/>
        <w:br/>
        <w:t>1. **Leadership Skills:** Zachary has consistently demonstrated strong leadership skills by effectively managing cross-functional teams and fostering a collaborative environment. His ability to lead projects with a clear vision and direction has driven significant outcomes for our product lines.</w:t>
        <w:br/>
        <w:t xml:space="preserve">   </w:t>
        <w:br/>
        <w:t>2. **Product Strategy Development:** Zachary excels in product strategy development. His knack for identifying market trends and aligning product offerings to meet these trends has contributed to increased market share and competitiveness of our products.</w:t>
        <w:br/>
        <w:br/>
        <w:t>3. **Communication:** Zachary communicates effectively with stakeholders at all levels. His presentations are clear and engaging, allowing both technical and non-technical audiences to easily comprehend product strategies and project updates.</w:t>
        <w:br/>
        <w:br/>
        <w:t>4. **Problem-Solving Ability:** His analytical skills have been instrumental in troubleshooting and resolving issues quickly and efficiently. Zachary's proactive approach in anticipating challenges has minimized potential disruptions.</w:t>
        <w:br/>
        <w:br/>
        <w:t>**Areas for Improvement:**</w:t>
        <w:br/>
        <w:br/>
        <w:t>1. **Time Management:** While Zachary has successfully managed multiple projects, there have been instances of project delays. Improving time management skills could enhance his ability to meet deadlines more consistently.</w:t>
        <w:br/>
        <w:br/>
        <w:t>2. **Delegation:** To focus on strategic planning and leadership roles, Zachary could benefit from enhancing his delegation skills. Empowering his team to take on more responsibilities might reduce his workload and promote team growth.</w:t>
        <w:br/>
        <w:br/>
        <w:t>3. **Feedback Reception:** While giving constructive feedback is one of Zachary’s strong suits, there is potential for improvement in receiving feedback. A more open approach to feedback could further enhance his performance and collaboration with peers.</w:t>
        <w:br/>
        <w:br/>
        <w:t>**Goals for Next Year:**</w:t>
        <w:br/>
        <w:br/>
        <w:t>1. **Enhance Time Management:** Implement strategies such as prioritization frameworks and digital tools to better manage and track project timelines and tasks.</w:t>
        <w:br/>
        <w:br/>
        <w:t>2. **Increase Delegation:** Identify opportunities to delegate tasks to team members to foster professional growth and relieve personal workload.</w:t>
        <w:br/>
        <w:br/>
        <w:t>3. **Receiving Feedback:** Attend workshops or training focused on feedback reception and implement learned strategies to create a more receptive work environment.</w:t>
        <w:br/>
        <w:br/>
        <w:t>4. **Expand Market Research Initiatives:** Lead an enhanced market research effort to identify emerging trends and opportunities for new product developments.</w:t>
        <w:br/>
        <w:br/>
        <w:t>---</w:t>
        <w:br/>
        <w:br/>
        <w:t>**Conclusion:**</w:t>
        <w:br/>
        <w:br/>
        <w:t>Zachary Copeland has made significant contributions to CloudScape Technologies over the past year, demonstrating strengths that align with the company's goals. By addressing a few key areas for improvement, Zachary can further amplify his impact and continue to excel in his role as a Product Manager. Moving forward, focused efforts on time management, delegation, and feedback reception will be critical to his professional development.</w:t>
        <w:br/>
        <w:br/>
        <w:t>**Overall Performance Rating: Exceeds Expectations** (4/5)</w:t>
        <w:br/>
        <w:br/>
        <w:t>**Signatures:**</w:t>
        <w:br/>
        <w:br/>
        <w:t>**Manager:** ____________________</w:t>
        <w:br/>
        <w:t>**Date:** _______________________</w:t>
        <w:br/>
        <w:br/>
        <w:t>**Employee:** _________________</w:t>
        <w:br/>
        <w:t>**Date:** ______________________</w:t>
        <w:br/>
        <w:br/>
        <w:t>**HR Representative:** __________</w:t>
        <w:br/>
        <w:t>**Date:** ______________________</w:t>
        <w:br/>
        <w:br/>
        <w:t>---</w:t>
        <w:br/>
        <w:br/>
        <w:t>**Confidentiality Notice:** This document is confidential and intended solely for the internal use by CloudScape Technologies management and the reviewed individual. Redistribution or reproduction, in whole or in part, outside the context of this review process is prohibited.</w:t>
      </w:r>
    </w:p>
    <w:p>
      <w:pPr>
        <w:pStyle w:val="Heading1"/>
      </w:pPr>
      <w:r>
        <w:t>Eric Black (EMP3075f2b5)</w:t>
      </w:r>
    </w:p>
    <w:p>
      <w:pPr>
        <w:spacing w:after="120"/>
      </w:pPr>
    </w:p>
    <w:p>
      <w:pPr>
        <w:spacing w:after="60"/>
        <w:ind w:left="240"/>
      </w:pPr>
      <w:r>
        <w:t>Title: HR Manager</w:t>
      </w:r>
    </w:p>
    <w:p>
      <w:pPr>
        <w:spacing w:after="60"/>
        <w:ind w:left="240"/>
      </w:pPr>
      <w:r>
        <w:t>Department: HR</w:t>
      </w:r>
    </w:p>
    <w:p>
      <w:pPr>
        <w:spacing w:after="60"/>
        <w:ind w:left="240"/>
      </w:pPr>
      <w:r>
        <w:t>Manager: Aaron Snyder</w:t>
      </w:r>
    </w:p>
    <w:p>
      <w:pPr>
        <w:spacing w:after="60"/>
        <w:ind w:left="240"/>
      </w:pPr>
      <w:r>
        <w:t>Email: eric.black@advancedcloud.com</w:t>
      </w:r>
    </w:p>
    <w:p>
      <w:pPr>
        <w:spacing w:after="60"/>
        <w:ind w:left="240"/>
      </w:pPr>
      <w:r>
        <w:t>Work Location: North Nicholasburgh, OH</w:t>
      </w:r>
    </w:p>
    <w:p>
      <w:pPr>
        <w:spacing w:after="60"/>
        <w:ind w:left="240"/>
      </w:pPr>
      <w:r>
        <w:t>Remote: False</w:t>
      </w:r>
    </w:p>
    <w:p>
      <w:pPr>
        <w:spacing w:after="60"/>
        <w:ind w:left="240"/>
      </w:pPr>
      <w:r>
        <w:t>Salary: 114973.98</w:t>
      </w:r>
    </w:p>
    <w:p>
      <w:pPr>
        <w:spacing w:after="60"/>
        <w:ind w:left="240"/>
      </w:pPr>
      <w:r>
        <w:t>Salary Band: Senior</w:t>
      </w:r>
    </w:p>
    <w:p>
      <w:pPr>
        <w:spacing w:after="60"/>
        <w:ind w:left="240"/>
      </w:pPr>
      <w:r>
        <w:t>Hire Date: 2022-05-11</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9581.16</w:t>
        <w:br/>
        <w:t xml:space="preserve">    taxes_withheld: 1916.23</w:t>
        <w:br/>
        <w:t xml:space="preserve">    benefits_deduction: 479.06</w:t>
        <w:br/>
        <w:t xml:space="preserve">    net_pay: 7185.87</w:t>
        <w:br/>
        <w:t xml:space="preserve">    pay_period: Monthly</w:t>
        <w:br/>
        <w:t xml:space="preserve">    last_pay_date: 2024-12-01</w:t>
      </w:r>
    </w:p>
    <w:p>
      <w:pPr>
        <w:spacing w:after="60"/>
        <w:ind w:left="240"/>
      </w:pPr>
      <w:r>
        <w:t>Performance Review: **Annual Performance Review for Eric Black - HR Manager**</w:t>
        <w:br/>
        <w:br/>
        <w:t xml:space="preserve">**Reviewer:** [Your Name]  </w:t>
        <w:br/>
        <w:t xml:space="preserve">**Position:** HR Manager  </w:t>
        <w:br/>
        <w:t>**Review Period:** [Year]</w:t>
        <w:br/>
        <w:br/>
        <w:t>---</w:t>
        <w:br/>
        <w:br/>
        <w:t>**Overview:**</w:t>
        <w:br/>
        <w:t>Eric Black has demonstrated a strong commitment to his role as the HR Manager at CloudScape Technologies. Over the past year, Eric has worked diligently to improve the efficiency of our HR processes and has shown a keen eye for identifying talent that matches our organizational culture.</w:t>
        <w:br/>
        <w:br/>
        <w:t>**Strengths:**</w:t>
        <w:br/>
        <w:t>1. **Leadership:** Eric effectively leads the HR team, fostering a supportive and collaborative work environment. His leadership has improved team morale and productivity.</w:t>
        <w:br/>
        <w:t xml:space="preserve"> </w:t>
        <w:br/>
        <w:t>2. **Recruitment Excellence:** Successfully streamlined the recruitment process, which reduced the time-to-hire by 20%. Eric's understanding of job market trends helped secure top talent for crucial roles.</w:t>
        <w:br/>
        <w:br/>
        <w:t>3. **Employee Relations:** Consistently maintained positive relations with employees, managing and resolving conflicts with professionalism and empathy. His open-door policy encourages transparent communication.</w:t>
        <w:br/>
        <w:br/>
        <w:t>4. **Training &amp; Development:** Initiated several training sessions that have noticeably enhanced team skills, particularly in leadership and digital competencies.</w:t>
        <w:br/>
        <w:br/>
        <w:t>**Areas for Improvement:**</w:t>
        <w:br/>
        <w:t>1. **Data Analytics:** Need to enhance proficiency in data-driven decision-making processes. Further training or tools to improve data analytics in HR metrics would be beneficial.</w:t>
        <w:br/>
        <w:br/>
        <w:t>2. **Diversity &amp; Inclusion Initiatives:** While there have been steps towards fostering a diverse workplace, creating more structured programs and setting specific targets could push these efforts further.</w:t>
        <w:br/>
        <w:br/>
        <w:t>3. **Technology Adaptation:** Keeping abreast of the latest HR technologies could further improve efficiency and data management.</w:t>
        <w:br/>
        <w:br/>
        <w:t>**Goals for Next Year:**</w:t>
        <w:br/>
        <w:t>1. **Enhance Analytical Skills:** Engage in data analysis training focused on HR metrics and reporting to better inform strategic decision-making.</w:t>
        <w:br/>
        <w:br/>
        <w:t>2. **Develop DE&amp;I Programs:** Establish comprehensive diversity and inclusion programs with clear goals and measurable outcomes.</w:t>
        <w:br/>
        <w:br/>
        <w:t>3. **Technology Implementation:** Explore and implement at least two new HR technologies to streamline processes and improve data accuracy.</w:t>
        <w:br/>
        <w:br/>
        <w:t>4. **Employee Engagement:** Launch initiatives to improve employee engagement and satisfaction, aiming for a 10% improvement in engagement scores by next year.</w:t>
        <w:br/>
        <w:br/>
        <w:t>---</w:t>
        <w:br/>
        <w:br/>
        <w:t>**Conclusion:**</w:t>
        <w:br/>
        <w:t>Eric has shown admirable progress in his role and remains a critical asset to CloudScape Technologies. With attention to the outlined areas for improvement, Eric is well-positioned to further enhance HR operations and drive organizational success in the coming year.</w:t>
        <w:br/>
        <w:br/>
        <w:t xml:space="preserve">**Reviewer Signature:** _______________  </w:t>
        <w:br/>
        <w:t>**Date:** _______________</w:t>
      </w:r>
    </w:p>
    <w:p>
      <w:pPr>
        <w:pStyle w:val="Heading1"/>
      </w:pPr>
      <w:r>
        <w:t>Ethan Maxwell (EMP6716aa78)</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ethan.maxwell@advancedcloud.com</w:t>
      </w:r>
    </w:p>
    <w:p>
      <w:pPr>
        <w:spacing w:after="60"/>
        <w:ind w:left="240"/>
      </w:pPr>
      <w:r>
        <w:t>Work Location: New Mark, AK</w:t>
      </w:r>
    </w:p>
    <w:p>
      <w:pPr>
        <w:spacing w:after="60"/>
        <w:ind w:left="240"/>
      </w:pPr>
      <w:r>
        <w:t>Remote: False</w:t>
      </w:r>
    </w:p>
    <w:p>
      <w:pPr>
        <w:spacing w:after="60"/>
        <w:ind w:left="240"/>
      </w:pPr>
      <w:r>
        <w:t>Salary: 76218.24</w:t>
      </w:r>
    </w:p>
    <w:p>
      <w:pPr>
        <w:spacing w:after="60"/>
        <w:ind w:left="240"/>
      </w:pPr>
      <w:r>
        <w:t>Salary Band: Senior</w:t>
      </w:r>
    </w:p>
    <w:p>
      <w:pPr>
        <w:spacing w:after="60"/>
        <w:ind w:left="240"/>
      </w:pPr>
      <w:r>
        <w:t>Hire Date: 2021-04-08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6351.52</w:t>
        <w:br/>
        <w:t xml:space="preserve">    taxes_withheld: 1270.3</w:t>
        <w:br/>
        <w:t xml:space="preserve">    benefits_deduction: 317.58</w:t>
        <w:br/>
        <w:t xml:space="preserve">    net_pay: 4763.64</w:t>
        <w:br/>
        <w:t xml:space="preserve">    pay_period: Monthly</w:t>
        <w:br/>
        <w:t xml:space="preserve">    last_pay_date: 2024-12-01</w:t>
      </w:r>
    </w:p>
    <w:p>
      <w:pPr>
        <w:spacing w:after="60"/>
        <w:ind w:left="240"/>
      </w:pPr>
      <w:r>
        <w:t>Performance Review: **Annual Performance Review for Ethan Maxwell - QA Engineer**</w:t>
        <w:br/>
        <w:br/>
        <w:t>**Reviewer:** [Manager's Name]</w:t>
        <w:br/>
        <w:t>**Date:** [Date]</w:t>
        <w:br/>
        <w:br/>
        <w:t>**Introduction**</w:t>
        <w:br/>
        <w:t>Ethan Maxwell has completed another successful year at CloudScape Technologies in the role of QA Engineer. This review evaluates Ethan's performance over the past year, highlighting key strengths, areas of improvement, and setting goals for the upcoming year.</w:t>
        <w:br/>
        <w:br/>
        <w:t>**Strengths**</w:t>
        <w:br/>
        <w:t>1. **Attention to Detail:** Ethan exhibits exceptional attention to detail in testing and quality assurance processes. His ability to identify even the most minor defects early in the development cycle has been invaluable in maintaining high software quality standards.</w:t>
        <w:br/>
        <w:t xml:space="preserve">   </w:t>
        <w:br/>
        <w:t>2. **Technical Expertise:** Ethan demonstrates strong technical skills, particularly in the area of automated testing. His proficiency in using tools such as Selenium and JIRA has greatly enhanced the efficiency and accuracy of our QA processes.</w:t>
        <w:br/>
        <w:br/>
        <w:t>3. **Collaboration and Communication:** Ethan is an effective communicator and collaborator. He works well within the QA team and across departments, providing clear and concise feedback to developers that has led to more efficient problem resolution.</w:t>
        <w:br/>
        <w:br/>
        <w:t>**Areas for Improvement**</w:t>
        <w:br/>
        <w:t>1. **Time Management:** While Ethan’s work is thorough, there are instances where he could improve on managing deadlines more effectively. Prioritizing tasks and setting interim goals can aid in ensuring that projects remain on track.</w:t>
        <w:br/>
        <w:br/>
        <w:t>2. **Proactive Engagement:** Encouraging Ethan to take a more proactive role in suggesting improvements in QA processes would be beneficial. Regularly contributing to process optimization discussions can harness his insights into practical enhancements.</w:t>
        <w:br/>
        <w:br/>
        <w:t>**Goals for Next Year**</w:t>
        <w:br/>
        <w:t>1. **Leadership Development:** Aim for Ethan to take on more leadership responsibilities within the QA team, potentially leading small projects or subteams.</w:t>
        <w:br/>
        <w:br/>
        <w:t>2. **Enhanced Skill Sets:** Encourage Ethan to undertake additional training in emerging QA technologies or methodologies, such as AI-driven testing tools, to stay ahead in the field.</w:t>
        <w:br/>
        <w:br/>
        <w:t>3. **Process Optimization Initiative:** Have Ethan actively participate or spearhead initiatives aimed at improving the QA process, thereby utilizing his keen eye for detail and fostering a proactive mindset.</w:t>
        <w:br/>
        <w:br/>
        <w:t>**Conclusion**</w:t>
        <w:br/>
        <w:t>Overall, Ethan Maxwell has shown dedication and growth in his role as a QA Engineer. By building on his strengths and addressing areas of improvement, he is well-positioned to make significant contributions to CloudScape Technologies in the coming year. Continued focus on developing leadership skills and embracing new technologies will further enhance his impact on the team.</w:t>
      </w:r>
    </w:p>
    <w:p>
      <w:pPr>
        <w:pStyle w:val="Heading1"/>
      </w:pPr>
      <w:r>
        <w:t>Susan Garrett (EMP8db0f707)</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susan.garrett@advancedcloud.com</w:t>
      </w:r>
    </w:p>
    <w:p>
      <w:pPr>
        <w:spacing w:after="60"/>
        <w:ind w:left="240"/>
      </w:pPr>
      <w:r>
        <w:t>Work Location: East Johnport, MA</w:t>
      </w:r>
    </w:p>
    <w:p>
      <w:pPr>
        <w:spacing w:after="60"/>
        <w:ind w:left="240"/>
      </w:pPr>
      <w:r>
        <w:t>Remote: False</w:t>
      </w:r>
    </w:p>
    <w:p>
      <w:pPr>
        <w:spacing w:after="60"/>
        <w:ind w:left="240"/>
      </w:pPr>
      <w:r>
        <w:t>Salary: 50556.49</w:t>
      </w:r>
    </w:p>
    <w:p>
      <w:pPr>
        <w:spacing w:after="60"/>
        <w:ind w:left="240"/>
      </w:pPr>
      <w:r>
        <w:t>Salary Band: Senior</w:t>
      </w:r>
    </w:p>
    <w:p>
      <w:pPr>
        <w:spacing w:after="60"/>
        <w:ind w:left="240"/>
      </w:pPr>
      <w:r>
        <w:t>Hire Date: 2023-04-21</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4213.04</w:t>
        <w:br/>
        <w:t xml:space="preserve">    taxes_withheld: 842.61</w:t>
        <w:br/>
        <w:t xml:space="preserve">    benefits_deduction: 210.65</w:t>
        <w:br/>
        <w:t xml:space="preserve">    net_pay: 3159.78</w:t>
        <w:br/>
        <w:t xml:space="preserve">    pay_period: Monthly</w:t>
        <w:br/>
        <w:t xml:space="preserve">    last_pay_date: 2024-12-01</w:t>
      </w:r>
    </w:p>
    <w:p>
      <w:pPr>
        <w:spacing w:after="60"/>
        <w:ind w:left="240"/>
      </w:pPr>
      <w:r>
        <w:t>Performance Review: ### Annual Performance Review for Susan Garrett</w:t>
        <w:br/>
        <w:br/>
        <w:t xml:space="preserve">**Employee Name:** Susan Garrett  </w:t>
        <w:br/>
        <w:t xml:space="preserve">**Position:** Business Development Representative  </w:t>
        <w:br/>
        <w:t xml:space="preserve">**Department:** Sales  </w:t>
        <w:br/>
        <w:t xml:space="preserve">**Review Period:** 2023  </w:t>
        <w:br/>
        <w:t xml:space="preserve">**Reviewer:** [Manager's Name]  </w:t>
        <w:br/>
        <w:t>**Date:** [Date]</w:t>
        <w:br/>
        <w:br/>
        <w:t>---</w:t>
        <w:br/>
        <w:br/>
        <w:t>**Overall Performance Summary:**</w:t>
        <w:br/>
        <w:t>Susan has demonstrated consistent dedication and enthusiasm in her role as a Business Development Representative at CloudScape Technologies. Over the past year, she has made significant contributions to the team’s objectives, particularly in expanding our customer base and strengthening client relationships. Her proactive approach to business development is commendable and aligns well with our company values.</w:t>
        <w:br/>
        <w:br/>
        <w:t>---</w:t>
        <w:br/>
        <w:br/>
        <w:t>**Strengths:**</w:t>
        <w:br/>
        <w:t>1. **Excellent Communication Skills:** Susan possesses the ability to clearly and effectively communicate with clients and team members, facilitating smooth interactions and negotiations.</w:t>
        <w:br/>
        <w:t xml:space="preserve">   </w:t>
        <w:br/>
        <w:t>2. **Client Relationship Management:** She has developed strong relationships with key stakeholders, resulting in a higher client retention rate and increased satisfaction levels.</w:t>
        <w:br/>
        <w:br/>
        <w:t>3. **Goal-Oriented Approach:** Susan is highly focused on her targets and has consistently exceeded her sales objectives, contributing to a 10% increase in new business this year.</w:t>
        <w:br/>
        <w:br/>
        <w:t>4. **Creativity and Innovation:** Her ability to bring creative ideas to sales strategies has introduced new solutions that appeal to our diverse client base.</w:t>
        <w:br/>
        <w:br/>
        <w:t>---</w:t>
        <w:br/>
        <w:br/>
        <w:t>**Areas for Improvement:**</w:t>
        <w:br/>
        <w:t>1. **Time Management:** While Susan frequently meets her goals, she can benefit from refining her time management skills to ensure deadlines are met without last-minute rushes.</w:t>
        <w:br/>
        <w:br/>
        <w:t>2. **Cross-Functional Collaboration:** Enhancing her collaboration with other departments could lead to more integrated solutions and improve the overall sales strategy.</w:t>
        <w:br/>
        <w:br/>
        <w:t>3. **Adaptability to New Tools:** Embracing new sales technologies and tools will enable her to streamline processes and increase efficiency.</w:t>
        <w:br/>
        <w:br/>
        <w:t>---</w:t>
        <w:br/>
        <w:br/>
        <w:t>**Goals for Next Year:**</w:t>
        <w:br/>
        <w:t>1. **Professional Development:** Attend at least two training sessions or workshops focused on advanced sales strategies and digital tools to enhance expertise.</w:t>
        <w:br/>
        <w:t xml:space="preserve">   </w:t>
        <w:br/>
        <w:t>2. **Increase Market Share:** Aim to secure 15% more new business in emerging markets by leveraging innovative sales tactics and strategic partnerships.</w:t>
        <w:br/>
        <w:br/>
        <w:t>3. **Enhance Interdepartmental Collaboration:** Initiate quarterly meetings with Product, Marketing, and Customer Support teams to align on approaches and maximize the impact of sales efforts.</w:t>
        <w:br/>
        <w:br/>
        <w:t>4. **Improve Personal Productivity:** Implement time management techniques such as prioritization and time-blocking to manage workload more effectively and reduce stress.</w:t>
        <w:br/>
        <w:br/>
        <w:t>---</w:t>
        <w:br/>
        <w:br/>
        <w:t>**Comments:**</w:t>
        <w:br/>
        <w:t>Susan is a valuable asset to our team and has consistently shown a willingness to go above and beyond to achieve her objectives. By focusing on the outlined areas for improvement, she will continue to grow and succeed in her role at CloudScape Technologies.</w:t>
        <w:br/>
        <w:br/>
        <w:t>---</w:t>
        <w:br/>
        <w:br/>
        <w:t xml:space="preserve">**Reviewer Signature:** ____________________  </w:t>
        <w:br/>
        <w:t xml:space="preserve">**Employee Signature:** ____________________  </w:t>
        <w:br/>
        <w:br/>
        <w:t>**Note:** Both signatures indicate that the performance review has been discussed and acknowledged by both parties.</w:t>
      </w:r>
    </w:p>
    <w:p>
      <w:pPr>
        <w:pStyle w:val="Heading1"/>
      </w:pPr>
      <w:r>
        <w:t>Tammy Bell (EMP491732c9)</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tammy.bell@advancedcloud.com</w:t>
      </w:r>
    </w:p>
    <w:p>
      <w:pPr>
        <w:spacing w:after="60"/>
        <w:ind w:left="240"/>
      </w:pPr>
      <w:r>
        <w:t>Work Location: Fordshire, DC</w:t>
      </w:r>
    </w:p>
    <w:p>
      <w:pPr>
        <w:spacing w:after="60"/>
        <w:ind w:left="240"/>
      </w:pPr>
      <w:r>
        <w:t>Remote: True</w:t>
      </w:r>
    </w:p>
    <w:p>
      <w:pPr>
        <w:spacing w:after="60"/>
        <w:ind w:left="240"/>
      </w:pPr>
      <w:r>
        <w:t>Salary: 116200.75</w:t>
      </w:r>
    </w:p>
    <w:p>
      <w:pPr>
        <w:spacing w:after="60"/>
        <w:ind w:left="240"/>
      </w:pPr>
      <w:r>
        <w:t>Salary Band: Senior</w:t>
      </w:r>
    </w:p>
    <w:p>
      <w:pPr>
        <w:spacing w:after="60"/>
        <w:ind w:left="240"/>
      </w:pPr>
      <w:r>
        <w:t>Hire Date: 2021-04-23</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9683.4</w:t>
        <w:br/>
        <w:t xml:space="preserve">    taxes_withheld: 1936.68</w:t>
        <w:br/>
        <w:t xml:space="preserve">    benefits_deduction: 484.17</w:t>
        <w:br/>
        <w:t xml:space="preserve">    net_pay: 7262.55</w:t>
        <w:br/>
        <w:t xml:space="preserve">    pay_period: Monthly</w:t>
        <w:br/>
        <w:t xml:space="preserve">    last_pay_date: 2024-12-01</w:t>
      </w:r>
    </w:p>
    <w:p>
      <w:pPr>
        <w:spacing w:after="60"/>
        <w:ind w:left="240"/>
      </w:pPr>
      <w:r>
        <w:t>Performance Review: **Annual Performance Review for Tammy Bell – SEO Specialist**</w:t>
        <w:br/>
        <w:br/>
        <w:t>**Review Period:** January 2023 - December 2023</w:t>
        <w:br/>
        <w:br/>
        <w:t>**Reviewer:** [Your Name]</w:t>
        <w:br/>
        <w:br/>
        <w:t>---</w:t>
        <w:br/>
        <w:br/>
        <w:t>**Performance Summary:**</w:t>
        <w:br/>
        <w:br/>
        <w:t>Tammy has demonstrated exceptional dedication and expertise in her role as an SEO Specialist over the past year. Her ability to adapt to the ever-evolving search engine algorithms and implement strategies effectively has been highly commendable. Her work has significantly contributed to enhancing our online presence and meeting our digital marketing goals.</w:t>
        <w:br/>
        <w:br/>
        <w:t>---</w:t>
        <w:br/>
        <w:br/>
        <w:t>**Strengths:**</w:t>
        <w:br/>
        <w:br/>
        <w:t>1. **Technical Expertise:** Tammy possesses a deep understanding of SEO tools and analytics platforms, which she uses proficiently to optimize our content and improve website rankings.</w:t>
        <w:br/>
        <w:br/>
        <w:t>2. **Innovative Strategies:** She consistently brings innovative ideas to the team, such as leveraging new SEO trends and techniques that have resulted in improved search visibility and engagement on our platforms.</w:t>
        <w:br/>
        <w:br/>
        <w:t>3. **Collaboration and Communication:** Tammy excels in collaborating across departments. Her ability to explain complex SEO concepts in simple terms has facilitated smoother project executions with our content and web development teams.</w:t>
        <w:br/>
        <w:br/>
        <w:t>4. **Analytical Skills:** Her analytical skills are robust, allowing her to identify trends and insights that drive decision-making and strategic adjustments in real-time.</w:t>
        <w:br/>
        <w:br/>
        <w:t>---</w:t>
        <w:br/>
        <w:br/>
        <w:t>**Areas for Improvement:**</w:t>
        <w:br/>
        <w:br/>
        <w:t>1. **Time Management:** Although Tammy manages her tasks effectively, at times, she takes on too much at once. Prioritizing projects more efficiently would help in managing workloads and reduce stress.</w:t>
        <w:br/>
        <w:br/>
        <w:t>2. **Training and Development:** While her current skills are commendable, broadening her expertise in digital marketing practices beyond SEO could enhance her strategic contributions.</w:t>
        <w:br/>
        <w:br/>
        <w:t>---</w:t>
        <w:br/>
        <w:br/>
        <w:t>**Goals for Next Year:**</w:t>
        <w:br/>
        <w:br/>
        <w:t>1. **Professional Development:** Engage in at least one advanced SEO certification course and attend webinars related to integrated digital marketing to expand knowledge and skill set.</w:t>
        <w:br/>
        <w:br/>
        <w:t>2. **Enhanced Reporting:** Develop a refined reporting template for tracking ongoing SEO impacts, making it easier to communicate results to stakeholders.</w:t>
        <w:br/>
        <w:br/>
        <w:t>3. **Project Prioritization:** Implement a new system or tool for managing priorities and workflows to maintain a balanced workload and ensure attention to high-impact projects.</w:t>
        <w:br/>
        <w:br/>
        <w:t>4. **Cross-Departmental Projects:** Lead at least two SEO-related initiatives that involve collaboration with other departments, thus building broader organizational knowledge and improving team integration.</w:t>
        <w:br/>
        <w:br/>
        <w:t>---</w:t>
        <w:br/>
        <w:br/>
        <w:t>**Conclusion:**</w:t>
        <w:br/>
        <w:br/>
        <w:t>Tammy continues to be a valuable asset to CloudScape Technologies. Her contributions significantly advance our digital footprint, and I am confident in her ability to achieve the set goals for the upcoming year. I look forward to supporting her in her growth and witnessing the further positive impacts of her work.</w:t>
        <w:br/>
        <w:br/>
        <w:t>**Signatures:**</w:t>
        <w:br/>
        <w:br/>
        <w:t>**Manager:**</w:t>
        <w:br/>
        <w:t>**Date:**</w:t>
        <w:br/>
        <w:br/>
        <w:t>**Employee:**</w:t>
        <w:br/>
        <w:t>**Date:**</w:t>
        <w:br/>
        <w:br/>
        <w:t>---</w:t>
      </w:r>
    </w:p>
    <w:p>
      <w:pPr>
        <w:pStyle w:val="Heading1"/>
      </w:pPr>
      <w:r>
        <w:t>Annette Smith (EMP3176e43d)</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annette.smith@advancedcloud.com</w:t>
      </w:r>
    </w:p>
    <w:p>
      <w:pPr>
        <w:spacing w:after="60"/>
        <w:ind w:left="240"/>
      </w:pPr>
      <w:r>
        <w:t>Work Location: Lake Peterburgh, FL</w:t>
      </w:r>
    </w:p>
    <w:p>
      <w:pPr>
        <w:spacing w:after="60"/>
        <w:ind w:left="240"/>
      </w:pPr>
      <w:r>
        <w:t>Remote: False</w:t>
      </w:r>
    </w:p>
    <w:p>
      <w:pPr>
        <w:spacing w:after="60"/>
        <w:ind w:left="240"/>
      </w:pPr>
      <w:r>
        <w:t>Salary: 102489.11</w:t>
      </w:r>
    </w:p>
    <w:p>
      <w:pPr>
        <w:spacing w:after="60"/>
        <w:ind w:left="240"/>
      </w:pPr>
      <w:r>
        <w:t>Salary Band: Senior</w:t>
      </w:r>
    </w:p>
    <w:p>
      <w:pPr>
        <w:spacing w:after="60"/>
        <w:ind w:left="240"/>
      </w:pPr>
      <w:r>
        <w:t>Hire Date: 2024-11-18</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8540.76</w:t>
        <w:br/>
        <w:t xml:space="preserve">    taxes_withheld: 1708.15</w:t>
        <w:br/>
        <w:t xml:space="preserve">    benefits_deduction: 427.04</w:t>
        <w:br/>
        <w:t xml:space="preserve">    net_pay: 6405.57</w:t>
        <w:br/>
        <w:t xml:space="preserve">    pay_period: Monthly</w:t>
        <w:br/>
        <w:t xml:space="preserve">    last_pay_date: 2024-12-01</w:t>
      </w:r>
    </w:p>
    <w:p>
      <w:pPr>
        <w:spacing w:after="60"/>
        <w:ind w:left="240"/>
      </w:pPr>
      <w:r>
        <w:t>Performance Review: **Annual Performance Review: Annette Smith, Customer Success Manager**</w:t>
        <w:br/>
        <w:br/>
        <w:t>**Date:** December 15, 2023</w:t>
        <w:br/>
        <w:br/>
        <w:t>**Reviewer:** [Manager's Name]</w:t>
        <w:br/>
        <w:br/>
        <w:t>---</w:t>
        <w:br/>
        <w:br/>
        <w:t>### **Performance Summary**</w:t>
        <w:br/>
        <w:t>Annette has successfully contributed to CloudScape Technologies’ mission of driving customer satisfaction and retention over the past year. Her dedication to understanding customer needs and her ability to build strong relationships have led to significant improvements in customer loyalty and satisfaction scores.</w:t>
        <w:br/>
        <w:br/>
        <w:t>### **Strengths**</w:t>
        <w:br/>
        <w:t>1. **Customer Relationships:** Annette excels at creating lasting and meaningful relationships with clients. Her personable approach and effective communication have fostered trust and loyalty among our customers, directly impacting customer renewals.</w:t>
        <w:br/>
        <w:t xml:space="preserve">   </w:t>
        <w:br/>
        <w:t>2. **Problem Solving:** She demonstrates strong problem-solving skills, particularly in situations requiring immediate attention. Her ability to identify issues quickly and propose actionable solutions is commendable.</w:t>
        <w:br/>
        <w:br/>
        <w:t>3. **Product Knowledge:** Annette's deep knowledge of our products and services has been a key asset in helping customers achieve their goals. Her expertise enables her to tailor solutions that align with client needs.</w:t>
        <w:br/>
        <w:br/>
        <w:t>4. **Team Collaboration:** She actively collaborates with her colleagues, contributing to a supportive team environment that enhances customer success strategies and outcomes.</w:t>
        <w:br/>
        <w:br/>
        <w:t>### **Areas for Improvement**</w:t>
        <w:br/>
        <w:t>1. **Time Management:** While Annette is effective in her role, improving her time management would allow her to handle her workload more efficiently and reduce stress during peak periods.</w:t>
        <w:br/>
        <w:br/>
        <w:t>2. **Analytical Skills:** Further development of analytical skills would enable Annette to better analyze customer data, leading to more strategic support and proactive customer engagement.</w:t>
        <w:br/>
        <w:br/>
        <w:t>3. **Technology Adoption:** Embracing new technologies and tools can enhance her efficiency and keep her skills relevant in our evolving tech landscape.</w:t>
        <w:br/>
        <w:br/>
        <w:t>### **Goals for the Coming Year**</w:t>
        <w:br/>
        <w:t>1. **Enhance Time Management:** Attend workshops or training to refine time management skills, aiming to reduce stress during high-demand periods by 20%.</w:t>
        <w:br/>
        <w:br/>
        <w:t>2. **Develop Analytical Skills:** Engage in training programs focused on data analytics to enhance her ability to interpret customer data, aiming for a measurable improvement in strategic planning.</w:t>
        <w:br/>
        <w:br/>
        <w:t>3. **Adopt New Technologies:** Get acquainted with at least two new customer success tools or technologies to improve workflow efficiency.</w:t>
        <w:br/>
        <w:br/>
        <w:t>4. **Customer Satisfaction:** Aim to increase customer satisfaction scores by 10% by implementing personalized engagement strategies.</w:t>
        <w:br/>
        <w:br/>
        <w:t>---</w:t>
        <w:br/>
        <w:br/>
        <w:t>**Overall, Annette's performance this year has been commendably strong, with clear pathways for further development to enhance her skills and contribute even more significantly to the success of CloudScape Technologies.**</w:t>
      </w:r>
    </w:p>
    <w:p>
      <w:pPr>
        <w:pStyle w:val="Heading1"/>
      </w:pPr>
      <w:r>
        <w:t>Anthony Morris (EMPfbf8b11c)</w:t>
      </w:r>
    </w:p>
    <w:p>
      <w:pPr>
        <w:spacing w:after="120"/>
      </w:pPr>
    </w:p>
    <w:p>
      <w:pPr>
        <w:spacing w:after="60"/>
        <w:ind w:left="240"/>
      </w:pPr>
      <w:r>
        <w:t>Title: Financial Analyst</w:t>
      </w:r>
    </w:p>
    <w:p>
      <w:pPr>
        <w:spacing w:after="60"/>
        <w:ind w:left="240"/>
      </w:pPr>
      <w:r>
        <w:t>Department: Finance</w:t>
      </w:r>
    </w:p>
    <w:p>
      <w:pPr>
        <w:spacing w:after="60"/>
        <w:ind w:left="240"/>
      </w:pPr>
      <w:r>
        <w:t>Manager: Jorge Trujillo</w:t>
      </w:r>
    </w:p>
    <w:p>
      <w:pPr>
        <w:spacing w:after="60"/>
        <w:ind w:left="240"/>
      </w:pPr>
      <w:r>
        <w:t>Email: anthony.morris@advancedcloud.com</w:t>
      </w:r>
    </w:p>
    <w:p>
      <w:pPr>
        <w:spacing w:after="60"/>
        <w:ind w:left="240"/>
      </w:pPr>
      <w:r>
        <w:t>Work Location: North Kimberlyville, OK</w:t>
      </w:r>
    </w:p>
    <w:p>
      <w:pPr>
        <w:spacing w:after="60"/>
        <w:ind w:left="240"/>
      </w:pPr>
      <w:r>
        <w:t>Remote: False</w:t>
      </w:r>
    </w:p>
    <w:p>
      <w:pPr>
        <w:spacing w:after="60"/>
        <w:ind w:left="240"/>
      </w:pPr>
      <w:r>
        <w:t>Salary: 55171.51</w:t>
      </w:r>
    </w:p>
    <w:p>
      <w:pPr>
        <w:spacing w:after="60"/>
        <w:ind w:left="240"/>
      </w:pPr>
      <w:r>
        <w:t>Salary Band: Senior</w:t>
      </w:r>
    </w:p>
    <w:p>
      <w:pPr>
        <w:spacing w:after="60"/>
        <w:ind w:left="240"/>
      </w:pPr>
      <w:r>
        <w:t>Hire Date: 2019-12-13</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4597.63</w:t>
        <w:br/>
        <w:t xml:space="preserve">    taxes_withheld: 919.53</w:t>
        <w:br/>
        <w:t xml:space="preserve">    benefits_deduction: 229.88</w:t>
        <w:br/>
        <w:t xml:space="preserve">    net_pay: 3448.22</w:t>
        <w:br/>
        <w:t xml:space="preserve">    pay_period: Monthly</w:t>
        <w:br/>
        <w:t xml:space="preserve">    last_pay_date: 2024-12-01</w:t>
      </w:r>
    </w:p>
    <w:p>
      <w:pPr>
        <w:spacing w:after="60"/>
        <w:ind w:left="240"/>
      </w:pPr>
      <w:r>
        <w:t xml:space="preserve">Performance Review: **CloudScape Technologies**  </w:t>
        <w:br/>
        <w:t>**Annual Performance Review for Financial Analyst: Anthony Morris**</w:t>
        <w:br/>
        <w:br/>
        <w:t xml:space="preserve">**Review Date:** [Insert Date]  </w:t>
        <w:br/>
        <w:t>**Reviewer:** [Your Name]</w:t>
        <w:br/>
        <w:br/>
        <w:t>---</w:t>
        <w:br/>
        <w:br/>
        <w:t>### **Performance Summary:**</w:t>
        <w:br/>
        <w:br/>
        <w:t>Anthony has demonstrated a solid performance over the past year as a Financial Analyst at CloudScape Technologies. His analytical skills and attention to detail have been essential to our team’s success in navigating a challenging fiscal landscape.</w:t>
        <w:br/>
        <w:br/>
        <w:t>### **Strengths:**</w:t>
        <w:br/>
        <w:br/>
        <w:t>1. **Analytical Skills:** Anthony’s ability to interpret financial data and trends is exceptional. He has efficiently contributed to creating detailed reports that have guided important strategic decisions.</w:t>
        <w:br/>
        <w:br/>
        <w:t>2. **Accuracy:** The accuracy of his financial forecasts and statements is commendable. Anthony consistently ensures that all financial documents are thoroughly vetted and precise, minimizing errors.</w:t>
        <w:br/>
        <w:br/>
        <w:t>3. **Team Collaboration:** Anthony has been a proactive member of the team, consistently offering support and sharing insights with colleagues to ensure collective success.</w:t>
        <w:br/>
        <w:br/>
        <w:t>4. **Proactiveness in Problem-Solving:** He exhibits initiative in identifying potential issues and presents well-considered solutions, which have preemptively circumvented possible financial pitfalls.</w:t>
        <w:br/>
        <w:br/>
        <w:t>### **Areas for Improvement:**</w:t>
        <w:br/>
        <w:br/>
        <w:t>1. **Time Management:** While his work quality is superior, Anthony could benefit from managing his time more efficiently to meet tight deadlines without compromising quality.</w:t>
        <w:br/>
        <w:br/>
        <w:t>2. **Technological Skills:** Enhancing his proficiency with emerging financial software tools would improve efficiency and broaden his analytical capabilities.</w:t>
        <w:br/>
        <w:br/>
        <w:t>3. **Communication Skills:** Although generally effective, Anthony could further improve by more clearly articulating complex financial data to non-financial stakeholders.</w:t>
        <w:br/>
        <w:br/>
        <w:t>### **Goals for Next Year:**</w:t>
        <w:br/>
        <w:br/>
        <w:t>1. **Develop Technological Competence:** Aim to attend workshops and training sessions on advanced financial software to stay ahead in tech-driven financial analytics.</w:t>
        <w:br/>
        <w:br/>
        <w:t>2. **Enhance Time Management Skills:** Work on prioritizing tasks and setting realistic timelines to improve deadline adherence.</w:t>
        <w:br/>
        <w:br/>
        <w:t>3. **Advance Presentation Skills:** Engage in sessions or workshops that focus on enhancing communication skills, especially in presenting financial data to diverse audiences.</w:t>
        <w:br/>
        <w:br/>
        <w:t>4. **Contribute to a Major Project:** Take active leadership in at least one major cross-departmental project to foster collaboration skills and broaden his exposure.</w:t>
        <w:br/>
        <w:br/>
        <w:t>---</w:t>
        <w:br/>
        <w:br/>
        <w:t xml:space="preserve">**Overall Rating:** [Insert Rating]  </w:t>
        <w:br/>
        <w:t xml:space="preserve">**Signed:** ________________________  </w:t>
        <w:br/>
        <w:t>**Date:** ________________________</w:t>
        <w:br/>
        <w:br/>
        <w:t>---</w:t>
        <w:br/>
        <w:br/>
        <w:t>This performance review aims to outline Anthony's continuous growth at CloudScape Technologies. With dedication towards improving his areas of growth, Anthony is poised to be an even more valuable asset to our team moving forward. His professional development is crucial for maintaining our competitive edge in the industry.</w:t>
      </w:r>
    </w:p>
    <w:p>
      <w:pPr>
        <w:pStyle w:val="Heading1"/>
      </w:pPr>
      <w:r>
        <w:t>Dylan Hernandez (EMP9f9303fd)</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dylan.hernandez@advancedcloud.com</w:t>
      </w:r>
    </w:p>
    <w:p>
      <w:pPr>
        <w:spacing w:after="60"/>
        <w:ind w:left="240"/>
      </w:pPr>
      <w:r>
        <w:t>Work Location: South Samuelmouth, VT</w:t>
      </w:r>
    </w:p>
    <w:p>
      <w:pPr>
        <w:spacing w:after="60"/>
        <w:ind w:left="240"/>
      </w:pPr>
      <w:r>
        <w:t>Remote: True</w:t>
      </w:r>
    </w:p>
    <w:p>
      <w:pPr>
        <w:spacing w:after="60"/>
        <w:ind w:left="240"/>
      </w:pPr>
      <w:r>
        <w:t>Salary: 52276.73</w:t>
      </w:r>
    </w:p>
    <w:p>
      <w:pPr>
        <w:spacing w:after="60"/>
        <w:ind w:left="240"/>
      </w:pPr>
      <w:r>
        <w:t>Salary Band: Senior</w:t>
      </w:r>
    </w:p>
    <w:p>
      <w:pPr>
        <w:spacing w:after="60"/>
        <w:ind w:left="240"/>
      </w:pPr>
      <w:r>
        <w:t>Hire Date: 2023-02-24</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4356.39</w:t>
        <w:br/>
        <w:t xml:space="preserve">    taxes_withheld: 871.28</w:t>
        <w:br/>
        <w:t xml:space="preserve">    benefits_deduction: 217.82</w:t>
        <w:br/>
        <w:t xml:space="preserve">    net_pay: 3267.3</w:t>
        <w:br/>
        <w:t xml:space="preserve">    pay_period: Monthly</w:t>
        <w:br/>
        <w:t xml:space="preserve">    last_pay_date: 2024-12-01</w:t>
      </w:r>
    </w:p>
    <w:p>
      <w:pPr>
        <w:spacing w:after="60"/>
        <w:ind w:left="240"/>
      </w:pPr>
      <w:r>
        <w:t>Performance Review: **Performance Review for Dylan Hernandez - SEO Specialist**</w:t>
        <w:br/>
        <w:br/>
        <w:t>**Review Period:** January 2023 - December 2023</w:t>
        <w:br/>
        <w:br/>
        <w:t>**Reviewer:** [Manager's Name]</w:t>
        <w:br/>
        <w:br/>
        <w:t>---</w:t>
        <w:br/>
        <w:br/>
        <w:t>**Strengths:**</w:t>
        <w:br/>
        <w:br/>
        <w:t>1. **Analytical Skills:**</w:t>
        <w:br/>
        <w:t xml:space="preserve">   Dylan consistently demonstrates exceptional analytical skills, using data-driven strategies to enhance our search engine performance. His ability to interpret SEO metrics and provide actionable insights has significantly contributed to increasing our online visibility.</w:t>
        <w:br/>
        <w:br/>
        <w:t>2. **Technical Expertise:**</w:t>
        <w:br/>
        <w:t xml:space="preserve">   He possesses a strong understanding of SEO tools and techniques, including keyword research, on-page SEO, and link-building strategies. Dylan's technical proficiency is evident in his successful implementation of various optimization projects.</w:t>
        <w:br/>
        <w:br/>
        <w:t>3. **Creativity in Problem Solving:**</w:t>
        <w:br/>
        <w:t xml:space="preserve">   Dylan exhibits creativity when addressing SEO challenges. He frequently identifies innovative solutions that align with current trends and algorithm changes.</w:t>
        <w:br/>
        <w:br/>
        <w:t>4. **Communication Skills:**</w:t>
        <w:br/>
        <w:t xml:space="preserve">   His ability to communicate complex SEO concepts to non-technical stakeholders allows for smoother implementation of SEO strategies across departments.</w:t>
        <w:br/>
        <w:br/>
        <w:t>5. **Team Collaboration:**</w:t>
        <w:br/>
        <w:t xml:space="preserve">   Dylan is a team player who collaborates effectively with other departments, such as content and marketing. His support and expertise have fostered a productive team environment.</w:t>
        <w:br/>
        <w:br/>
        <w:t>---</w:t>
        <w:br/>
        <w:br/>
        <w:t>**Areas for Improvement:**</w:t>
        <w:br/>
        <w:br/>
        <w:t>1. **Time Management:**</w:t>
        <w:br/>
        <w:t xml:space="preserve">   While Dylan is dedicated to his work, there have been instances where projects extended beyond the initial timeline. Improving time management skills could enhance productivity and project delivery.</w:t>
        <w:br/>
        <w:br/>
        <w:t>2. **Continuous Learning:**</w:t>
        <w:br/>
        <w:t xml:space="preserve">   Given the dynamic nature of SEO, staying updated with the latest industry trends is crucial. Encouraging Dylan to attend more workshops or obtain certifications in emerging SEO technologies would be beneficial.</w:t>
        <w:br/>
        <w:br/>
        <w:t>3. **Delegation:**</w:t>
        <w:br/>
        <w:t xml:space="preserve">   Dylan sometimes takes on more tasks than necessary, which could lead to burnout. Focusing on delegation would help in managing workloads more effectively.</w:t>
        <w:br/>
        <w:br/>
        <w:t>---</w:t>
        <w:br/>
        <w:br/>
        <w:t>**Goals for the Next Year:**</w:t>
        <w:br/>
        <w:br/>
        <w:t>1. **Enhance Technical SEO Skills:**</w:t>
        <w:br/>
        <w:t xml:space="preserve">   Aim to deepen knowledge in advanced technical SEO topics by attending training sessions or obtaining relevant certifications.</w:t>
        <w:br/>
        <w:br/>
        <w:t>2. **Improve Time Management:**</w:t>
        <w:br/>
        <w:t xml:space="preserve">   Implement organizational tools and methodologies to adhere more closely to project timelines, thus increasing overall efficiency.</w:t>
        <w:br/>
        <w:br/>
        <w:t>3. **Broaden SEO Tactics:**</w:t>
        <w:br/>
        <w:t xml:space="preserve">   Develop and experiment with new and diverse SEO strategies, focusing on voice search optimization and local SEO enhancements.</w:t>
        <w:br/>
        <w:br/>
        <w:t>4. **Continued Professional Development:**</w:t>
        <w:br/>
        <w:t xml:space="preserve">   Attend at least two industry conferences or workshops to remain updated on SEO trends and to network with other industry professionals.</w:t>
        <w:br/>
        <w:br/>
        <w:t>---</w:t>
        <w:br/>
        <w:br/>
        <w:t>**Conclusion:**</w:t>
        <w:br/>
        <w:br/>
        <w:t>Overall, Dylan Hernandez is a valuable asset to CloudScape Technologies. By building on his current strengths and addressing the specified areas for improvement, he is well-positioned to achieve even greater success in his role as an SEO Specialist. I am confident that with continued effort and dedication, Dylan will meet or exceed the goals set for the next year.</w:t>
        <w:br/>
        <w:br/>
        <w:t>---</w:t>
        <w:br/>
        <w:br/>
        <w:t>**Signatures**</w:t>
        <w:br/>
        <w:br/>
        <w:t>**Reviewed by:**</w:t>
        <w:br/>
        <w:t>[Manager's Name]</w:t>
        <w:br/>
        <w:br/>
        <w:t>**Date:**</w:t>
        <w:br/>
        <w:t>[Date]</w:t>
        <w:br/>
        <w:br/>
        <w:t>**Employee's Acknowledgment:**</w:t>
        <w:br/>
        <w:t>[Dylan Hernandez]</w:t>
        <w:br/>
        <w:br/>
        <w:t xml:space="preserve">**Date:**  </w:t>
        <w:br/>
        <w:t>[Date]</w:t>
      </w:r>
    </w:p>
    <w:p>
      <w:pPr>
        <w:pStyle w:val="Heading1"/>
      </w:pPr>
      <w:r>
        <w:t>Sandra Cox (EMPd264c240)</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sandra.cox@advancedcloud.com</w:t>
      </w:r>
    </w:p>
    <w:p>
      <w:pPr>
        <w:spacing w:after="60"/>
        <w:ind w:left="240"/>
      </w:pPr>
      <w:r>
        <w:t>Work Location: Joneschester, OK</w:t>
      </w:r>
    </w:p>
    <w:p>
      <w:pPr>
        <w:spacing w:after="60"/>
        <w:ind w:left="240"/>
      </w:pPr>
      <w:r>
        <w:t>Remote: True</w:t>
      </w:r>
    </w:p>
    <w:p>
      <w:pPr>
        <w:spacing w:after="60"/>
        <w:ind w:left="240"/>
      </w:pPr>
      <w:r>
        <w:t>Salary: 58604.41</w:t>
      </w:r>
    </w:p>
    <w:p>
      <w:pPr>
        <w:spacing w:after="60"/>
        <w:ind w:left="240"/>
      </w:pPr>
      <w:r>
        <w:t>Salary Band: Senior</w:t>
      </w:r>
    </w:p>
    <w:p>
      <w:pPr>
        <w:spacing w:after="60"/>
        <w:ind w:left="240"/>
      </w:pPr>
      <w:r>
        <w:t>Hire Date: 2021-10-05</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4883.7</w:t>
        <w:br/>
        <w:t xml:space="preserve">    taxes_withheld: 976.74</w:t>
        <w:br/>
        <w:t xml:space="preserve">    benefits_deduction: 244.19</w:t>
        <w:br/>
        <w:t xml:space="preserve">    net_pay: 3662.78</w:t>
        <w:br/>
        <w:t xml:space="preserve">    pay_period: Monthly</w:t>
        <w:br/>
        <w:t xml:space="preserve">    last_pay_date: 2024-12-01</w:t>
      </w:r>
    </w:p>
    <w:p>
      <w:pPr>
        <w:spacing w:after="60"/>
        <w:ind w:left="240"/>
      </w:pPr>
      <w:r>
        <w:t xml:space="preserve">Performance Review: **Performance Review for Sandra Cox - Customer Success Manager** </w:t>
        <w:br/>
        <w:br/>
        <w:t>**Reviewer:** [Your Name]</w:t>
        <w:br/>
        <w:t>**Date:** [Current Date]</w:t>
        <w:br/>
        <w:br/>
        <w:t>---</w:t>
        <w:br/>
        <w:br/>
        <w:t>### **Overall Performance Summary**</w:t>
        <w:br/>
        <w:t>Sandra Cox has consistently demonstrated a strong commitment to enhancing customer satisfaction and loyalty at CloudScape Technologies. Her work as a Customer Success Manager over the past year has considerably contributed to our company’s goal of driving customer advocacy and retention.</w:t>
        <w:br/>
        <w:br/>
        <w:t>### **Strengths:**</w:t>
        <w:br/>
        <w:t>1. **Customer Relationship Building:** Sandra excels at establishing and maintaining strong relationships with our clients. Her proactive approach and ability to empathize with clients make her a valued partner.</w:t>
        <w:br/>
        <w:t xml:space="preserve">   </w:t>
        <w:br/>
        <w:t>2. **Problem Solving:** She has a keen ability to quickly identify the root causes of customer issues and provide effective solutions, often exceeding client expectations.</w:t>
        <w:br/>
        <w:br/>
        <w:t>3. **Communication Skills:** Sandra communicates clearly and professionally, which has been invaluable in both internal and client-facing situations. Her ability to convey complex information in a digestible manner is a significant asset.</w:t>
        <w:br/>
        <w:br/>
        <w:t>4. **Team Collaboration:** She is known for her collaborative spirit and her skills in working cross-functionally to address customer needs.</w:t>
        <w:br/>
        <w:br/>
        <w:t>### **Areas for Improvement:**</w:t>
        <w:br/>
        <w:t>1. **Time Management:** While highly dedicated, Sandra sometimes takes on more tasks than she can efficiently handle within standard working hours. Prioritizing tasks better could enhance her productivity and reduce stress.</w:t>
        <w:br/>
        <w:br/>
        <w:t>2. **Upselling Strategies:** There is an opportunity to increase focus on upselling by implementing strategic initiatives aligned with customer needs. Engaging in additional training sessions or workshops could be beneficial.</w:t>
        <w:br/>
        <w:br/>
        <w:t>3. **Technical Proficiency:** Strengthening her technical skills, especially regarding the newest updates in our software solutions, would allow Sandra to provide more in-depth support and recommendations to clients.</w:t>
        <w:br/>
        <w:br/>
        <w:t>### **Goals for the Upcoming Year:**</w:t>
        <w:br/>
        <w:t>1. **Enhance Time Management Skills:** Attend a workshop to develop strategies for improving task prioritization and efficiency.</w:t>
        <w:br/>
        <w:br/>
        <w:t>2. **Develop Upselling Techniques:** Collaborate with the sales team to learn more about successful upsell tactics and integrate these strategies into her interactions with clients.</w:t>
        <w:br/>
        <w:br/>
        <w:t>3. **Deepen Product Knowledge:** Complete advanced training on the company's latest product updates to expand her capability to assist clients effectively and foster a deeper understanding of our solutions.</w:t>
        <w:br/>
        <w:br/>
        <w:t>4. **Customer Feedback Utilization:** Implement a systematic feedback loop with clients to continuously improve the service delivery model and customer experience.</w:t>
        <w:br/>
        <w:br/>
        <w:t>---</w:t>
        <w:br/>
        <w:br/>
        <w:t>_Sandra’s consistent efforts and contributions are greatly appreciated, and I am confident that focusing on the above areas will contribute to her ongoing success at CloudScape Technologies._</w:t>
        <w:br/>
        <w:br/>
        <w:t>**Signature:**</w:t>
        <w:br/>
        <w:t>[Your Signature]</w:t>
        <w:br/>
        <w:br/>
        <w:t>---</w:t>
      </w:r>
    </w:p>
    <w:p>
      <w:pPr>
        <w:pStyle w:val="Heading1"/>
      </w:pPr>
      <w:r>
        <w:t>Michael Davis (EMPb3958ab2)</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michael.davis@advancedcloud.com</w:t>
      </w:r>
    </w:p>
    <w:p>
      <w:pPr>
        <w:spacing w:after="60"/>
        <w:ind w:left="240"/>
      </w:pPr>
      <w:r>
        <w:t>Work Location: South Patrick, PW</w:t>
      </w:r>
    </w:p>
    <w:p>
      <w:pPr>
        <w:spacing w:after="60"/>
        <w:ind w:left="240"/>
      </w:pPr>
      <w:r>
        <w:t>Remote: True</w:t>
      </w:r>
    </w:p>
    <w:p>
      <w:pPr>
        <w:spacing w:after="60"/>
        <w:ind w:left="240"/>
      </w:pPr>
      <w:r>
        <w:t>Salary: 66755.17</w:t>
      </w:r>
    </w:p>
    <w:p>
      <w:pPr>
        <w:spacing w:after="60"/>
        <w:ind w:left="240"/>
      </w:pPr>
      <w:r>
        <w:t>Salary Band: Senior</w:t>
      </w:r>
    </w:p>
    <w:p>
      <w:pPr>
        <w:spacing w:after="60"/>
        <w:ind w:left="240"/>
      </w:pPr>
      <w:r>
        <w:t>Hire Date: 2023-08-17</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True</w:t>
      </w:r>
    </w:p>
    <w:p>
      <w:pPr>
        <w:spacing w:after="60"/>
        <w:ind w:left="240"/>
      </w:pPr>
      <w:r>
        <w:t>Payroll Data:</w:t>
        <w:br/>
        <w:t xml:space="preserve">    monthly_salary: 5562.93</w:t>
        <w:br/>
        <w:t xml:space="preserve">    taxes_withheld: 1112.59</w:t>
        <w:br/>
        <w:t xml:space="preserve">    benefits_deduction: 278.15</w:t>
        <w:br/>
        <w:t xml:space="preserve">    net_pay: 4172.2</w:t>
        <w:br/>
        <w:t xml:space="preserve">    pay_period: Monthly</w:t>
        <w:br/>
        <w:t xml:space="preserve">    last_pay_date: 2024-12-01</w:t>
      </w:r>
    </w:p>
    <w:p>
      <w:pPr>
        <w:spacing w:after="60"/>
        <w:ind w:left="240"/>
      </w:pPr>
      <w:r>
        <w:t>Performance Review: **Performance Review for Michael Davis, SEO Specialist**</w:t>
        <w:br/>
        <w:br/>
        <w:t>**Strengths:**</w:t>
        <w:br/>
        <w:br/>
        <w:t>1. **Technical Expertise:** Michael has consistently demonstrated strong technical skills in search engine optimization (SEO), adapting to the latest algorithms and trends effectively. His ability to identify and implement key SEO strategies has significantly improved our organic search rankings.</w:t>
        <w:br/>
        <w:br/>
        <w:t>2. **Data-Driven Decision Making:** He excels in using analytics to drive decisions. Michael effectively uses SEO audit tools to analyze website performance and identify areas for optimization, leading to measurable improvements in traffic and conversion rates.</w:t>
        <w:br/>
        <w:br/>
        <w:t>3. **Collaboration and Communication:** Michael works well with cross-functional teams, including content creators and web developers, ensuring that SEO best practices are integrated at every stage. His communication skills facilitate smooth coordination and successful project execution.</w:t>
        <w:br/>
        <w:br/>
        <w:t>**Areas for Improvement:**</w:t>
        <w:br/>
        <w:br/>
        <w:t>1. **Time Management:** While delivering high-quality work, Michael could improve his efficiency by prioritizing projects that align most closely with company objectives. Focusing on key initiatives could lead to even greater impact.</w:t>
        <w:br/>
        <w:br/>
        <w:t>2. **Creativity in Problem Solving:** Encouraging more innovative approaches to overcoming SEO challenges could enhance his effectiveness. Exploring unconventional tactics and staying ahead of industry trends could set new benchmarks for performance.</w:t>
        <w:br/>
        <w:br/>
        <w:t>**Goals for the Next Year:**</w:t>
        <w:br/>
        <w:br/>
        <w:t>1. **Enhanced Keyword Strategy:** Develop and implement a more rigorous keyword strategy that aligns with evolving search behaviors to maintain and boost our competitive edge.</w:t>
        <w:br/>
        <w:br/>
        <w:t>2. **Professional Development:** Pursue advanced SEO certifications or workshops that focus on emerging tools and techniques to reinforce skills and stay updated with industry advancements.</w:t>
        <w:br/>
        <w:br/>
        <w:t>3. **Leadership Development:** Take on a leadership role in strategic planning meetings to contribute actively to company-wide digital marketing strategies and mentor newer team members.</w:t>
        <w:br/>
        <w:br/>
        <w:t xml:space="preserve">Overall, Michael has had a successful year at CloudScape Technologies. His expertise and commitment have made a significant positive impact on our SEO efforts, and by focusing on the targeted areas for growth, he will continue to enhance his contributions to our company’s success. </w:t>
        <w:br/>
        <w:br/>
        <w:t>---</w:t>
        <w:br/>
        <w:br/>
        <w:t>This performance review avoids any personal information while providing a comprehensive overview of Michael's professional skills and development areas. This ensures the review is respectful, constructive, and aligned with company standards.</w:t>
      </w:r>
    </w:p>
    <w:p>
      <w:pPr>
        <w:pStyle w:val="Heading1"/>
      </w:pPr>
      <w:r>
        <w:t>John Olson (EMPdffe1ae9)</w:t>
      </w:r>
    </w:p>
    <w:p>
      <w:pPr>
        <w:spacing w:after="120"/>
      </w:pPr>
    </w:p>
    <w:p>
      <w:pPr>
        <w:spacing w:after="60"/>
        <w:ind w:left="240"/>
      </w:pPr>
      <w:r>
        <w:t>Title: Sales Associate</w:t>
      </w:r>
    </w:p>
    <w:p>
      <w:pPr>
        <w:spacing w:after="60"/>
        <w:ind w:left="240"/>
      </w:pPr>
      <w:r>
        <w:t>Department: Sales</w:t>
      </w:r>
    </w:p>
    <w:p>
      <w:pPr>
        <w:spacing w:after="60"/>
        <w:ind w:left="240"/>
      </w:pPr>
      <w:r>
        <w:t>Manager: Jonathan Dixon</w:t>
      </w:r>
    </w:p>
    <w:p>
      <w:pPr>
        <w:spacing w:after="60"/>
        <w:ind w:left="240"/>
      </w:pPr>
      <w:r>
        <w:t>Email: john.olson@advancedcloud.com</w:t>
      </w:r>
    </w:p>
    <w:p>
      <w:pPr>
        <w:spacing w:after="60"/>
        <w:ind w:left="240"/>
      </w:pPr>
      <w:r>
        <w:t>Work Location: Port Johnnyview, FM</w:t>
      </w:r>
    </w:p>
    <w:p>
      <w:pPr>
        <w:spacing w:after="60"/>
        <w:ind w:left="240"/>
      </w:pPr>
      <w:r>
        <w:t>Remote: False</w:t>
      </w:r>
    </w:p>
    <w:p>
      <w:pPr>
        <w:spacing w:after="60"/>
        <w:ind w:left="240"/>
      </w:pPr>
      <w:r>
        <w:t>Salary: 87248.62</w:t>
      </w:r>
    </w:p>
    <w:p>
      <w:pPr>
        <w:spacing w:after="60"/>
        <w:ind w:left="240"/>
      </w:pPr>
      <w:r>
        <w:t>Salary Band: Senior</w:t>
      </w:r>
    </w:p>
    <w:p>
      <w:pPr>
        <w:spacing w:after="60"/>
        <w:ind w:left="240"/>
      </w:pPr>
      <w:r>
        <w:t>Hire Date: 2024-11-11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7270.72</w:t>
        <w:br/>
        <w:t xml:space="preserve">    taxes_withheld: 1454.14</w:t>
        <w:br/>
        <w:t xml:space="preserve">    benefits_deduction: 363.54</w:t>
        <w:br/>
        <w:t xml:space="preserve">    net_pay: 5453.04</w:t>
        <w:br/>
        <w:t xml:space="preserve">    pay_period: Monthly</w:t>
        <w:br/>
        <w:t xml:space="preserve">    last_pay_date: 2024-12-01</w:t>
      </w:r>
    </w:p>
    <w:p>
      <w:pPr>
        <w:spacing w:after="60"/>
        <w:ind w:left="240"/>
      </w:pPr>
      <w:r>
        <w:t>Performance Review: **Performance Review for John Olson - Sales Associate**</w:t>
        <w:br/>
        <w:br/>
        <w:t>**Reviewer:** [Manager's Name]</w:t>
        <w:br/>
        <w:t>**Position:** Manager, Sales Department</w:t>
        <w:br/>
        <w:br/>
        <w:t>---</w:t>
        <w:br/>
        <w:br/>
        <w:t>**Performance Period:** [Start Date] to [End Date]</w:t>
        <w:br/>
        <w:br/>
        <w:t>**Employee:** John Olson</w:t>
        <w:br/>
        <w:t>**Position:** Sales Associate</w:t>
        <w:br/>
        <w:br/>
        <w:t>---</w:t>
        <w:br/>
        <w:br/>
        <w:t>**Overview:**</w:t>
        <w:br/>
        <w:t>John has been an integral part of the Sales team at CloudScape Technologies, demonstrating a commendable work ethic and a keen ability to engage with clients. Over the past year, John has shown significant growth in his role and contributed positively to our department’s objectives.</w:t>
        <w:br/>
        <w:br/>
        <w:t>**Strengths:**</w:t>
        <w:br/>
        <w:t>1. **Client Relationship Management:** John exhibits excellent client relationship skills. He consistently builds strong rapport with clients, understanding their needs and aligning our services to meet these needs effectively.</w:t>
        <w:br/>
        <w:t>2. **Sales Performance:** John surpassed his sales targets by 15% this year. His ability to close deals and negotiate has been a significant asset to the team.</w:t>
        <w:br/>
        <w:t>3. **Team Collaboration:** John is a cooperative team member who regularly contributes to group discussions, offering valuable insights and supporting his peers in meeting shared goals.</w:t>
        <w:br/>
        <w:br/>
        <w:t>**Areas for Improvement:**</w:t>
        <w:br/>
        <w:t>1. **Product Knowledge:** While John has strong sales abilities, there is room for improvement in his technical understanding of some of our more specialized products. Enhancing his product knowledge would further empower him in client discussions.</w:t>
        <w:br/>
        <w:t>2. **Time Management:** There have been occasional lapses in meeting deadlines for internal reporting. Improving his time management skills would help in better balancing client interactions with administrative tasks.</w:t>
        <w:br/>
        <w:br/>
        <w:t>**Goals for Next Year:**</w:t>
        <w:br/>
        <w:t>1. **Enhance Product Training:** John should aim to participate in at least two advanced product training sessions to deepen his understanding of our specialized offerings.</w:t>
        <w:br/>
        <w:t>2. **Time Management Improvement:** Develop a personal timetable or use digital tools to better track and manage deadlines and tasks.</w:t>
        <w:br/>
        <w:t>3. **Increase Sales by 20%:** Building on his current achievements, John should target a 20% increase in sales by the end of next year, leveraging his improved product knowledge and client engagement strategies.</w:t>
        <w:br/>
        <w:br/>
        <w:t>**Conclusion:**</w:t>
        <w:br/>
        <w:t>John Olson is a valued member of our Sales team. With focused efforts on the identified areas for improvement, I am confident he will continue to grow and excel in his role. We look forward to seeing his continued success and contributions to CloudScape Technologies.</w:t>
        <w:br/>
        <w:br/>
        <w:t>**Signatures:**</w:t>
        <w:br/>
        <w:br/>
        <w:t>**Manager:** ______________________</w:t>
        <w:br/>
        <w:br/>
        <w:t>**Employee:** ______________________</w:t>
        <w:br/>
        <w:br/>
        <w:t>**Date:** _________________________</w:t>
        <w:br/>
        <w:br/>
        <w:t>---</w:t>
        <w:br/>
        <w:br/>
        <w:t>This review is prepared with professional discretion and aimed at providing constructive feedback to support John’s development within the organization.</w:t>
      </w:r>
    </w:p>
    <w:p>
      <w:pPr>
        <w:pStyle w:val="Heading1"/>
      </w:pPr>
      <w:r>
        <w:t>Nathan Johnson (EMP30bb96c8)</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nathan.johnson@advancedcloud.com</w:t>
      </w:r>
    </w:p>
    <w:p>
      <w:pPr>
        <w:spacing w:after="60"/>
        <w:ind w:left="240"/>
      </w:pPr>
      <w:r>
        <w:t>Work Location: West Billy, MD</w:t>
      </w:r>
    </w:p>
    <w:p>
      <w:pPr>
        <w:spacing w:after="60"/>
        <w:ind w:left="240"/>
      </w:pPr>
      <w:r>
        <w:t>Remote: False</w:t>
      </w:r>
    </w:p>
    <w:p>
      <w:pPr>
        <w:spacing w:after="60"/>
        <w:ind w:left="240"/>
      </w:pPr>
      <w:r>
        <w:t>Salary: 99623.87</w:t>
      </w:r>
    </w:p>
    <w:p>
      <w:pPr>
        <w:spacing w:after="60"/>
        <w:ind w:left="240"/>
      </w:pPr>
      <w:r>
        <w:t>Salary Band: Senior</w:t>
      </w:r>
    </w:p>
    <w:p>
      <w:pPr>
        <w:spacing w:after="60"/>
        <w:ind w:left="240"/>
      </w:pPr>
      <w:r>
        <w:t>Hire Date: 2023-12-15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8301.99</w:t>
        <w:br/>
        <w:t xml:space="preserve">    taxes_withheld: 1660.4</w:t>
        <w:br/>
        <w:t xml:space="preserve">    benefits_deduction: 415.1</w:t>
        <w:br/>
        <w:t xml:space="preserve">    net_pay: 6226.49</w:t>
        <w:br/>
        <w:t xml:space="preserve">    pay_period: Monthly</w:t>
        <w:br/>
        <w:t xml:space="preserve">    last_pay_date: 2024-12-01</w:t>
      </w:r>
    </w:p>
    <w:p>
      <w:pPr>
        <w:spacing w:after="60"/>
        <w:ind w:left="240"/>
      </w:pPr>
      <w:r>
        <w:t>Performance Review: **CloudScape Technologies Annual Performance Review**</w:t>
        <w:br/>
        <w:br/>
        <w:t xml:space="preserve">**Employee Name:** Nathan Johnson  </w:t>
        <w:br/>
        <w:t>**Position:** Marketing Manager</w:t>
        <w:br/>
        <w:br/>
        <w:t>---</w:t>
        <w:br/>
        <w:br/>
        <w:t>**Review Period:** January 2023 - December 2023</w:t>
        <w:br/>
        <w:br/>
        <w:t>**Reviewer:** [Your Name]</w:t>
        <w:br/>
        <w:br/>
        <w:t>**Date:** [Today's Date]</w:t>
        <w:br/>
        <w:br/>
        <w:t>---</w:t>
        <w:br/>
        <w:br/>
        <w:t>### Overview:</w:t>
        <w:br/>
        <w:t>Nathan has completed another significant year as a Marketing Manager with CloudScape Technologies. This review evaluates performance in terms of strategic contributions, team leadership, innovative thinking, and overall management skills.</w:t>
        <w:br/>
        <w:br/>
        <w:t>### Strengths:</w:t>
        <w:br/>
        <w:t>1. **Strategic Planning:** Nathan has demonstrated exceptional skills in strategic marketing planning and execution. His ability to align marketing campaigns with company goals has resulted in a notable increase in brand awareness and customer engagement.</w:t>
        <w:br/>
        <w:br/>
        <w:t>2. **Leadership and Team Collaboration:** Nathan has fostered a collaborative team environment. He regularly leads team discussions, encourages innovative ideas, and ensures that each team member is aligned with the marketing objectives.</w:t>
        <w:br/>
        <w:br/>
        <w:t>3. **Innovation and Creativity:** Nathan's creative approach towards marketing strategies has been instrumental in developing unique campaigns that differentiate our brand in the market. His efforts in launching a successful digital campaign this year were particularly commendable.</w:t>
        <w:br/>
        <w:br/>
        <w:t>4. **Data-Driven Decision Making:** Nathan consistently uses analytics to track marketing performance and have adjusted strategies proactively to meet targets.</w:t>
        <w:br/>
        <w:br/>
        <w:t>### Areas for Improvement:</w:t>
        <w:br/>
        <w:t>1. **Time Management:** While Nathan excels in planning and execution, occasionally, his multifaceted involvement in various projects can lead to delays in deliverables. Streamlining project priorities may enhance efficiency.</w:t>
        <w:br/>
        <w:br/>
        <w:t>2. **Inter-departmental Communication:** Increasing interaction with other departments to integrate more comprehensive insights into marketing plans could benefit overall company objectives.</w:t>
        <w:br/>
        <w:br/>
        <w:t>3. **Market Trend Analysis:** While Nathan utilizes past data effectively, a stronger focus on emerging market trends could position our company better against competitors.</w:t>
        <w:br/>
        <w:br/>
        <w:t>### Goals for Next Year:</w:t>
        <w:br/>
        <w:t>1. **Enhance Time Management Skills:** Attend workshops or training sessions focused on time management and prioritization to improve project delivery timelines.</w:t>
        <w:br/>
        <w:br/>
        <w:t>2. **Improve Inter-departmental Collaborations:** Initiate quarterly meetings with other departments to share insights and align on cross-functional objectives.</w:t>
        <w:br/>
        <w:br/>
        <w:t>3. **Invest in Continued Learning:** Nathan should attend industry conferences or webinars focusing on the latest market trends and technologies to enhance strategic planning.</w:t>
        <w:br/>
        <w:br/>
        <w:t>4. **Expand Digital Marketing Initiatives:** Aim to launch two new digital campaigns exploring innovative platforms or methods to boost customer reach and engagement.</w:t>
        <w:br/>
        <w:br/>
        <w:t>### Conclusion:</w:t>
        <w:br/>
        <w:t>Nathan has been a valuable asset to our marketing team, consistently showing dedication and expertise that drives CloudScape Technologies forward. By focusing on the areas outlined for development, Nathan can maximize his potential and continue to contribute significantly to our company's success.</w:t>
        <w:br/>
        <w:br/>
        <w:t>---</w:t>
        <w:br/>
        <w:br/>
        <w:t>---</w:t>
        <w:br/>
        <w:br/>
        <w:t xml:space="preserve">**Acknowledgment:**  </w:t>
        <w:br/>
        <w:t>I acknowledge the discussion of this review with Nathan Johnson.</w:t>
        <w:br/>
        <w:br/>
        <w:t xml:space="preserve">**Reviewed by:**  </w:t>
        <w:br/>
        <w:t xml:space="preserve">[Manager’s Signature and Date]  </w:t>
        <w:br/>
        <w:t>[Employee’s Signature and Date]</w:t>
      </w:r>
    </w:p>
    <w:p>
      <w:pPr>
        <w:pStyle w:val="Heading1"/>
      </w:pPr>
      <w:r>
        <w:t>Tamara Rodriguez (EMPbe85f2c3)</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tamara.rodriguez@advancedcloud.com</w:t>
      </w:r>
    </w:p>
    <w:p>
      <w:pPr>
        <w:spacing w:after="60"/>
        <w:ind w:left="240"/>
      </w:pPr>
      <w:r>
        <w:t>Work Location: Lake Philip, WI</w:t>
      </w:r>
    </w:p>
    <w:p>
      <w:pPr>
        <w:spacing w:after="60"/>
        <w:ind w:left="240"/>
      </w:pPr>
      <w:r>
        <w:t>Remote: True</w:t>
      </w:r>
    </w:p>
    <w:p>
      <w:pPr>
        <w:spacing w:after="60"/>
        <w:ind w:left="240"/>
      </w:pPr>
      <w:r>
        <w:t>Salary: 96970.91</w:t>
      </w:r>
    </w:p>
    <w:p>
      <w:pPr>
        <w:spacing w:after="60"/>
        <w:ind w:left="240"/>
      </w:pPr>
      <w:r>
        <w:t>Salary Band: Senior</w:t>
      </w:r>
    </w:p>
    <w:p>
      <w:pPr>
        <w:spacing w:after="60"/>
        <w:ind w:left="240"/>
      </w:pPr>
      <w:r>
        <w:t>Hire Date: 2020-05-01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8080.91</w:t>
        <w:br/>
        <w:t xml:space="preserve">    taxes_withheld: 1616.18</w:t>
        <w:br/>
        <w:t xml:space="preserve">    benefits_deduction: 404.05</w:t>
        <w:br/>
        <w:t xml:space="preserve">    net_pay: 6060.68</w:t>
        <w:br/>
        <w:t xml:space="preserve">    pay_period: Monthly</w:t>
        <w:br/>
        <w:t xml:space="preserve">    last_pay_date: 2024-12-01</w:t>
      </w:r>
    </w:p>
    <w:p>
      <w:pPr>
        <w:spacing w:after="60"/>
        <w:ind w:left="240"/>
      </w:pPr>
      <w:r>
        <w:t>Performance Review: **Performance Review for Tamara Rodriguez, SEO Specialist at CloudScape Technologies**</w:t>
        <w:br/>
        <w:br/>
        <w:t>**Review Period:** January 2023 - December 2023</w:t>
        <w:br/>
        <w:br/>
        <w:t>**Reviewer:** [Your Name]</w:t>
        <w:br/>
        <w:br/>
        <w:t>---</w:t>
        <w:br/>
        <w:br/>
        <w:t>### **Strengths**</w:t>
        <w:br/>
        <w:br/>
        <w:t>1. **Technical Expertise:**</w:t>
        <w:br/>
        <w:t>Tamara has demonstrated a high level of proficiency in SEO tools such as SEMrush, Ahrefs, and Google's suite of analytics. Her ability to leverage these tools to gather insights and form data-driven strategies is commendable.</w:t>
        <w:br/>
        <w:br/>
        <w:t>2. **Innovative Thinking:**</w:t>
        <w:br/>
        <w:t>Tamara consistently displays creativity in her approach to problem-solving and strategy development. This year, her innovative optimization tactics contributed to a significant increase in organic search traffic and improved keyword rankings for several of our top-tier clients.</w:t>
        <w:br/>
        <w:br/>
        <w:t>3. **Collaboration and Teamwork:**</w:t>
        <w:br/>
        <w:t>Tamara is recognized for her strong interpersonal skills, effectively collaborating with content creators and developers to ensure that SEO objectives are aligned with broader marketing goals.</w:t>
        <w:br/>
        <w:br/>
        <w:t>4. **Client Relations:**</w:t>
        <w:br/>
        <w:t>Her ability to communicate complex SEO concepts in an understandable and actionable manner has greatly enhanced our client relationships. Feedback from clients has been overwhelmingly positive regarding her consultations and progress reports.</w:t>
        <w:br/>
        <w:br/>
        <w:t>### **Areas for Improvement**</w:t>
        <w:br/>
        <w:br/>
        <w:t>1. **Time Management:**</w:t>
        <w:br/>
        <w:t>While Tamara consistently delivers high-quality work, improving her time management skills could enhance her efficiency. Prioritizing tasks to meet tight deadlines and managing multiple projects simultaneously without compromising quality is a potential growth area.</w:t>
        <w:br/>
        <w:br/>
        <w:t>2. **Technical SEO:**</w:t>
        <w:br/>
        <w:t>While Tamara excels in on-page and content-driven SEO, there can be further growth in technical SEO, such as improving page load speeds and optimizing server responses. This knowledge will enhance her overall SEO strategy effectiveness.</w:t>
        <w:br/>
        <w:br/>
        <w:t>### **Goals for Next Year**</w:t>
        <w:br/>
        <w:br/>
        <w:t>1. **Develop Technical SEO Skills:**</w:t>
        <w:br/>
        <w:t>Enroll in a course or workshop focused on technical SEO to strengthen her ability in areas such as site optimization and technical audits. This will contribute to more comprehensive SEO strategies.</w:t>
        <w:br/>
        <w:br/>
        <w:t>2. **Time Management Workshops:**</w:t>
        <w:br/>
        <w:t>Attend time management and productivity workshops to enhance efficiency and better balance multiple responsibilities.</w:t>
        <w:br/>
        <w:br/>
        <w:t>3. **Lead a Cross-Functional Project:**</w:t>
        <w:br/>
        <w:t>Take the lead on a cross-functional SEO project to further develop leadership skills and showcase the ability to guide comprehensive strategies from conception to execution.</w:t>
        <w:br/>
        <w:br/>
        <w:t>4. **Increase Brand Visibility:**</w:t>
        <w:br/>
        <w:t>Work towards increasing the brand’s visibility by 20% through targeted SEO strategies and collaboration with the marketing team.</w:t>
        <w:br/>
        <w:br/>
        <w:t>---</w:t>
        <w:br/>
        <w:br/>
        <w:t>Tamara has shown great dedication and has positively influenced our SEO outcomes over the past year. Focusing on growth areas will undoubtedly lead to an even more successful year ahead.</w:t>
      </w:r>
    </w:p>
    <w:p>
      <w:pPr>
        <w:pStyle w:val="Heading1"/>
      </w:pPr>
      <w:r>
        <w:t>Jessica Bray (EMP3be7d4d5)</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jessica.bray@advancedcloud.com</w:t>
      </w:r>
    </w:p>
    <w:p>
      <w:pPr>
        <w:spacing w:after="60"/>
        <w:ind w:left="240"/>
      </w:pPr>
      <w:r>
        <w:t>Work Location: Lake Stevenmouth, GA</w:t>
      </w:r>
    </w:p>
    <w:p>
      <w:pPr>
        <w:spacing w:after="60"/>
        <w:ind w:left="240"/>
      </w:pPr>
      <w:r>
        <w:t>Remote: True</w:t>
      </w:r>
    </w:p>
    <w:p>
      <w:pPr>
        <w:spacing w:after="60"/>
        <w:ind w:left="240"/>
      </w:pPr>
      <w:r>
        <w:t>Salary: 87309.14</w:t>
      </w:r>
    </w:p>
    <w:p>
      <w:pPr>
        <w:spacing w:after="60"/>
        <w:ind w:left="240"/>
      </w:pPr>
      <w:r>
        <w:t>Salary Band: Senior</w:t>
      </w:r>
    </w:p>
    <w:p>
      <w:pPr>
        <w:spacing w:after="60"/>
        <w:ind w:left="240"/>
      </w:pPr>
      <w:r>
        <w:t>Hire Date: 2023-08-08</w:t>
      </w:r>
    </w:p>
    <w:p>
      <w:pPr>
        <w:spacing w:after="60"/>
        <w:ind w:left="240"/>
      </w:pPr>
      <w:r>
        <w:t>Employment Status: Full-Time</w:t>
      </w:r>
    </w:p>
    <w:p>
      <w:pPr>
        <w:spacing w:after="60"/>
        <w:ind w:left="240"/>
      </w:pPr>
      <w:r>
        <w:t>Benefits Enrollment:</w:t>
        <w:br/>
        <w:t xml:space="preserve">    health_insurance: True</w:t>
        <w:br/>
        <w:t xml:space="preserve">    dental_insurance: True</w:t>
        <w:br/>
        <w:t xml:space="preserve">    retirement_plan: False</w:t>
      </w:r>
    </w:p>
    <w:p>
      <w:pPr>
        <w:spacing w:after="60"/>
        <w:ind w:left="240"/>
      </w:pPr>
      <w:r>
        <w:t>Payroll Data:</w:t>
        <w:br/>
        <w:t xml:space="preserve">    monthly_salary: 7275.76</w:t>
        <w:br/>
        <w:t xml:space="preserve">    taxes_withheld: 1455.15</w:t>
        <w:br/>
        <w:t xml:space="preserve">    benefits_deduction: 363.79</w:t>
        <w:br/>
        <w:t xml:space="preserve">    net_pay: 5456.82</w:t>
        <w:br/>
        <w:t xml:space="preserve">    pay_period: Monthly</w:t>
        <w:br/>
        <w:t xml:space="preserve">    last_pay_date: 2024-12-01</w:t>
      </w:r>
    </w:p>
    <w:p>
      <w:pPr>
        <w:spacing w:after="60"/>
        <w:ind w:left="240"/>
      </w:pPr>
      <w:r>
        <w:t>Performance Review: **Performance Review for Jessica Bray**</w:t>
        <w:br/>
        <w:br/>
        <w:t xml:space="preserve">**Position:** Customer Success Manager  </w:t>
        <w:br/>
        <w:t>**Review Period:** January 2023 - December 2023</w:t>
        <w:br/>
        <w:br/>
        <w:t xml:space="preserve">**Manager:** [Your Name]  </w:t>
        <w:br/>
        <w:t>**Date:** [Review Date]</w:t>
        <w:br/>
        <w:br/>
        <w:t>---</w:t>
        <w:br/>
        <w:br/>
        <w:t>**Introduction:**</w:t>
        <w:br/>
        <w:t>Jessica Bray has been with CloudScape Technologies for [X] years and has shown dedication and commitment to the Customer Success team throughout the past year. Her efforts have largely contributed to the department's achievements and have helped solidify our relationships with key clients.</w:t>
        <w:br/>
        <w:br/>
        <w:t>**Strengths:**</w:t>
        <w:br/>
        <w:t>1. **Client Relationship Management**: Jessica has consistently excelled in maintaining and nurturing client relationships. Her proactive communication and problem-solving attitude have helped reduce churn rates and improve customer satisfaction scores by [X]% in her portfolio.</w:t>
        <w:br/>
        <w:t xml:space="preserve">   </w:t>
        <w:br/>
        <w:t>2. **Cross-Functional Collaboration**: She often liaises effectively between clients and internal teams, ensuring client needs are met while upholding our company standards.</w:t>
        <w:br/>
        <w:t xml:space="preserve">   </w:t>
        <w:br/>
        <w:t>3. **Strategic Initiatives**: Jessica played a crucial role in implementing new customer onboarding processes that shortened onboarding time by [X]%, enhancing the overall client experience.</w:t>
        <w:br/>
        <w:br/>
        <w:t>4. **Adaptability and Learning**: This year, she swiftly adapted to the new CRM platform and demonstrated leadership by training fellow team members.</w:t>
        <w:br/>
        <w:t xml:space="preserve">   </w:t>
        <w:br/>
        <w:t>**Areas for Improvement:**</w:t>
        <w:br/>
        <w:t>1. **Time Management**: While Jessica manages her client portfolio effectively, occasionally she could optimize her time management further to handle peak workloads more efficiently.</w:t>
        <w:br/>
        <w:t xml:space="preserve">   </w:t>
        <w:br/>
        <w:t>2. **Analytical Skills**: Enhancing her skills in data analysis could help in crafting more targeted strategies to anticipate client needs and measure program effectiveness better.</w:t>
        <w:br/>
        <w:br/>
        <w:t>**Goals for the Next Year:**</w:t>
        <w:br/>
        <w:t>1. Participate in a certified time management workshop to improve efficiency.</w:t>
        <w:br/>
        <w:t>2. Develop stronger analytical skills by engaging in advanced Excel or data visualization courses.</w:t>
        <w:br/>
        <w:t>3. Lead a project aimed at gaining additional insights from customer feedback and propose actionable strategies based on the analysis.</w:t>
        <w:br/>
        <w:t>4. Explore opportunities for mentorship either by mentoring new hires or seeking mentorship for personal growth.</w:t>
        <w:br/>
        <w:br/>
        <w:t>**Conclusion:**</w:t>
        <w:br/>
        <w:t>Overall, Jessica has had a positive impact on customer satisfaction and relationship building at CloudScape Technologies. Identifying and focusing on her outlined areas for improvement will help her continue to grow professionally. We look forward to her contributions in the upcoming year.</w:t>
        <w:br/>
        <w:br/>
        <w:t>---</w:t>
        <w:br/>
        <w:br/>
        <w:t xml:space="preserve">**Manager's Signature:**  </w:t>
        <w:br/>
        <w:t>**Date:**</w:t>
      </w:r>
    </w:p>
    <w:p>
      <w:pPr>
        <w:pStyle w:val="Heading1"/>
      </w:pPr>
      <w:r>
        <w:t>Matthew Jenkins (EMP9b3682e6)</w:t>
      </w:r>
    </w:p>
    <w:p>
      <w:pPr>
        <w:spacing w:after="120"/>
      </w:pPr>
    </w:p>
    <w:p>
      <w:pPr>
        <w:spacing w:after="60"/>
        <w:ind w:left="240"/>
      </w:pPr>
      <w:r>
        <w:t>Title: Sales Manager</w:t>
      </w:r>
    </w:p>
    <w:p>
      <w:pPr>
        <w:spacing w:after="60"/>
        <w:ind w:left="240"/>
      </w:pPr>
      <w:r>
        <w:t>Department: Sales</w:t>
      </w:r>
    </w:p>
    <w:p>
      <w:pPr>
        <w:spacing w:after="60"/>
        <w:ind w:left="240"/>
      </w:pPr>
      <w:r>
        <w:t>Manager: Jonathan Dixon</w:t>
      </w:r>
    </w:p>
    <w:p>
      <w:pPr>
        <w:spacing w:after="60"/>
        <w:ind w:left="240"/>
      </w:pPr>
      <w:r>
        <w:t>Email: matthew.jenkins@advancedcloud.com</w:t>
      </w:r>
    </w:p>
    <w:p>
      <w:pPr>
        <w:spacing w:after="60"/>
        <w:ind w:left="240"/>
      </w:pPr>
      <w:r>
        <w:t>Work Location: West Michaelstad, WI</w:t>
      </w:r>
    </w:p>
    <w:p>
      <w:pPr>
        <w:spacing w:after="60"/>
        <w:ind w:left="240"/>
      </w:pPr>
      <w:r>
        <w:t>Remote: False</w:t>
      </w:r>
    </w:p>
    <w:p>
      <w:pPr>
        <w:spacing w:after="60"/>
        <w:ind w:left="240"/>
      </w:pPr>
      <w:r>
        <w:t>Salary: 96256.12</w:t>
      </w:r>
    </w:p>
    <w:p>
      <w:pPr>
        <w:spacing w:after="60"/>
        <w:ind w:left="240"/>
      </w:pPr>
      <w:r>
        <w:t>Salary Band: Senior</w:t>
      </w:r>
    </w:p>
    <w:p>
      <w:pPr>
        <w:spacing w:after="60"/>
        <w:ind w:left="240"/>
      </w:pPr>
      <w:r>
        <w:t>Hire Date: 2022-05-01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8021.34</w:t>
        <w:br/>
        <w:t xml:space="preserve">    taxes_withheld: 1604.27</w:t>
        <w:br/>
        <w:t xml:space="preserve">    benefits_deduction: 401.07</w:t>
        <w:br/>
        <w:t xml:space="preserve">    net_pay: 6016.01</w:t>
        <w:br/>
        <w:t xml:space="preserve">    pay_period: Monthly</w:t>
        <w:br/>
        <w:t xml:space="preserve">    last_pay_date: 2024-12-01</w:t>
      </w:r>
    </w:p>
    <w:p>
      <w:pPr>
        <w:spacing w:after="60"/>
        <w:ind w:left="240"/>
      </w:pPr>
      <w:r>
        <w:t>Performance Review: **Performance Review for Matthew Jenkins, Sales Manager at CloudScape Technologies**</w:t>
        <w:br/>
        <w:br/>
        <w:t>**Date:** [Insert Date]</w:t>
        <w:br/>
        <w:t>**Reviewer:** [Your Name]</w:t>
        <w:br/>
        <w:t>**Position:** [Your Position]</w:t>
        <w:br/>
        <w:br/>
        <w:t>---</w:t>
        <w:br/>
        <w:br/>
        <w:t>**Overview:**</w:t>
        <w:br/>
        <w:t>Matthew Jenkins has contributed significantly to CloudScape Technologies over the past year as a Sales Manager. His dedication to achieving sales targets, leadership skills, and commitment to customer satisfaction have been evident in his performance.</w:t>
        <w:br/>
        <w:br/>
        <w:t>**Strengths:**</w:t>
        <w:br/>
        <w:t>1. **Leadership and Team Management:** Matthew has demonstrated strong leadership abilities, leading the sales team through several complex projects and ensuring targets are met consistently. His ability to motivate and engage team members has improved overall team performance.</w:t>
        <w:br/>
        <w:br/>
        <w:t>2. **Sales Expertise:** Matthew's deep understanding of market trends and customer needs has benefited the company in strategizing and executing successful sales campaigns. His efforts directly contributed to a [specify percentage]% increase in sales revenue compared to the previous year.</w:t>
        <w:br/>
        <w:br/>
        <w:t>3. **Customer Relationship Management:** Matthew excels in building and maintaining long-term client relationships. His personalized approach fostered a loyalty that has retained key accounts and attracted new clients to the company.</w:t>
        <w:br/>
        <w:br/>
        <w:t>**Areas for Improvement:**</w:t>
        <w:br/>
        <w:t>1. **Time Management:** While Matthew's commitment to his work is commendable, prioritizing tasks more effectively would enhance his time management. Implementing a structured schedule could help balance his workload and reduce occasional instances of overtime.</w:t>
        <w:br/>
        <w:br/>
        <w:t>2. **Data Analysis Skills:** Developing stronger data analysis capabilities could enhance Matthew's ability to interpret sales data more effectively, allowing for more informed decision-making.</w:t>
        <w:br/>
        <w:br/>
        <w:t>**Goals for Next Year:**</w:t>
        <w:br/>
        <w:t>1. **Enhance Data Skills:** Matthew should aim to enroll in data analysis workshops or courses to build his proficiency in this area, empowering him to leverage sales data for strategy development.</w:t>
        <w:br/>
        <w:br/>
        <w:t>2. **Develop a Mentorship Program:** Establish a mentorship initiative within the sales team to cultivate emerging talent and share his expertise, further strengthening team cohesion and performance.</w:t>
        <w:br/>
        <w:br/>
        <w:t>3. **Improve Time Management Skills:** Working with a mentor or attending time management training could benefit Matthew in organizing his tasks more efficiently, ensuring optimal productivity.</w:t>
        <w:br/>
        <w:br/>
        <w:t>**Conclusion:**</w:t>
        <w:br/>
        <w:t>Matthew Jenkins continues to be an invaluable asset to CloudScape Technologies. By addressing the areas for improvement and achieving the set goals, he will undoubtedly enhance his contributions to our team and the company as a whole. We look forward to seeing his continued growth and success in the upcoming year.</w:t>
        <w:br/>
        <w:br/>
        <w:t>---</w:t>
        <w:br/>
        <w:br/>
        <w:t>**Reviewer Signature:** [Your Signature]</w:t>
        <w:br/>
        <w:t>**Date:** [Date Completed]</w:t>
        <w:br/>
        <w:br/>
        <w:t>_[This review reflects the achievements and development areas for Matthew Jenkins and is intended to guide his professional growth and contribution to CloudScape Technologies.]_</w:t>
      </w:r>
    </w:p>
    <w:p>
      <w:pPr>
        <w:pStyle w:val="Heading1"/>
      </w:pPr>
      <w:r>
        <w:t>Crystal Molina (EMPf90ab8df)</w:t>
      </w:r>
    </w:p>
    <w:p>
      <w:pPr>
        <w:spacing w:after="120"/>
      </w:pPr>
    </w:p>
    <w:p>
      <w:pPr>
        <w:spacing w:after="60"/>
        <w:ind w:left="240"/>
      </w:pPr>
      <w:r>
        <w:t>Title: Recruiter</w:t>
      </w:r>
    </w:p>
    <w:p>
      <w:pPr>
        <w:spacing w:after="60"/>
        <w:ind w:left="240"/>
      </w:pPr>
      <w:r>
        <w:t>Department: HR</w:t>
      </w:r>
    </w:p>
    <w:p>
      <w:pPr>
        <w:spacing w:after="60"/>
        <w:ind w:left="240"/>
      </w:pPr>
      <w:r>
        <w:t>Manager: Aaron Snyder</w:t>
      </w:r>
    </w:p>
    <w:p>
      <w:pPr>
        <w:spacing w:after="60"/>
        <w:ind w:left="240"/>
      </w:pPr>
      <w:r>
        <w:t>Email: crystal.molina@advancedcloud.com</w:t>
      </w:r>
    </w:p>
    <w:p>
      <w:pPr>
        <w:spacing w:after="60"/>
        <w:ind w:left="240"/>
      </w:pPr>
      <w:r>
        <w:t>Work Location: Gregoryshire, MD</w:t>
      </w:r>
    </w:p>
    <w:p>
      <w:pPr>
        <w:spacing w:after="60"/>
        <w:ind w:left="240"/>
      </w:pPr>
      <w:r>
        <w:t>Remote: True</w:t>
      </w:r>
    </w:p>
    <w:p>
      <w:pPr>
        <w:spacing w:after="60"/>
        <w:ind w:left="240"/>
      </w:pPr>
      <w:r>
        <w:t>Salary: 105998.98</w:t>
      </w:r>
    </w:p>
    <w:p>
      <w:pPr>
        <w:spacing w:after="60"/>
        <w:ind w:left="240"/>
      </w:pPr>
      <w:r>
        <w:t>Salary Band: Senior</w:t>
      </w:r>
    </w:p>
    <w:p>
      <w:pPr>
        <w:spacing w:after="60"/>
        <w:ind w:left="240"/>
      </w:pPr>
      <w:r>
        <w:t>Hire Date: 2021-07-31</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False</w:t>
      </w:r>
    </w:p>
    <w:p>
      <w:pPr>
        <w:spacing w:after="60"/>
        <w:ind w:left="240"/>
      </w:pPr>
      <w:r>
        <w:t>Payroll Data:</w:t>
        <w:br/>
        <w:t xml:space="preserve">    monthly_salary: 8833.25</w:t>
        <w:br/>
        <w:t xml:space="preserve">    taxes_withheld: 1766.65</w:t>
        <w:br/>
        <w:t xml:space="preserve">    benefits_deduction: 441.66</w:t>
        <w:br/>
        <w:t xml:space="preserve">    net_pay: 6624.94</w:t>
        <w:br/>
        <w:t xml:space="preserve">    pay_period: Monthly</w:t>
        <w:br/>
        <w:t xml:space="preserve">    last_pay_date: 2024-12-01</w:t>
      </w:r>
    </w:p>
    <w:p>
      <w:pPr>
        <w:spacing w:after="60"/>
        <w:ind w:left="240"/>
      </w:pPr>
      <w:r>
        <w:t>Performance Review: **CloudScape Technologies Annual Performance Review**</w:t>
        <w:br/>
        <w:br/>
        <w:t xml:space="preserve">**Employee Name:** Crystal Molina  </w:t>
        <w:br/>
        <w:t xml:space="preserve">**Position:** Recruiter  </w:t>
        <w:br/>
        <w:t>**Review Period:** [Year]</w:t>
        <w:br/>
        <w:br/>
        <w:t>---</w:t>
        <w:br/>
        <w:br/>
        <w:t>### Performance Summary:</w:t>
        <w:br/>
        <w:br/>
        <w:t>Crystal, as a Recruiter at CloudScape Technologies, you have demonstrated consistent dedication to attracting top talent and enhancing our recruitment processes. Your ability to engage with potential candidates and represent our company values has been an asset to the team.</w:t>
        <w:br/>
        <w:br/>
        <w:t>### Strengths:</w:t>
        <w:br/>
        <w:br/>
        <w:t>1. **Exceptional Communication Skills:**</w:t>
        <w:br/>
        <w:t xml:space="preserve">   Crystal excels in communicating effectively with candidates, managers, and team members. Her ability to clearly convey expectations and feedback has helped improve candidate experience and maintain positive relationships throughout the hiring process.</w:t>
        <w:br/>
        <w:br/>
        <w:t>2. **Proactive Approach:**</w:t>
        <w:br/>
        <w:t xml:space="preserve">   Demonstrates a proactive attitude by continually seeking to understand market trends and adjust recruitment strategies accordingly. Crystal's initiative in attending recruitment seminars and webinars has brought fresh insights and innovative strategies to the table.</w:t>
        <w:br/>
        <w:br/>
        <w:t>3. **Attention to Detail:**</w:t>
        <w:br/>
        <w:t xml:space="preserve">   Maintains high standards in candidate sourcing and documentation, ensuring data integrity and compliance with industry regulations.</w:t>
        <w:br/>
        <w:br/>
        <w:t>### Areas for Improvement:</w:t>
        <w:br/>
        <w:br/>
        <w:t>1. **Time Management:**</w:t>
        <w:br/>
        <w:t xml:space="preserve">   While Crystal is dedicated to her role, balancing multiple recruitment processes simultaneously has occasionally led to extended timelines. She may benefit from further developing strategies to prioritize tasks and enhance efficiency.</w:t>
        <w:br/>
        <w:br/>
        <w:t>2. **Technology Utilization:**</w:t>
        <w:br/>
        <w:t xml:space="preserve">   Familiarizing oneself with the latest recruitment technologies can enhance the effectiveness and efficiency of the recruitment process. Exploring tools that automate tasks could help streamline workflows.</w:t>
        <w:br/>
        <w:br/>
        <w:t>### Goals for Next Year:</w:t>
        <w:br/>
        <w:br/>
        <w:t>1. **Enhance Strategic Recruitment Skills:**</w:t>
        <w:br/>
        <w:t xml:space="preserve">   Develop strategies for reaching passive candidates and build a stronger network within industry-specific communities to expand our talent pool.</w:t>
        <w:br/>
        <w:br/>
        <w:t>2. **Implement a Data-Driven Recruitment Process:**</w:t>
        <w:br/>
        <w:t xml:space="preserve">   Focus on integrating analytics to better track hiring metrics and improve decision-making. This could involve training sessions or workshops to deepen understanding of data utilization.</w:t>
        <w:br/>
        <w:br/>
        <w:t>3. **Improve Personal Development:**</w:t>
        <w:br/>
        <w:t xml:space="preserve">   Attend at least two professional development courses related to recruitment technology or management skills to stay current with industry best practices.</w:t>
        <w:br/>
        <w:br/>
        <w:t>### Manager's Comments:</w:t>
        <w:br/>
        <w:br/>
        <w:t>Crystal, your contribution to CloudScape Technologies is greatly valued, and I appreciate the passion you bring to your role. Addressing the areas mentioned for improvement will help you advance even further in your career. Looking forward to seeing your continued growth and success.</w:t>
        <w:br/>
        <w:br/>
        <w:t xml:space="preserve">**Reviewer Name:** [Reviewer’s Name]  </w:t>
        <w:br/>
        <w:t xml:space="preserve">**Position:** [Reviewer’s Position]  </w:t>
        <w:br/>
        <w:t>**Date:** [Review Date]</w:t>
      </w:r>
    </w:p>
    <w:p>
      <w:pPr>
        <w:pStyle w:val="Heading1"/>
      </w:pPr>
      <w:r>
        <w:t>Norman Williams (EMP413fcf31)</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norman.williams@advancedcloud.com</w:t>
      </w:r>
    </w:p>
    <w:p>
      <w:pPr>
        <w:spacing w:after="60"/>
        <w:ind w:left="240"/>
      </w:pPr>
      <w:r>
        <w:t>Work Location: Johnsonchester, KY</w:t>
      </w:r>
    </w:p>
    <w:p>
      <w:pPr>
        <w:spacing w:after="60"/>
        <w:ind w:left="240"/>
      </w:pPr>
      <w:r>
        <w:t>Remote: True</w:t>
      </w:r>
    </w:p>
    <w:p>
      <w:pPr>
        <w:spacing w:after="60"/>
        <w:ind w:left="240"/>
      </w:pPr>
      <w:r>
        <w:t>Salary: 93370.45</w:t>
      </w:r>
    </w:p>
    <w:p>
      <w:pPr>
        <w:spacing w:after="60"/>
        <w:ind w:left="240"/>
      </w:pPr>
      <w:r>
        <w:t>Salary Band: Senior</w:t>
      </w:r>
    </w:p>
    <w:p>
      <w:pPr>
        <w:spacing w:after="60"/>
        <w:ind w:left="240"/>
      </w:pPr>
      <w:r>
        <w:t>Hire Date: 2024-08-10</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7780.87</w:t>
        <w:br/>
        <w:t xml:space="preserve">    taxes_withheld: 1556.17</w:t>
        <w:br/>
        <w:t xml:space="preserve">    benefits_deduction: 389.04</w:t>
        <w:br/>
        <w:t xml:space="preserve">    net_pay: 5835.65</w:t>
        <w:br/>
        <w:t xml:space="preserve">    pay_period: Monthly</w:t>
        <w:br/>
        <w:t xml:space="preserve">    last_pay_date: 2024-12-01</w:t>
      </w:r>
    </w:p>
    <w:p>
      <w:pPr>
        <w:spacing w:after="60"/>
        <w:ind w:left="240"/>
      </w:pPr>
      <w:r>
        <w:t>Performance Review: **CloudScape Technologies Annual Performance Review**</w:t>
        <w:br/>
        <w:br/>
        <w:t xml:space="preserve">**Employee Name:** Norman Williams  </w:t>
        <w:br/>
        <w:t xml:space="preserve">**Position:** Marketing Manager  </w:t>
        <w:br/>
        <w:t>**Review Period:** [Year]</w:t>
        <w:br/>
        <w:br/>
        <w:t>---</w:t>
        <w:br/>
        <w:br/>
        <w:t>**Performance Summary:**</w:t>
        <w:br/>
        <w:t>Norman has demonstrated strong leadership and strategic thinking skills throughout the year. As a Marketing Manager, he successfully led multiple marketing campaigns that resulted in significant increases in brand awareness and customer engagement for CloudScape Technologies.</w:t>
        <w:br/>
        <w:br/>
        <w:t>**Strengths:**</w:t>
        <w:br/>
        <w:t>- **Leadership:** Norman excels in guiding his team, providing clear direction, and fostering a collaborative environment. His ability to motivate team members and drive projects forward has been integral to our department’s success.</w:t>
        <w:br/>
        <w:br/>
        <w:t>- **Strategic Planning:** His foresight and strategic planning have been instrumental in executing campaigns that align well with our company goals. Norman’s research skills ensure our marketing strategies are rooted in data-driven insights.</w:t>
        <w:br/>
        <w:br/>
        <w:t>- **Innovation:** Demonstrating a knack for creativity, Norman has introduced innovative marketing tactics that have set CloudScape apart from competitors.</w:t>
        <w:br/>
        <w:br/>
        <w:t>- **Communication Skills:** He communicates effectively with cross-functional teams and stakeholders, ensuring everyone is aligned and informed.</w:t>
        <w:br/>
        <w:br/>
        <w:t>**Areas for Improvement:**</w:t>
        <w:br/>
        <w:t>- **Delegation:** While Norman’s dedication to projects is commendable, there is room to improve in delegating tasks. Empowering team members with more responsibilities can enhance productivity and team development.</w:t>
        <w:br/>
        <w:br/>
        <w:t>- **Time Management:** Balancing multiple projects can sometimes lead to extended timelines. Implementing better time management strategies could help in meeting deadlines more consistently.</w:t>
        <w:br/>
        <w:br/>
        <w:t>**Goals for the Next Year:**</w:t>
        <w:br/>
        <w:t>1. **Leadership Development:** Focus on delegation by setting clear expectations and providing support to team members, thereby enabling them to take on more responsibilities.</w:t>
        <w:br/>
        <w:br/>
        <w:t>2. **Advanced Time Management:** Implement new techniques for prioritizing tasks and managing time efficiently to increase productivity and meet deadlines more effectively.</w:t>
        <w:br/>
        <w:br/>
        <w:t>3. **Professional Growth:** Attend workshops or courses related to the latest marketing technologies and techniques to further enhance skills and remain at the forefront of industry trends.</w:t>
        <w:br/>
        <w:br/>
        <w:t>4. **Team Building:** Organize monthly team-building activities to improve team cohesion and morale, fostering a more inclusive and motivated work environment.</w:t>
        <w:br/>
        <w:br/>
        <w:t>---</w:t>
        <w:br/>
        <w:br/>
        <w:t>**Overall Rating:** Excellent</w:t>
        <w:br/>
        <w:br/>
        <w:t>Norman’s contributions to CloudScape Technologies have been invaluable, and with continued development, his impact will undoubtedly strengthen further. His commitment to professional growth and his strategic approach are greatly appreciated, and we look forward to seeing how he tackles the goals set for the coming year.</w:t>
      </w:r>
    </w:p>
    <w:p>
      <w:pPr>
        <w:pStyle w:val="Heading1"/>
      </w:pPr>
      <w:r>
        <w:t>Jessica Reed (EMPd471ec91)</w:t>
      </w:r>
    </w:p>
    <w:p>
      <w:pPr>
        <w:spacing w:after="120"/>
      </w:pPr>
    </w:p>
    <w:p>
      <w:pPr>
        <w:spacing w:after="60"/>
        <w:ind w:left="240"/>
      </w:pPr>
      <w:r>
        <w:t>Title: Marketing Manager</w:t>
      </w:r>
    </w:p>
    <w:p>
      <w:pPr>
        <w:spacing w:after="60"/>
        <w:ind w:left="240"/>
      </w:pPr>
      <w:r>
        <w:t>Department: Marketing</w:t>
      </w:r>
    </w:p>
    <w:p>
      <w:pPr>
        <w:spacing w:after="60"/>
        <w:ind w:left="240"/>
      </w:pPr>
      <w:r>
        <w:t>Manager: William Campbell</w:t>
      </w:r>
    </w:p>
    <w:p>
      <w:pPr>
        <w:spacing w:after="60"/>
        <w:ind w:left="240"/>
      </w:pPr>
      <w:r>
        <w:t>Email: jessica.reed@advancedcloud.com</w:t>
      </w:r>
    </w:p>
    <w:p>
      <w:pPr>
        <w:spacing w:after="60"/>
        <w:ind w:left="240"/>
      </w:pPr>
      <w:r>
        <w:t>Work Location: New Michaeltown, NE</w:t>
      </w:r>
    </w:p>
    <w:p>
      <w:pPr>
        <w:spacing w:after="60"/>
        <w:ind w:left="240"/>
      </w:pPr>
      <w:r>
        <w:t>Remote: True</w:t>
      </w:r>
    </w:p>
    <w:p>
      <w:pPr>
        <w:spacing w:after="60"/>
        <w:ind w:left="240"/>
      </w:pPr>
      <w:r>
        <w:t>Salary: 112961.73</w:t>
      </w:r>
    </w:p>
    <w:p>
      <w:pPr>
        <w:spacing w:after="60"/>
        <w:ind w:left="240"/>
      </w:pPr>
      <w:r>
        <w:t>Salary Band: Senior</w:t>
      </w:r>
    </w:p>
    <w:p>
      <w:pPr>
        <w:spacing w:after="60"/>
        <w:ind w:left="240"/>
      </w:pPr>
      <w:r>
        <w:t>Hire Date: 2021-01-15</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9413.48</w:t>
        <w:br/>
        <w:t xml:space="preserve">    taxes_withheld: 1882.7</w:t>
        <w:br/>
        <w:t xml:space="preserve">    benefits_deduction: 470.67</w:t>
        <w:br/>
        <w:t xml:space="preserve">    net_pay: 7060.11</w:t>
        <w:br/>
        <w:t xml:space="preserve">    pay_period: Monthly</w:t>
        <w:br/>
        <w:t xml:space="preserve">    last_pay_date: 2024-12-01</w:t>
      </w:r>
    </w:p>
    <w:p>
      <w:pPr>
        <w:spacing w:after="60"/>
        <w:ind w:left="240"/>
      </w:pPr>
      <w:r>
        <w:t>Performance Review: **Annual Performance Review for Jessica Reed, Marketing Manager**</w:t>
        <w:br/>
        <w:br/>
        <w:t>**Employee Information:**</w:t>
        <w:br/>
        <w:t xml:space="preserve">- **Name:** Jessica Reed  </w:t>
        <w:br/>
        <w:t xml:space="preserve">- **Position:** Marketing Manager  </w:t>
        <w:br/>
        <w:t>- **Department:** Marketing</w:t>
        <w:br/>
        <w:br/>
        <w:t>**Review Period:** [Year]</w:t>
        <w:br/>
        <w:br/>
        <w:t xml:space="preserve">**Reviewer:** [Your Name]  </w:t>
        <w:br/>
        <w:t xml:space="preserve">- **Position:** Manager  </w:t>
        <w:br/>
        <w:t>- **Department:** [Your Department]</w:t>
        <w:br/>
        <w:br/>
        <w:t>---</w:t>
        <w:br/>
        <w:br/>
        <w:t>**Summary:**</w:t>
        <w:br/>
        <w:t>Jessica Reed has demonstrated exceptional leadership and strategic planning skills in her role as Marketing Manager over the past year. She has been instrumental in advancing the marketing department's objectives and driving business growth through innovative campaigns and partnerships.</w:t>
        <w:br/>
        <w:br/>
        <w:t>---</w:t>
        <w:br/>
        <w:br/>
        <w:t>**Strengths:**</w:t>
        <w:br/>
        <w:br/>
        <w:t>1. **Strategic Vision:** Jessica has a strong ability to foresee market trends and align marketing efforts with the company's strategic goals. Her foresight and planning have led to a measurable increase in the company's brand recognition.</w:t>
        <w:br/>
        <w:br/>
        <w:t>2. **Team Leadership:** She excels in team management, consistently promoting a collaborative and motivated work environment. Her team respects her guidance and feels empowered to achieve their best.</w:t>
        <w:br/>
        <w:br/>
        <w:t>3. **Creativity and Innovation:** Jessica regularly brings fresh ideas to the table. Her campaign strategies are not only creative but also grounded in data-driven insights that enhance their effectiveness.</w:t>
        <w:br/>
        <w:br/>
        <w:t>4. **Communication Skills:** She communicates clearly and effectively with team members, stakeholders, and clients, ensuring that everyone is aligned with the marketing objectives.</w:t>
        <w:br/>
        <w:br/>
        <w:t>---</w:t>
        <w:br/>
        <w:br/>
        <w:t>**Areas for Improvement:**</w:t>
        <w:br/>
        <w:br/>
        <w:t>1. **Time Management:** While Jessica has successfully managed multiple projects, there are opportunities to improve in prioritizing tasks and balancing workload more efficiently.</w:t>
        <w:br/>
        <w:br/>
        <w:t>2. **Data Analytics:** To further strengthen marketing outcomes, enhancing skills in advanced data analytics would be beneficial. Investing time in learning new analytical tools could lead to even more targeted and successful campaigns.</w:t>
        <w:br/>
        <w:br/>
        <w:t>---</w:t>
        <w:br/>
        <w:br/>
        <w:t>**Goals for Next Year:**</w:t>
        <w:br/>
        <w:br/>
        <w:t>1. **Professional Development:**</w:t>
        <w:br/>
        <w:t xml:space="preserve">   - Enroll in advanced analytics and data interpretation training to enhance decision-making quality and deliver more effective marketing campaigns.</w:t>
        <w:br/>
        <w:br/>
        <w:t>2. **Enhanced Project Management:**</w:t>
        <w:br/>
        <w:t xml:space="preserve">   - Implement time management techniques, such as setting clear project priorities and deadlines, to improve efficiency and reduce stress.</w:t>
        <w:br/>
        <w:br/>
        <w:t>3. **Market Expansion Initiatives:**</w:t>
        <w:br/>
        <w:t xml:space="preserve">   - Develop and lead at least two major initiatives that target business growth in new or under-served markets to increase the company's market share.</w:t>
        <w:br/>
        <w:br/>
        <w:t>4. **Leadership Growth:**</w:t>
        <w:br/>
        <w:t xml:space="preserve">   - Mentor at least two junior team members to prepare them for future leadership roles within the organization.</w:t>
        <w:br/>
        <w:br/>
        <w:t>---</w:t>
        <w:br/>
        <w:br/>
        <w:t>**Closing Remarks:**</w:t>
        <w:br/>
        <w:t>Overall, Jessica Reed has made significant contributions to CloudScape Technologies' marketing department. By continuing her professional development and focusing on the outlined areas for improvement, she is poised to elevate both her career and the department's success in the coming year.</w:t>
        <w:br/>
        <w:br/>
        <w:t>---</w:t>
        <w:br/>
        <w:br/>
        <w:t>Please acknowledge receipt of this review and feel free to discuss any points further during our scheduled meeting.</w:t>
        <w:br/>
        <w:br/>
        <w:t>**Reviewer’s Signature:** _______________________  Date: ______________</w:t>
        <w:br/>
        <w:br/>
        <w:t>**Employee’s Signature:** _______________________  Date: ______________</w:t>
      </w:r>
    </w:p>
    <w:p>
      <w:pPr>
        <w:pStyle w:val="Heading1"/>
      </w:pPr>
      <w:r>
        <w:t>Raymond Jones (EMP2f757c39)</w:t>
      </w:r>
    </w:p>
    <w:p>
      <w:pPr>
        <w:spacing w:after="120"/>
      </w:pPr>
    </w:p>
    <w:p>
      <w:pPr>
        <w:spacing w:after="60"/>
        <w:ind w:left="240"/>
      </w:pPr>
      <w:r>
        <w:t>Title: Business Development Representative</w:t>
      </w:r>
    </w:p>
    <w:p>
      <w:pPr>
        <w:spacing w:after="60"/>
        <w:ind w:left="240"/>
      </w:pPr>
      <w:r>
        <w:t>Department: Sales</w:t>
      </w:r>
    </w:p>
    <w:p>
      <w:pPr>
        <w:spacing w:after="60"/>
        <w:ind w:left="240"/>
      </w:pPr>
      <w:r>
        <w:t>Manager: Jonathan Dixon</w:t>
      </w:r>
    </w:p>
    <w:p>
      <w:pPr>
        <w:spacing w:after="60"/>
        <w:ind w:left="240"/>
      </w:pPr>
      <w:r>
        <w:t>Email: raymond.jones@advancedcloud.com</w:t>
      </w:r>
    </w:p>
    <w:p>
      <w:pPr>
        <w:spacing w:after="60"/>
        <w:ind w:left="240"/>
      </w:pPr>
      <w:r>
        <w:t>Work Location: Gardnerside, DC</w:t>
      </w:r>
    </w:p>
    <w:p>
      <w:pPr>
        <w:spacing w:after="60"/>
        <w:ind w:left="240"/>
      </w:pPr>
      <w:r>
        <w:t>Remote: False</w:t>
      </w:r>
    </w:p>
    <w:p>
      <w:pPr>
        <w:spacing w:after="60"/>
        <w:ind w:left="240"/>
      </w:pPr>
      <w:r>
        <w:t>Salary: 59683.61</w:t>
      </w:r>
    </w:p>
    <w:p>
      <w:pPr>
        <w:spacing w:after="60"/>
        <w:ind w:left="240"/>
      </w:pPr>
      <w:r>
        <w:t>Salary Band: Senior</w:t>
      </w:r>
    </w:p>
    <w:p>
      <w:pPr>
        <w:spacing w:after="60"/>
        <w:ind w:left="240"/>
      </w:pPr>
      <w:r>
        <w:t>Hire Date: 2020-07-30</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4973.63</w:t>
        <w:br/>
        <w:t xml:space="preserve">    taxes_withheld: 994.73</w:t>
        <w:br/>
        <w:t xml:space="preserve">    benefits_deduction: 248.68</w:t>
        <w:br/>
        <w:t xml:space="preserve">    net_pay: 3730.23</w:t>
        <w:br/>
        <w:t xml:space="preserve">    pay_period: Monthly</w:t>
        <w:br/>
        <w:t xml:space="preserve">    last_pay_date: 2024-12-01</w:t>
      </w:r>
    </w:p>
    <w:p>
      <w:pPr>
        <w:spacing w:after="60"/>
        <w:ind w:left="240"/>
      </w:pPr>
      <w:r>
        <w:t>Performance Review: **Annual Performance Review for Raymond Jones**</w:t>
        <w:br/>
        <w:br/>
        <w:t xml:space="preserve">**Position:** Business Development Representative  </w:t>
        <w:br/>
        <w:t xml:space="preserve">**Department:** Sales  </w:t>
        <w:br/>
        <w:t xml:space="preserve">**Manager:** [Your Name]  </w:t>
        <w:br/>
        <w:t>**Date:** [Date of Review]</w:t>
        <w:br/>
        <w:br/>
        <w:t xml:space="preserve">**Summary:**  </w:t>
        <w:br/>
        <w:t>Raymond Jones has completed another year as a Business Development Representative with CloudScape Technologies. Throughout the year, Raymond has demonstrated his ability to navigate complex sales environments, build lasting client relationships, and contribute positively to the sales team. This review will highlight key strengths, areas for improvement, and development goals for the upcoming year.</w:t>
        <w:br/>
        <w:br/>
        <w:t>**Strengths:**</w:t>
        <w:br/>
        <w:t>1. **Client Engagement and Relationship Building:**</w:t>
        <w:br/>
        <w:t xml:space="preserve">   Raymond excels at developing strong relationships with clients, often receiving positive feedback for his attentive service and consultation. His ability to understand and address client needs has led to increased customer satisfaction and loyalty.</w:t>
        <w:br/>
        <w:br/>
        <w:t>2. **Sales Performance:**</w:t>
        <w:br/>
        <w:t xml:space="preserve">   He consistently meets and frequently exceeds his sales targets. This year, he played a crucial role in closing several high-value deals that significantly contributed to our quarterly goals.</w:t>
        <w:br/>
        <w:br/>
        <w:t>3. **Adaptability:**</w:t>
        <w:br/>
        <w:t xml:space="preserve">   In the face of changing market conditions, Raymond has shown remarkable adaptability. He has efficiently modified his sales strategies to navigate the challenges posed by remote work environments and economic fluctuations.</w:t>
        <w:br/>
        <w:br/>
        <w:t>**Areas for Improvement:**</w:t>
        <w:br/>
        <w:t>1. **Time Management:**</w:t>
        <w:br/>
        <w:t xml:space="preserve">   While Raymond has been effective in client meetings and follow-ups, there have been instances where project timelines have slipped. Improving his time management skills, especially in prioritizing tasks, will enhance his efficiency.</w:t>
        <w:br/>
        <w:br/>
        <w:t>2. **Product Knowledge:**</w:t>
        <w:br/>
        <w:t xml:space="preserve">   Although Raymond consistently demonstrates enthusiasm for our solutions, a deeper understanding of the technical aspects of our products will empower him to better address client queries and enhance his consultative approach.</w:t>
        <w:br/>
        <w:br/>
        <w:t>**Goals for Next Year:**</w:t>
        <w:br/>
        <w:t>1. **Enhance Technical Expertise:**</w:t>
        <w:br/>
        <w:t xml:space="preserve">   Attend at least two product training sessions or workshops to deepen understanding of our solutions, empowering Raymond to confidently discuss technical details with clients.</w:t>
        <w:br/>
        <w:br/>
        <w:t>2. **Professional Development:**</w:t>
        <w:br/>
        <w:t xml:space="preserve">   Participate in a time management course to refine organizational skills, aiming to improve task prioritization and deadline adherence.</w:t>
        <w:br/>
        <w:br/>
        <w:t>3. **Sales Process Innovation:**</w:t>
        <w:br/>
        <w:t xml:space="preserve">   Raymond is encouraged to propose and pilot at least one new sales strategy or tool aimed at increasing conversion rates, fostering innovative practices within the team.</w:t>
        <w:br/>
        <w:br/>
        <w:t>Raymond’s contributions continue to be highly valued. With a focus on the outlined areas of growth, there is great potential for him to advance and contribute even more significantly to CloudScape Technologies’ success. I look forward to supporting Raymond in his professional journey and seeing his further development over the coming year.</w:t>
        <w:br/>
        <w:br/>
        <w:t xml:space="preserve">**Signatures:**  </w:t>
        <w:br/>
        <w:t xml:space="preserve">Manager: ______________________  </w:t>
        <w:br/>
        <w:t xml:space="preserve">Employee: ______________________  </w:t>
        <w:br/>
        <w:t>Date: ______________________</w:t>
      </w:r>
    </w:p>
    <w:p>
      <w:pPr>
        <w:pStyle w:val="Heading1"/>
      </w:pPr>
      <w:r>
        <w:t>Eric Martin (EMP6255877b)</w:t>
      </w:r>
    </w:p>
    <w:p>
      <w:pPr>
        <w:spacing w:after="120"/>
      </w:pPr>
    </w:p>
    <w:p>
      <w:pPr>
        <w:spacing w:after="60"/>
        <w:ind w:left="240"/>
      </w:pPr>
      <w:r>
        <w:t>Title: QA Engineer</w:t>
      </w:r>
    </w:p>
    <w:p>
      <w:pPr>
        <w:spacing w:after="60"/>
        <w:ind w:left="240"/>
      </w:pPr>
      <w:r>
        <w:t>Department: Engineering</w:t>
      </w:r>
    </w:p>
    <w:p>
      <w:pPr>
        <w:spacing w:after="60"/>
        <w:ind w:left="240"/>
      </w:pPr>
      <w:r>
        <w:t>Manager: James Bradley</w:t>
      </w:r>
    </w:p>
    <w:p>
      <w:pPr>
        <w:spacing w:after="60"/>
        <w:ind w:left="240"/>
      </w:pPr>
      <w:r>
        <w:t>Email: eric.martin@advancedcloud.com</w:t>
      </w:r>
    </w:p>
    <w:p>
      <w:pPr>
        <w:spacing w:after="60"/>
        <w:ind w:left="240"/>
      </w:pPr>
      <w:r>
        <w:t>Work Location: Port Trevor, MH</w:t>
      </w:r>
    </w:p>
    <w:p>
      <w:pPr>
        <w:spacing w:after="60"/>
        <w:ind w:left="240"/>
      </w:pPr>
      <w:r>
        <w:t>Remote: True</w:t>
      </w:r>
    </w:p>
    <w:p>
      <w:pPr>
        <w:spacing w:after="60"/>
        <w:ind w:left="240"/>
      </w:pPr>
      <w:r>
        <w:t>Salary: 60920.72</w:t>
      </w:r>
    </w:p>
    <w:p>
      <w:pPr>
        <w:spacing w:after="60"/>
        <w:ind w:left="240"/>
      </w:pPr>
      <w:r>
        <w:t>Salary Band: Senior</w:t>
      </w:r>
    </w:p>
    <w:p>
      <w:pPr>
        <w:spacing w:after="60"/>
        <w:ind w:left="240"/>
      </w:pPr>
      <w:r>
        <w:t>Hire Date: 2020-03-03</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5076.73</w:t>
        <w:br/>
        <w:t xml:space="preserve">    taxes_withheld: 1015.35</w:t>
        <w:br/>
        <w:t xml:space="preserve">    benefits_deduction: 253.84</w:t>
        <w:br/>
        <w:t xml:space="preserve">    net_pay: 3807.55</w:t>
        <w:br/>
        <w:t xml:space="preserve">    pay_period: Monthly</w:t>
        <w:br/>
        <w:t xml:space="preserve">    last_pay_date: 2024-12-01</w:t>
      </w:r>
    </w:p>
    <w:p>
      <w:pPr>
        <w:spacing w:after="60"/>
        <w:ind w:left="240"/>
      </w:pPr>
      <w:r>
        <w:t>Performance Review: **Performance Review for Eric Martin, QA Engineer**</w:t>
        <w:br/>
        <w:br/>
        <w:t>**Evaluation Period:** January 2023 - December 2023</w:t>
        <w:br/>
        <w:br/>
        <w:t>**Introduction:**</w:t>
        <w:br/>
        <w:t>Eric Martin has been with CloudScape Technologies for another year as a QA Engineer, contributing to multiple projects and ensuring high-quality software delivery. This annual performance review highlights his key strengths, areas for improvement, and sets goals for the coming year.</w:t>
        <w:br/>
        <w:br/>
        <w:t>---</w:t>
        <w:br/>
        <w:br/>
        <w:t>**Strengths:**</w:t>
        <w:br/>
        <w:t>1. **Attention to Detail:** Eric consistently demonstrates a keen eye for detail in identifying defects and potential issues in the software. His rigorous testing methodologies have significantly minimized post-release defects.</w:t>
        <w:br/>
        <w:br/>
        <w:t>2. **Problem-Solving Skills:** Eric is proficient at troubleshooting and resolving complex issues efficiently. His ability to pinpoint root causes and propose effective solutions has improved our testing processes.</w:t>
        <w:br/>
        <w:br/>
        <w:t>3. **Collaboration and Communication:** Eric works well within the team and communicates effectively with both developers and stakeholders. His ability to convey technical issues in a clear and concise manner aids in swift resolution.</w:t>
        <w:br/>
        <w:br/>
        <w:t xml:space="preserve">4. **Adaptability:** Eric quickly adapts to new technologies and processes, keeping up with industry best practices and integrating them into his work effectively. </w:t>
        <w:br/>
        <w:br/>
        <w:t>**Areas for Improvement:**</w:t>
        <w:br/>
        <w:t>1. **Time Management:** While Eric is thorough in his work, there's room for improvement in managing time to meet tighter deadlines without compromising quality.</w:t>
        <w:br/>
        <w:br/>
        <w:t>2. **Automation Skills:** Increasing proficiency in test automation tools would benefit from more immersion. While he has shown some improvement, further development in this area could enhance efficiency.</w:t>
        <w:br/>
        <w:br/>
        <w:t>3. **Strategic Thinking:** Focusing more on strategic testing approaches that align with long-term project goals could improve how testing impacts overall project outcomes.</w:t>
        <w:br/>
        <w:br/>
        <w:t>**Goals for Next Year:**</w:t>
        <w:br/>
        <w:t>1. **Enhance Automation Skills:** Attend workshops or pursue certifications in advanced test automation tools and methodologies. Aim to lead an automation initiative for at least one project next year.</w:t>
        <w:br/>
        <w:br/>
        <w:t>2. **Improve Time Management:** Work on prioritization techniques and tools that can help manage tasks more efficiently. Setting specific milestones within projects might help in achieving this goal.</w:t>
        <w:br/>
        <w:br/>
        <w:t>3. **Engage in Leadership Opportunities:** Take on additional responsibilities such as mentoring newer QA team members or leading small projects to develop leadership skills further.</w:t>
        <w:br/>
        <w:br/>
        <w:t>4. **Contribute to Strategic Vision:** Collaborate more with project managers and developers to align testing strategy with project objectives, thereby contributing to strategic planning.</w:t>
        <w:br/>
        <w:br/>
        <w:t>---</w:t>
        <w:br/>
        <w:br/>
        <w:t>**Conclusion:**</w:t>
        <w:br/>
        <w:t>Eric Martin remains a valued member of the QA team with his dedication, collaborative nature, and problem-solving skills. By focusing on continuous improvement in the areas identified, Eric can leverage his strengths further and contribute more significantly to CloudScape Technologies' success. Looking forward to another year of growth and achievements.</w:t>
        <w:br/>
        <w:br/>
        <w:t xml:space="preserve">**Reviewer's Signature:** ____________________  </w:t>
        <w:br/>
        <w:t>**Date:** ___________</w:t>
        <w:br/>
        <w:br/>
        <w:t>---</w:t>
        <w:br/>
        <w:br/>
        <w:t>This review aims to not only assess past performance but also to set a clear path for professional growth and success in the upcoming year.</w:t>
      </w:r>
    </w:p>
    <w:p>
      <w:pPr>
        <w:pStyle w:val="Heading1"/>
      </w:pPr>
      <w:r>
        <w:t>Jill Moran (EMPd5a51111)</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jill.moran@advancedcloud.com</w:t>
      </w:r>
    </w:p>
    <w:p>
      <w:pPr>
        <w:spacing w:after="60"/>
        <w:ind w:left="240"/>
      </w:pPr>
      <w:r>
        <w:t>Work Location: Port Sydneychester, WI</w:t>
      </w:r>
    </w:p>
    <w:p>
      <w:pPr>
        <w:spacing w:after="60"/>
        <w:ind w:left="240"/>
      </w:pPr>
      <w:r>
        <w:t>Remote: False</w:t>
      </w:r>
    </w:p>
    <w:p>
      <w:pPr>
        <w:spacing w:after="60"/>
        <w:ind w:left="240"/>
      </w:pPr>
      <w:r>
        <w:t>Salary: 66774.0</w:t>
      </w:r>
    </w:p>
    <w:p>
      <w:pPr>
        <w:spacing w:after="60"/>
        <w:ind w:left="240"/>
      </w:pPr>
      <w:r>
        <w:t>Salary Band: Senior</w:t>
      </w:r>
    </w:p>
    <w:p>
      <w:pPr>
        <w:spacing w:after="60"/>
        <w:ind w:left="240"/>
      </w:pPr>
      <w:r>
        <w:t>Hire Date: 2022-10-08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5564.5</w:t>
        <w:br/>
        <w:t xml:space="preserve">    taxes_withheld: 1112.9</w:t>
        <w:br/>
        <w:t xml:space="preserve">    benefits_deduction: 278.23</w:t>
        <w:br/>
        <w:t xml:space="preserve">    net_pay: 4173.38</w:t>
        <w:br/>
        <w:t xml:space="preserve">    pay_period: Monthly</w:t>
        <w:br/>
        <w:t xml:space="preserve">    last_pay_date: 2024-12-01</w:t>
      </w:r>
    </w:p>
    <w:p>
      <w:pPr>
        <w:spacing w:after="60"/>
        <w:ind w:left="240"/>
      </w:pPr>
      <w:r>
        <w:t>Performance Review: **Annual Performance Review**</w:t>
        <w:br/>
        <w:br/>
        <w:t xml:space="preserve">**Employee Name:** Jill Moran  </w:t>
        <w:br/>
        <w:t xml:space="preserve">**Position:** Customer Success Manager  </w:t>
        <w:br/>
        <w:t xml:space="preserve">**Department:** Customer Experience  </w:t>
        <w:br/>
        <w:t xml:space="preserve">**Reviewer:** [Your Name Here]  </w:t>
        <w:br/>
        <w:t>**Date:** [Review Date Here]</w:t>
        <w:br/>
        <w:br/>
        <w:t>---</w:t>
        <w:br/>
        <w:br/>
        <w:t>### **Performance Summary**</w:t>
        <w:br/>
        <w:t>Jill Moran has consistently demonstrated her dedication to ensuring the success of our customers and fostering strong, long-lasting relationships. Her enthusiasm and proactive approach in addressing customer needs have been invaluable to our team and overall business objectives. This review aims to provide an assessment of her performance over the past year, identify strengths, and suggest areas for improvement.</w:t>
        <w:br/>
        <w:br/>
        <w:t>### **Strengths**</w:t>
        <w:br/>
        <w:t>1. **Customer Engagement:** Jill excels in engaging with customers and understanding their needs. Her interpersonal skills have strengthened our client relationships, resulting in increased customer satisfaction.</w:t>
        <w:br/>
        <w:br/>
        <w:t>2. **Problem-Solving:** She shows remarkable problem-solving abilities, often thinking creatively to address customer concerns efficiently, minimizing escalations.</w:t>
        <w:br/>
        <w:br/>
        <w:t>3. **Team Collaboration:** Jill is an excellent team player. Her ability to communicate effectively with colleagues across departments has helped in dealing smoothly with complex customer issues.</w:t>
        <w:br/>
        <w:br/>
        <w:t>4. **Product Knowledge:** Her extensive knowledge of our products and services has enabled her to serve as a valuable resource for both customers and her team.</w:t>
        <w:br/>
        <w:br/>
        <w:t>### **Areas for Improvement**</w:t>
        <w:br/>
        <w:t>1. **Time Management:** While Jill handles numerous tasks effectively, there are occasions where prioritization could improve efficiency. Focusing on time management strategies could help her balance workloads more effectively.</w:t>
        <w:br/>
        <w:br/>
        <w:t>2. **Technical Skills:** As our industry evolves, developing more advanced technical skills will enable her to better support our clients and enhance the customer success experience.</w:t>
        <w:br/>
        <w:br/>
        <w:t>### **Goals for Next Year**</w:t>
        <w:br/>
        <w:t>1. **Enhanced Time Management:** Attend workshops or training sessions to improve time management skills.</w:t>
        <w:br/>
        <w:br/>
        <w:t>2. **Upskill in Technology:** Enroll in courses related to emerging technologies relevant to our business to expand her technical expertise.</w:t>
        <w:br/>
        <w:br/>
        <w:t>3. **Leadership Development:** Take on more leadership roles within projects to refine management skills, preparing for potential career advancement within the company.</w:t>
        <w:br/>
        <w:br/>
        <w:t>4. **Customer Success Initiatives:** Lead a new initiative aimed at enhancing customer success metrics, setting measurable goals to track improvements in customer retention and satisfaction.</w:t>
        <w:br/>
        <w:br/>
        <w:t>---</w:t>
        <w:br/>
        <w:br/>
        <w:t>**Overall, Jill’s performance has been a significant asset to CloudScape Technologies. Her dedication, resourcefulness, and commitment have driven our customer-centric objectives forward. Looking ahead, with a focus on enhancing certain skills, she is well-positioned for further growth and contributions to our company's success.**</w:t>
      </w:r>
    </w:p>
    <w:p>
      <w:pPr>
        <w:pStyle w:val="Heading1"/>
      </w:pPr>
      <w:r>
        <w:t>Rachel Peterson (EMPd1aa085d)</w:t>
      </w:r>
    </w:p>
    <w:p>
      <w:pPr>
        <w:spacing w:after="120"/>
      </w:pPr>
    </w:p>
    <w:p>
      <w:pPr>
        <w:spacing w:after="60"/>
        <w:ind w:left="240"/>
      </w:pPr>
      <w:r>
        <w:t>Title: Content Strategist</w:t>
      </w:r>
    </w:p>
    <w:p>
      <w:pPr>
        <w:spacing w:after="60"/>
        <w:ind w:left="240"/>
      </w:pPr>
      <w:r>
        <w:t>Department: Marketing</w:t>
      </w:r>
    </w:p>
    <w:p>
      <w:pPr>
        <w:spacing w:after="60"/>
        <w:ind w:left="240"/>
      </w:pPr>
      <w:r>
        <w:t>Manager: William Campbell</w:t>
      </w:r>
    </w:p>
    <w:p>
      <w:pPr>
        <w:spacing w:after="60"/>
        <w:ind w:left="240"/>
      </w:pPr>
      <w:r>
        <w:t>Email: rachel.peterson@advancedcloud.com</w:t>
      </w:r>
    </w:p>
    <w:p>
      <w:pPr>
        <w:spacing w:after="60"/>
        <w:ind w:left="240"/>
      </w:pPr>
      <w:r>
        <w:t>Work Location: Amandaberg, PW</w:t>
      </w:r>
    </w:p>
    <w:p>
      <w:pPr>
        <w:spacing w:after="60"/>
        <w:ind w:left="240"/>
      </w:pPr>
      <w:r>
        <w:t>Remote: True</w:t>
      </w:r>
    </w:p>
    <w:p>
      <w:pPr>
        <w:spacing w:after="60"/>
        <w:ind w:left="240"/>
      </w:pPr>
      <w:r>
        <w:t>Salary: 112188.73</w:t>
      </w:r>
    </w:p>
    <w:p>
      <w:pPr>
        <w:spacing w:after="60"/>
        <w:ind w:left="240"/>
      </w:pPr>
      <w:r>
        <w:t>Salary Band: Senior</w:t>
      </w:r>
    </w:p>
    <w:p>
      <w:pPr>
        <w:spacing w:after="60"/>
        <w:ind w:left="240"/>
      </w:pPr>
      <w:r>
        <w:t>Hire Date: 2024-03-08</w:t>
      </w:r>
    </w:p>
    <w:p>
      <w:pPr>
        <w:spacing w:after="60"/>
        <w:ind w:left="240"/>
      </w:pPr>
      <w:r>
        <w:t>Employment Status: Full-Time</w:t>
      </w:r>
    </w:p>
    <w:p>
      <w:pPr>
        <w:spacing w:after="60"/>
        <w:ind w:left="240"/>
      </w:pPr>
      <w:r>
        <w:t>Benefits Enrollment:</w:t>
        <w:br/>
        <w:t xml:space="preserve">    health_insurance: False</w:t>
        <w:br/>
        <w:t xml:space="preserve">    dental_insurance: True</w:t>
        <w:br/>
        <w:t xml:space="preserve">    retirement_plan: True</w:t>
      </w:r>
    </w:p>
    <w:p>
      <w:pPr>
        <w:spacing w:after="60"/>
        <w:ind w:left="240"/>
      </w:pPr>
      <w:r>
        <w:t>Payroll Data:</w:t>
        <w:br/>
        <w:t xml:space="preserve">    monthly_salary: 9349.06</w:t>
        <w:br/>
        <w:t xml:space="preserve">    taxes_withheld: 1869.81</w:t>
        <w:br/>
        <w:t xml:space="preserve">    benefits_deduction: 467.45</w:t>
        <w:br/>
        <w:t xml:space="preserve">    net_pay: 7011.8</w:t>
        <w:br/>
        <w:t xml:space="preserve">    pay_period: Monthly</w:t>
        <w:br/>
        <w:t xml:space="preserve">    last_pay_date: 2024-12-01</w:t>
      </w:r>
    </w:p>
    <w:p>
      <w:pPr>
        <w:spacing w:after="60"/>
        <w:ind w:left="240"/>
      </w:pPr>
      <w:r>
        <w:t>Performance Review: **Performance Review: Rachel Peterson, Content Strategist**</w:t>
        <w:br/>
        <w:br/>
        <w:t>**Review Period:** January 2023 - December 2023</w:t>
        <w:br/>
        <w:br/>
        <w:t>**Reviewer:** [Manager's Name]</w:t>
        <w:br/>
        <w:br/>
        <w:t>**Strengths:**</w:t>
        <w:br/>
        <w:br/>
        <w:t>1. **Strategic Content Planning:** Rachel has consistently demonstrated exceptional skills in developing content strategies that align with our business goals. Her ability to analyze market trends and audience insights to tailor content not only enhanced our brand visibility but also improved customer engagement.</w:t>
        <w:br/>
        <w:br/>
        <w:t>2. **Creativity and Innovation:** Rachel has a knack for coming up with creative content ideas that capture our audience's attention and differentiate our brand in a crowded market. Her innovative approach to content has led to a significant increase in social media followers and website traffic.</w:t>
        <w:br/>
        <w:br/>
        <w:t>3. **Collaboration and Leadership:** Rachel excels in collaborating with cross-functional teams, ensuring that the content strategy supports broader organizational objectives. Her leadership in steering content projects and mentoring junior team members has been invaluable.</w:t>
        <w:br/>
        <w:br/>
        <w:t>4. **Content Optimization:** With a strong grasp of SEO best practices, Rachel has improved the search visibility of our content, leading to higher organic search rankings and increased conversion rates.</w:t>
        <w:br/>
        <w:br/>
        <w:t>**Areas for Improvement:**</w:t>
        <w:br/>
        <w:br/>
        <w:t>1. **Time Management:** While Rachel's quality of work is high, there have been instances where project deadlines were tight due to initial time underestimation. Focusing on better time planning and task prioritization will help in meeting all deadlines comfortably.</w:t>
        <w:br/>
        <w:br/>
        <w:t>2. **Data-Driven Decision Making:** Although Rachel has been effective in using data to support content decisions, there is room to further incorporate advanced analytics to predict trends and measure content performance more precisely.</w:t>
        <w:br/>
        <w:br/>
        <w:t>**Goals for the Next Year:**</w:t>
        <w:br/>
        <w:br/>
        <w:t>1. **Enhanced Analytics Usage:** Rachel aims to enhance her skills in data analytics tools, allowing more precise measurement of content performance and informing future strategies.</w:t>
        <w:br/>
        <w:br/>
        <w:t>2. **Professional Development:** Attend at least two industry workshops or seminars on emerging content trends and technologies to stay ahead in the rapidly evolving digital landscape.</w:t>
        <w:br/>
        <w:br/>
        <w:t>3. **Leadership Growth:** Continue to develop leadership skills by leading a company-wide content marketing initiative, providing further mentoring opportunities to team members.</w:t>
        <w:br/>
        <w:br/>
        <w:t>4. **Content Innovation:** Experiment with new content formats like interactive and multimedia pieces to engage a broader audience and explore new content channels.</w:t>
        <w:br/>
        <w:br/>
        <w:t>Overall, Rachel has made a significant impact on our content efforts with her strategic thinking and creativity. With a focus on the identified areas for improvement, Rachel is poised to continue her valuable contributions toward achieving our company's content goals in the coming year. Her commitment to growth and innovation makes her a vital asset to the team.</w:t>
      </w:r>
    </w:p>
    <w:p>
      <w:pPr>
        <w:pStyle w:val="Heading1"/>
      </w:pPr>
      <w:r>
        <w:t>Tracey Manning (EMPf4183006)</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tracey.manning@advancedcloud.com</w:t>
      </w:r>
    </w:p>
    <w:p>
      <w:pPr>
        <w:spacing w:after="60"/>
        <w:ind w:left="240"/>
      </w:pPr>
      <w:r>
        <w:t>Work Location: South Michael, NJ</w:t>
      </w:r>
    </w:p>
    <w:p>
      <w:pPr>
        <w:spacing w:after="60"/>
        <w:ind w:left="240"/>
      </w:pPr>
      <w:r>
        <w:t>Remote: True</w:t>
      </w:r>
    </w:p>
    <w:p>
      <w:pPr>
        <w:spacing w:after="60"/>
        <w:ind w:left="240"/>
      </w:pPr>
      <w:r>
        <w:t>Salary: 104446.88</w:t>
      </w:r>
    </w:p>
    <w:p>
      <w:pPr>
        <w:spacing w:after="60"/>
        <w:ind w:left="240"/>
      </w:pPr>
      <w:r>
        <w:t>Salary Band: Junior</w:t>
      </w:r>
    </w:p>
    <w:p>
      <w:pPr>
        <w:spacing w:after="60"/>
        <w:ind w:left="240"/>
      </w:pPr>
      <w:r>
        <w:t>Hire Date: 2022-07-07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False</w:t>
      </w:r>
    </w:p>
    <w:p>
      <w:pPr>
        <w:spacing w:after="60"/>
        <w:ind w:left="240"/>
      </w:pPr>
      <w:r>
        <w:t>Payroll Data:</w:t>
        <w:br/>
        <w:t xml:space="preserve">    monthly_salary: 8703.91</w:t>
        <w:br/>
        <w:t xml:space="preserve">    taxes_withheld: 1740.78</w:t>
        <w:br/>
        <w:t xml:space="preserve">    benefits_deduction: 435.2</w:t>
        <w:br/>
        <w:t xml:space="preserve">    net_pay: 6527.93</w:t>
        <w:br/>
        <w:t xml:space="preserve">    pay_period: Monthly</w:t>
        <w:br/>
        <w:t xml:space="preserve">    last_pay_date: 2024-12-01</w:t>
      </w:r>
    </w:p>
    <w:p>
      <w:pPr>
        <w:spacing w:after="60"/>
        <w:ind w:left="240"/>
      </w:pPr>
      <w:r>
        <w:t>Performance Review: **Performance Review for Tracey Manning, UX/UI Designer**</w:t>
        <w:br/>
        <w:br/>
        <w:t xml:space="preserve">**Date:**  </w:t>
        <w:br/>
        <w:t xml:space="preserve">**Reviewer:**  </w:t>
        <w:br/>
        <w:br/>
        <w:t>**Overview:**</w:t>
        <w:br/>
        <w:t>Tracey Manning has had a productive year as a UX/UI Designer at CloudScape Technologies. Her contributions to the design team have been significant, and her ability to balance creativity with user-centric design principles has greatly benefited our projects.</w:t>
        <w:br/>
        <w:br/>
        <w:t>**Strengths:**</w:t>
        <w:br/>
        <w:t>1. **Creativity and Innovation:** Tracey consistently brings fresh and innovative ideas to the team. Her ability to think outside the box has led to the creation of unique and engaging design solutions that enhance user experience.</w:t>
        <w:br/>
        <w:br/>
        <w:t>2. **Collaboration:** She is a team player who works exceptionally well with cross-functional teams, including developers and product managers. Her clear communication skills facilitate smooth coordination, ensuring projects are completed efficiently.</w:t>
        <w:br/>
        <w:br/>
        <w:t>3. **Technical Skills:** Tracey’s proficiency in design tools like Adobe XD, Sketch, and Figma is outstanding. She stays up-to-date with the latest design trends and incorporates them into her work to keep our products modern and competitive.</w:t>
        <w:br/>
        <w:br/>
        <w:t>4. **User-Centric Design Thinking:** She has a strong ability to empathize with the end-users, as evidenced by her thoughtful consideration of user feedback in her designs. This skill has helped in creating interfaces that are not only aesthetically pleasing but also highly functional.</w:t>
        <w:br/>
        <w:br/>
        <w:t>**Areas for Improvement:**</w:t>
        <w:br/>
        <w:t>1. **Time Management:** While Tracey is dedicated to delivering high-quality work, there have been instances of extended timelines. Improving time management skills and adhering to project deadlines more consistently would enhance overall productivity.</w:t>
        <w:br/>
        <w:br/>
        <w:t>2. **Feedback Incorporation:** Although she is open to receiving feedback, there are opportunities for her to integrate actionable suggestions more promptly into her design iterations.</w:t>
        <w:br/>
        <w:br/>
        <w:t>3. **Design Documentation:** Enhancing her ability to document design processes and decisions can improve clarity for other stakeholders involved in the project lifecycle.</w:t>
        <w:br/>
        <w:br/>
        <w:t>**Goals for the Next Year:**</w:t>
        <w:br/>
        <w:t>1. **Professional Development:** Encourage Tracey to attend workshops or trainings that focus on advanced UX/UI techniques and time management strategies.</w:t>
        <w:br/>
        <w:br/>
        <w:t>2. **Mentorship Role:** Develop her leadership skills by involving her in mentorship programs where she can guide junior designers in the team, sharing her expertise and fostering a collaborative learning environment.</w:t>
        <w:br/>
        <w:br/>
        <w:t>3. **Process Optimization:** Work on streamlining design iterations by establishing a clear and efficient feedback loop, which can lead to quicker adoption of changes and improvements in design outputs.</w:t>
        <w:br/>
        <w:br/>
        <w:t>4. **Personal Project:** Encourage Tracey to lead a side project that allows her to explore new design methodologies or tools, which can also contribute to her professional growth.</w:t>
        <w:br/>
        <w:br/>
        <w:t>**Conclusion:**</w:t>
        <w:br/>
        <w:t>In conclusion, Tracey Manning has made an impressive contribution to the UX/UI team at CloudScape Technologies. By focusing on her time management and integrating feedback effectively, she can continue to excel and make an even greater impact. We are excited to support her growth and look forward to her continued success in the coming year.</w:t>
      </w:r>
    </w:p>
    <w:p>
      <w:pPr>
        <w:pStyle w:val="Heading1"/>
      </w:pPr>
      <w:r>
        <w:t>Kevin Ortiz (EMP92a5db5c)</w:t>
      </w:r>
    </w:p>
    <w:p>
      <w:pPr>
        <w:spacing w:after="120"/>
      </w:pPr>
    </w:p>
    <w:p>
      <w:pPr>
        <w:spacing w:after="60"/>
        <w:ind w:left="240"/>
      </w:pPr>
      <w:r>
        <w:t>Title: UX/UI Designer</w:t>
      </w:r>
    </w:p>
    <w:p>
      <w:pPr>
        <w:spacing w:after="60"/>
        <w:ind w:left="240"/>
      </w:pPr>
      <w:r>
        <w:t>Department: Engineering</w:t>
      </w:r>
    </w:p>
    <w:p>
      <w:pPr>
        <w:spacing w:after="60"/>
        <w:ind w:left="240"/>
      </w:pPr>
      <w:r>
        <w:t>Manager: James Bradley</w:t>
      </w:r>
    </w:p>
    <w:p>
      <w:pPr>
        <w:spacing w:after="60"/>
        <w:ind w:left="240"/>
      </w:pPr>
      <w:r>
        <w:t>Email: kevin.ortiz@advancedcloud.com</w:t>
      </w:r>
    </w:p>
    <w:p>
      <w:pPr>
        <w:spacing w:after="60"/>
        <w:ind w:left="240"/>
      </w:pPr>
      <w:r>
        <w:t>Work Location: Lake Teresaberg, AL</w:t>
      </w:r>
    </w:p>
    <w:p>
      <w:pPr>
        <w:spacing w:after="60"/>
        <w:ind w:left="240"/>
      </w:pPr>
      <w:r>
        <w:t>Remote: False</w:t>
      </w:r>
    </w:p>
    <w:p>
      <w:pPr>
        <w:spacing w:after="60"/>
        <w:ind w:left="240"/>
      </w:pPr>
      <w:r>
        <w:t>Salary: 74298.95</w:t>
      </w:r>
    </w:p>
    <w:p>
      <w:pPr>
        <w:spacing w:after="60"/>
        <w:ind w:left="240"/>
      </w:pPr>
      <w:r>
        <w:t>Salary Band: Junior</w:t>
      </w:r>
    </w:p>
    <w:p>
      <w:pPr>
        <w:spacing w:after="60"/>
        <w:ind w:left="240"/>
      </w:pPr>
      <w:r>
        <w:t>Hire Date: 2023-05-17</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6191.58</w:t>
        <w:br/>
        <w:t xml:space="preserve">    taxes_withheld: 1238.32</w:t>
        <w:br/>
        <w:t xml:space="preserve">    benefits_deduction: 309.58</w:t>
        <w:br/>
        <w:t xml:space="preserve">    net_pay: 4643.68</w:t>
        <w:br/>
        <w:t xml:space="preserve">    pay_period: Monthly</w:t>
        <w:br/>
        <w:t xml:space="preserve">    last_pay_date: 2024-12-01</w:t>
      </w:r>
    </w:p>
    <w:p>
      <w:pPr>
        <w:spacing w:after="60"/>
        <w:ind w:left="240"/>
      </w:pPr>
      <w:r>
        <w:t>Performance Review: **Performance Review for Kevin Ortiz - UX/UI Designer**</w:t>
        <w:br/>
        <w:br/>
        <w:t>**Date:** October 2023</w:t>
        <w:br/>
        <w:t>**Department:** Design</w:t>
        <w:br/>
        <w:br/>
        <w:t>**Reviewer:** [Manager's Name]</w:t>
        <w:br/>
        <w:br/>
        <w:t>---</w:t>
        <w:br/>
        <w:br/>
        <w:t>**Overall Performance:**</w:t>
        <w:br/>
        <w:t>Kevin Ortiz has consistently demonstrated his capability as a skilled UX/UI Designer at CloudScape Technologies over the past year. His innovative design solutions and dedication to enhancing user experiences have significantly contributed to the success of several key projects.</w:t>
        <w:br/>
        <w:br/>
        <w:t>---</w:t>
        <w:br/>
        <w:br/>
        <w:t>**Strengths:**</w:t>
        <w:br/>
        <w:t>1. **Creativity and Innovation:** Kevin has an outstanding ability to create visually appealing and user-friendly designs. His creativity in ideating and executing design concepts has helped us stay ahead in a competitive market.</w:t>
        <w:br/>
        <w:br/>
        <w:t>2. **Attention to Detail:** He exhibits excellent attention to detail, ensuring that every aspect of the user interface aligns with user expectations and brand guidelines.</w:t>
        <w:br/>
        <w:br/>
        <w:t>3. **Collaboration and Communication:** Kevin excels in cross-functional collaborations, effectively communicating ideas and concepts with developers, product managers, and stakeholders, ensuring design cohesion and project alignment.</w:t>
        <w:br/>
        <w:br/>
        <w:t>4. **Adaptability:** He has shown great adaptability in learning and implementing new design tools and methodologies, keeping up with industry trends and technological advances.</w:t>
        <w:br/>
        <w:br/>
        <w:t>---</w:t>
        <w:br/>
        <w:br/>
        <w:t>**Areas for Improvement:**</w:t>
        <w:br/>
        <w:t>1. **User Research:** While Kevin's designs are visually impressive, a deeper integration of user research data could enhance user experience outcomes. Focusing on quantitative and qualitative research could inform more user-centered designs.</w:t>
        <w:br/>
        <w:br/>
        <w:t>2. **Time Management:** Occasionally, Kevin faces challenges in meeting tight deadlines. Improving time management skills and task prioritization can aid in maintaining consistent project timelines.</w:t>
        <w:br/>
        <w:br/>
        <w:t>3. **Feedback Utilization:** Though receptive to feedback, Kevin could further streamline the way he incorporates feedback into his design iterations, ensuring it’s more systematically integrated into the final outputs.</w:t>
        <w:br/>
        <w:br/>
        <w:t>---</w:t>
        <w:br/>
        <w:br/>
        <w:t>**Goals for Next Year:**</w:t>
        <w:br/>
        <w:t>1. **Enhance User Research Skills:** Attend workshops or courses that focus on advanced user research techniques to integrate more data-driven insights into designs.</w:t>
        <w:br/>
        <w:br/>
        <w:t>2. **Develop Leadership Abilities:** Take on mentorship roles for junior designers to help foster a culture of collaboration and continuous learning within the design team.</w:t>
        <w:br/>
        <w:br/>
        <w:t>3. **Improve Time Management and Workflow:** Work on developing strategies to optimize workflow efficiency, potentially adopting new project management tools and techniques for better time allocation.</w:t>
        <w:br/>
        <w:br/>
        <w:t>4. **Innovate User Engagement:** Lead a project focused on innovating a user engagement feature that aligns with CloudScape's strategic objectives, exploring cutting-edge design trends and technologies.</w:t>
        <w:br/>
        <w:br/>
        <w:t>---</w:t>
        <w:br/>
        <w:br/>
        <w:t>**Conclusion:**</w:t>
        <w:br/>
        <w:t>Kevin has been an invaluable asset to the design team with his creativity, attention to detail, and collaborative spirit. By focusing on the outlined areas for improvement, Kevin will further enhance his contributions to both user experiences and our team’s objectives. I am confident in his ability to meet the goals set for the next year and continue to deliver innovative, user-focused designs.</w:t>
        <w:br/>
        <w:br/>
        <w:t>---</w:t>
        <w:br/>
        <w:br/>
        <w:t>**Signature:**</w:t>
        <w:br/>
        <w:t>[Manager's Signature Here]</w:t>
      </w:r>
    </w:p>
    <w:p>
      <w:pPr>
        <w:pStyle w:val="Heading1"/>
      </w:pPr>
      <w:r>
        <w:t>Caitlin Bush (EMPceec6a11)</w:t>
      </w:r>
    </w:p>
    <w:p>
      <w:pPr>
        <w:spacing w:after="120"/>
      </w:pPr>
    </w:p>
    <w:p>
      <w:pPr>
        <w:spacing w:after="60"/>
        <w:ind w:left="240"/>
      </w:pPr>
      <w:r>
        <w:t>Title: SEO Specialist</w:t>
      </w:r>
    </w:p>
    <w:p>
      <w:pPr>
        <w:spacing w:after="60"/>
        <w:ind w:left="240"/>
      </w:pPr>
      <w:r>
        <w:t>Department: Marketing</w:t>
      </w:r>
    </w:p>
    <w:p>
      <w:pPr>
        <w:spacing w:after="60"/>
        <w:ind w:left="240"/>
      </w:pPr>
      <w:r>
        <w:t>Manager: William Campbell</w:t>
      </w:r>
    </w:p>
    <w:p>
      <w:pPr>
        <w:spacing w:after="60"/>
        <w:ind w:left="240"/>
      </w:pPr>
      <w:r>
        <w:t>Email: caitlin.bush@advancedcloud.com</w:t>
      </w:r>
    </w:p>
    <w:p>
      <w:pPr>
        <w:spacing w:after="60"/>
        <w:ind w:left="240"/>
      </w:pPr>
      <w:r>
        <w:t>Work Location: Lake Kimberlyborough, PA</w:t>
      </w:r>
    </w:p>
    <w:p>
      <w:pPr>
        <w:spacing w:after="60"/>
        <w:ind w:left="240"/>
      </w:pPr>
      <w:r>
        <w:t>Remote: False</w:t>
      </w:r>
    </w:p>
    <w:p>
      <w:pPr>
        <w:spacing w:after="60"/>
        <w:ind w:left="240"/>
      </w:pPr>
      <w:r>
        <w:t>Salary: 52801.37</w:t>
      </w:r>
    </w:p>
    <w:p>
      <w:pPr>
        <w:spacing w:after="60"/>
        <w:ind w:left="240"/>
      </w:pPr>
      <w:r>
        <w:t>Salary Band: Senior</w:t>
      </w:r>
    </w:p>
    <w:p>
      <w:pPr>
        <w:spacing w:after="60"/>
        <w:ind w:left="240"/>
      </w:pPr>
      <w:r>
        <w:t>Hire Date: 2024-04-25</w:t>
      </w:r>
    </w:p>
    <w:p>
      <w:pPr>
        <w:spacing w:after="60"/>
        <w:ind w:left="240"/>
      </w:pPr>
      <w:r>
        <w:t>Employment Status: Full-Time</w:t>
      </w:r>
    </w:p>
    <w:p>
      <w:pPr>
        <w:spacing w:after="60"/>
        <w:ind w:left="240"/>
      </w:pPr>
      <w:r>
        <w:t>Benefits Enrollment:</w:t>
        <w:br/>
        <w:t xml:space="preserve">    health_insurance: True</w:t>
        <w:br/>
        <w:t xml:space="preserve">    dental_insurance: False</w:t>
        <w:br/>
        <w:t xml:space="preserve">    retirement_plan: True</w:t>
      </w:r>
    </w:p>
    <w:p>
      <w:pPr>
        <w:spacing w:after="60"/>
        <w:ind w:left="240"/>
      </w:pPr>
      <w:r>
        <w:t>Payroll Data:</w:t>
        <w:br/>
        <w:t xml:space="preserve">    monthly_salary: 4400.11</w:t>
        <w:br/>
        <w:t xml:space="preserve">    taxes_withheld: 880.02</w:t>
        <w:br/>
        <w:t xml:space="preserve">    benefits_deduction: 220.01</w:t>
        <w:br/>
        <w:t xml:space="preserve">    net_pay: 3300.09</w:t>
        <w:br/>
        <w:t xml:space="preserve">    pay_period: Monthly</w:t>
        <w:br/>
        <w:t xml:space="preserve">    last_pay_date: 2024-12-01</w:t>
      </w:r>
    </w:p>
    <w:p>
      <w:pPr>
        <w:spacing w:after="60"/>
        <w:ind w:left="240"/>
      </w:pPr>
      <w:r>
        <w:t>Performance Review: **Performance Review for Caitlin Bush, SEO Specialist**</w:t>
        <w:br/>
        <w:br/>
        <w:t xml:space="preserve">**Reviewer:** [Your Name]  </w:t>
        <w:br/>
        <w:t>**Date:** [Today's Date]</w:t>
        <w:br/>
        <w:br/>
        <w:t>---</w:t>
        <w:br/>
        <w:br/>
        <w:t>**Overview:**</w:t>
        <w:br/>
        <w:t>Caitlin Bush has been with CloudScape Technologies as an SEO Specialist for the past year. Her role involves optimizing web content, improving search engine rankings, and driving organic traffic to our clients' websites. Her contribution has been essential to elevating our clients' online presence and achieving their digital marketing objectives.</w:t>
        <w:br/>
        <w:br/>
        <w:t>**Strengths:**</w:t>
        <w:br/>
        <w:t>- **Analytical Skills:** Caitlin has demonstrated exceptional analytical skills, using data-driven insights to craft effective SEO strategies. Her ability to interpret complex data sets and identify actionable SEO opportunities has significantly benefitted our clients.</w:t>
        <w:br/>
        <w:t>- **Technical Expertise:** Her strong understanding of SEO tools (such as Google Analytics, SEMrush, and Ahrefs) and her technical skills in HTML and CSS have enabled her to implement changes efficiently and effectively.</w:t>
        <w:br/>
        <w:t>- **Adaptability:** Caitlin has shown great adaptability in a constantly evolving digital environment, often staying ahead of industry trends and updates like Google's algorithm changes.</w:t>
        <w:br/>
        <w:t>- **Collaboration and Communication:** Her ability to work cohesively with the content, design, and development teams has helped ensure that SEO practices are well integrated across projects.</w:t>
        <w:br/>
        <w:br/>
        <w:t>**Areas for Improvement:**</w:t>
        <w:br/>
        <w:t>- **Time Management:** While Caitlin consistently delivers high-quality work, improving her time management skills will allow her to handle multiple high-priority tasks more efficiently.</w:t>
        <w:br/>
        <w:t>- **Broadened Skill Set:** Expanding her expertise to include newer SEO technologies and methodologies, such as voice search optimization and AI-driven SEO tools, will enhance her versatility and effectiveness.</w:t>
        <w:br/>
        <w:br/>
        <w:t>**Goals for Next Year:**</w:t>
        <w:br/>
        <w:t>1. **Enhance Time Management Skills:** Develop and implement strategies to manage her workload more efficiently, prioritizing tasks to meet deadlines without compromising quality.</w:t>
        <w:br/>
        <w:t>2. **Develop Leadership Skills:** Aim to take on a leadership role in small project teams to build managerial skills and prepare for future career advancements.</w:t>
        <w:br/>
        <w:t>3. **Continue Professional Development:** Engage in continuous learning opportunities (workshops, certifications) to stay abreast of emerging SEO trends and technologies, particularly in AI and voice search.</w:t>
        <w:br/>
        <w:t>4. **Client Engagement:** Increase direct engagement with clients to better understand their goals and tailor SEO strategies that align with their business objectives.</w:t>
        <w:br/>
        <w:br/>
        <w:t>**Conclusion:**</w:t>
        <w:br/>
        <w:t>Caitlin has consistently shown dedication and skill in her role as an SEO Specialist. Her efforts have been invaluable in driving successful online campaigns for our clients. By focusing on her time management and expanding her technical knowledge, Caitlin is well-positioned to take on even more significant responsibilities in the coming year. Her growth and contributions are highly anticipated as we continue to evolve in the digital marketing space.</w:t>
        <w:br/>
        <w:br/>
        <w:t>**[Signature]**</w:t>
        <w:br/>
        <w:t>**[Date]**</w:t>
      </w:r>
    </w:p>
    <w:p>
      <w:pPr>
        <w:pStyle w:val="Heading1"/>
      </w:pPr>
      <w:r>
        <w:t>Carrie Palmer (EMPc59b6837)</w:t>
      </w:r>
    </w:p>
    <w:p>
      <w:pPr>
        <w:spacing w:after="120"/>
      </w:pPr>
    </w:p>
    <w:p>
      <w:pPr>
        <w:spacing w:after="60"/>
        <w:ind w:left="240"/>
      </w:pPr>
      <w:r>
        <w:t>Title: Customer Success Manager</w:t>
      </w:r>
    </w:p>
    <w:p>
      <w:pPr>
        <w:spacing w:after="60"/>
        <w:ind w:left="240"/>
      </w:pPr>
      <w:r>
        <w:t>Department: Customer Experience</w:t>
      </w:r>
    </w:p>
    <w:p>
      <w:pPr>
        <w:spacing w:after="60"/>
        <w:ind w:left="240"/>
      </w:pPr>
      <w:r>
        <w:t>Manager: Michael Stewart</w:t>
      </w:r>
    </w:p>
    <w:p>
      <w:pPr>
        <w:spacing w:after="60"/>
        <w:ind w:left="240"/>
      </w:pPr>
      <w:r>
        <w:t>Email: carrie.palmer@advancedcloud.com</w:t>
      </w:r>
    </w:p>
    <w:p>
      <w:pPr>
        <w:spacing w:after="60"/>
        <w:ind w:left="240"/>
      </w:pPr>
      <w:r>
        <w:t>Work Location: South Christopher, AZ</w:t>
      </w:r>
    </w:p>
    <w:p>
      <w:pPr>
        <w:spacing w:after="60"/>
        <w:ind w:left="240"/>
      </w:pPr>
      <w:r>
        <w:t>Remote: True</w:t>
      </w:r>
    </w:p>
    <w:p>
      <w:pPr>
        <w:spacing w:after="60"/>
        <w:ind w:left="240"/>
      </w:pPr>
      <w:r>
        <w:t>Salary: 105881.86</w:t>
      </w:r>
    </w:p>
    <w:p>
      <w:pPr>
        <w:spacing w:after="60"/>
        <w:ind w:left="240"/>
      </w:pPr>
      <w:r>
        <w:t>Salary Band: Senior</w:t>
      </w:r>
    </w:p>
    <w:p>
      <w:pPr>
        <w:spacing w:after="60"/>
        <w:ind w:left="240"/>
      </w:pPr>
      <w:r>
        <w:t>Hire Date: 2022-03-09</w:t>
      </w:r>
    </w:p>
    <w:p>
      <w:pPr>
        <w:spacing w:after="60"/>
        <w:ind w:left="240"/>
      </w:pPr>
      <w:r>
        <w:t>Employment Status: Full-Time</w:t>
      </w:r>
    </w:p>
    <w:p>
      <w:pPr>
        <w:spacing w:after="60"/>
        <w:ind w:left="240"/>
      </w:pPr>
      <w:r>
        <w:t>Benefits Enrollment:</w:t>
        <w:br/>
        <w:t xml:space="preserve">    health_insurance: False</w:t>
        <w:br/>
        <w:t xml:space="preserve">    dental_insurance: False</w:t>
        <w:br/>
        <w:t xml:space="preserve">    retirement_plan: True</w:t>
      </w:r>
    </w:p>
    <w:p>
      <w:pPr>
        <w:spacing w:after="60"/>
        <w:ind w:left="240"/>
      </w:pPr>
      <w:r>
        <w:t>Payroll Data:</w:t>
        <w:br/>
        <w:t xml:space="preserve">    monthly_salary: 8823.49</w:t>
        <w:br/>
        <w:t xml:space="preserve">    taxes_withheld: 1764.7</w:t>
        <w:br/>
        <w:t xml:space="preserve">    benefits_deduction: 441.17</w:t>
        <w:br/>
        <w:t xml:space="preserve">    net_pay: 6617.62</w:t>
        <w:br/>
        <w:t xml:space="preserve">    pay_period: Monthly</w:t>
        <w:br/>
        <w:t xml:space="preserve">    last_pay_date: 2024-12-01</w:t>
      </w:r>
    </w:p>
    <w:p>
      <w:pPr>
        <w:spacing w:after="60"/>
        <w:ind w:left="240"/>
      </w:pPr>
      <w:r>
        <w:t>Performance Review: **Performance Review for Carrie Palmer, Customer Success Manager**</w:t>
        <w:br/>
        <w:br/>
        <w:t>**Review Period:** January 2023 - December 2023</w:t>
        <w:br/>
        <w:br/>
        <w:t>**Reviewer:** [Your Name]</w:t>
        <w:br/>
        <w:br/>
        <w:t>**Date:** [Review Date]</w:t>
        <w:br/>
        <w:br/>
        <w:t>---</w:t>
        <w:br/>
        <w:br/>
        <w:t>### Strengths</w:t>
        <w:br/>
        <w:br/>
        <w:t>1. **Customer Relationship Management:**</w:t>
        <w:br/>
        <w:t xml:space="preserve">   Carrie has excelled in building and maintaining strong relationships with clients, which is evident from the positive feedback received during customer satisfaction surveys. Her ability to understand customer needs and align them with our service offerings has significantly contributed to client retention and satisfaction.</w:t>
        <w:br/>
        <w:br/>
        <w:t>2. **Problem Solving:**</w:t>
        <w:br/>
        <w:t xml:space="preserve">   Carrie's proactive approach to problem-solving has greatly enhanced the efficiency of our customer service team. She consistently identifies potential challenges early and collaborates effectively with cross-functional teams to provide quick and sustainable solutions.</w:t>
        <w:br/>
        <w:br/>
        <w:t>3. **Communication Skills:**</w:t>
        <w:br/>
        <w:t xml:space="preserve">   With her excellent communication skills, Carrie facilitates clear and effective interactions with both internal teams and clients. Her ability to convey complex information in a comprehensible manner is a key asset to the organization.</w:t>
        <w:br/>
        <w:br/>
        <w:t>### Areas for Improvement</w:t>
        <w:br/>
        <w:br/>
        <w:t>1. **Time Management:**</w:t>
        <w:br/>
        <w:t xml:space="preserve">   While Carrie manages client relationships well, there have been occasional delays in project deliverables. Improving her time management skills will help in balancing multiple client needs more effectively.</w:t>
        <w:br/>
        <w:br/>
        <w:t>2. **Upselling and Cross-selling:**</w:t>
        <w:br/>
        <w:t xml:space="preserve">   While Carrie maintains strong customer relationships, there is an opportunity to enhance revenue by identifying and pursuing potential upselling and cross-selling opportunities with current clients.</w:t>
        <w:br/>
        <w:br/>
        <w:t>### Goals for Next Year</w:t>
        <w:br/>
        <w:br/>
        <w:t>1. **Professional Development in Sales:**</w:t>
        <w:br/>
        <w:t xml:space="preserve">   Engage in at least two professional development courses or workshops focusing on sales strategies to enhance upselling and cross-selling capabilities.</w:t>
        <w:br/>
        <w:br/>
        <w:t>2. **Efficiency Improvement:**</w:t>
        <w:br/>
        <w:t xml:space="preserve">   Implement a personal productivity tool or adopt a new time management technique to improve project deliverability timelines by at least 20%.</w:t>
        <w:br/>
        <w:br/>
        <w:t>3. **Deepening Client Engagement:**</w:t>
        <w:br/>
        <w:t xml:space="preserve">   Develop a pilot program to increase the depth of engagement with top clients, aiming to achieve a measurable increase in client satisfaction scores by mid-year.</w:t>
        <w:br/>
        <w:br/>
        <w:t>4. **Mentoring:**</w:t>
        <w:br/>
        <w:t xml:space="preserve">   Mentor a junior team member, using this opportunity to develop leadership skills while providing guidance and support to newer colleagues.</w:t>
        <w:br/>
        <w:br/>
        <w:t>---</w:t>
        <w:br/>
        <w:br/>
        <w:t>Carrie, your contribution to customer satisfaction and service excellence at CloudScape Technologies is invaluable. By focusing on the areas identified for growth, I am confident you will continue to thrive and drive success for both our clients and the company. Thank you for your hard work and dedication over the past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