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r>
        <w:t>Welcome to CloudScape Technologies, a leader in innovative cloud services designed to transform businesses. As an Account Executive, you are key in expanding our market presence by connecting enterprises to our world-class cloud solutions. This handbook serves as your essential guide to excel in your role with CloudScape Technologies, offering insights into daily workflows, best practices, and comprehensive guidance for managing the sales process.</w:t>
      </w:r>
    </w:p>
    <w:p>
      <w:r>
        <w:t>________________</w:t>
      </w:r>
    </w:p>
    <w:p>
      <w:pPr>
        <w:pStyle w:val="Heading2"/>
      </w:pPr>
      <w:r>
        <w:t>Company Overview</w:t>
      </w:r>
    </w:p>
    <w:p>
      <w:r>
        <w:t>CloudScape Technologies is a frontrunner in providing cutting-edge cloud solutions tailored for the unique needs of businesses around the globe. Our mission is to catalyze business transformation through our seamless and scalable technologies, helping organizations enhance their operations, productivity, and growth.</w:t>
      </w:r>
    </w:p>
    <w:p>
      <w:r>
        <w:t>________________</w:t>
      </w:r>
    </w:p>
    <w:p>
      <w:pPr>
        <w:pStyle w:val="Heading2"/>
      </w:pPr>
      <w:r>
        <w:t>Daily Workflow Overview</w:t>
      </w:r>
    </w:p>
    <w:p>
      <w:r>
        <w:t>An organized daily routine is crucial for maximizing efficiency and reaching your sales goals. Below is a suggested schedule to guide through your workday:</w:t>
      </w:r>
    </w:p>
    <w:p>
      <w:pPr>
        <w:pStyle w:val="ListNumber"/>
      </w:pPr>
      <w:r>
        <w:t>1. Morning Preparation (7:30 AM - 8:00 AM)</w:t>
      </w:r>
    </w:p>
    <w:p>
      <w:pPr>
        <w:pStyle w:val="ListBullet"/>
      </w:pPr>
      <w:r>
        <w:t>Check emails and messages for urgent updates.</w:t>
      </w:r>
    </w:p>
    <w:p>
      <w:pPr>
        <w:pStyle w:val="ListBullet"/>
      </w:pPr>
      <w:r>
        <w:t>Review scheduled meetings and priorities for the day.</w:t>
      </w:r>
    </w:p>
    <w:p>
      <w:pPr>
        <w:pStyle w:val="ListNumber"/>
      </w:pPr>
      <w:r>
        <w:t>2. Team Alignment (8:00 AM - 8:30 AM)</w:t>
      </w:r>
    </w:p>
    <w:p>
      <w:pPr>
        <w:pStyle w:val="ListBullet"/>
      </w:pPr>
      <w:r>
        <w:t>Participate in morning huddles.</w:t>
      </w:r>
    </w:p>
    <w:p>
      <w:pPr>
        <w:pStyle w:val="ListBullet"/>
      </w:pPr>
      <w:r>
        <w:t>Share daily objectives and align with the team.</w:t>
      </w:r>
    </w:p>
    <w:p>
      <w:pPr>
        <w:pStyle w:val="ListNumber"/>
      </w:pPr>
      <w:r>
        <w:t>3. Lead Processing (8:30 AM - 10:30 AM)</w:t>
      </w:r>
    </w:p>
    <w:p>
      <w:pPr>
        <w:pStyle w:val="ListBullet"/>
      </w:pPr>
      <w:r>
        <w:t>Assign new leads from incoming pipelines.</w:t>
      </w:r>
    </w:p>
    <w:p>
      <w:pPr>
        <w:pStyle w:val="ListBullet"/>
      </w:pPr>
      <w:r>
        <w:t>Prioritize follow-up actions based on lead potential.</w:t>
      </w:r>
    </w:p>
    <w:p>
      <w:pPr>
        <w:pStyle w:val="ListNumber"/>
      </w:pPr>
      <w:r>
        <w:t>4. Client Interactions and Demonstrations (10:30 AM - 12:30 PM)</w:t>
      </w:r>
    </w:p>
    <w:p>
      <w:pPr>
        <w:pStyle w:val="ListBullet"/>
      </w:pPr>
      <w:r>
        <w:t>Schedule and conduct client meetings.</w:t>
      </w:r>
    </w:p>
    <w:p>
      <w:pPr>
        <w:pStyle w:val="ListBullet"/>
      </w:pPr>
      <w:r>
        <w:t>Provide comprehensive solution demonstrations.</w:t>
      </w:r>
    </w:p>
    <w:p>
      <w:pPr>
        <w:pStyle w:val="ListNumber"/>
      </w:pPr>
      <w:r>
        <w:t>5. Midday Break (12:30 PM - 1:30 PM)</w:t>
      </w:r>
    </w:p>
    <w:p>
      <w:pPr>
        <w:pStyle w:val="ListNumber"/>
      </w:pPr>
      <w:r>
        <w:t>6. Advancing Deals (1:30 PM - 3:00 PM)</w:t>
      </w:r>
    </w:p>
    <w:p>
      <w:pPr>
        <w:pStyle w:val="ListBullet"/>
      </w:pPr>
      <w:r>
        <w:t>Update deal progress within our CRM system.</w:t>
      </w:r>
    </w:p>
    <w:p>
      <w:pPr>
        <w:pStyle w:val="ListBullet"/>
      </w:pPr>
      <w:r>
        <w:t>Draft and review proposals and agreements.</w:t>
      </w:r>
    </w:p>
    <w:p>
      <w:pPr>
        <w:pStyle w:val="ListNumber"/>
      </w:pPr>
      <w:r>
        <w:t>7. Opportunity Engagement (3:00 PM - 4:00 PM)</w:t>
      </w:r>
    </w:p>
    <w:p>
      <w:pPr>
        <w:pStyle w:val="ListBullet"/>
      </w:pPr>
      <w:r>
        <w:t>Explore upsell and cross-sell opportunities.</w:t>
      </w:r>
    </w:p>
    <w:p>
      <w:pPr>
        <w:pStyle w:val="ListBullet"/>
      </w:pPr>
      <w:r>
        <w:t>Engage with existing client accounts for growth.</w:t>
      </w:r>
    </w:p>
    <w:p>
      <w:pPr>
        <w:pStyle w:val="ListNumber"/>
      </w:pPr>
      <w:r>
        <w:t>8. Follow-Up Activities (4:00 PM - 5:00 PM)</w:t>
      </w:r>
    </w:p>
    <w:p>
      <w:pPr>
        <w:pStyle w:val="ListBullet"/>
      </w:pPr>
      <w:r>
        <w:t>Conduct follow-up calls and emails with prospects.</w:t>
      </w:r>
    </w:p>
    <w:p>
      <w:pPr>
        <w:pStyle w:val="ListBullet"/>
      </w:pPr>
      <w:r>
        <w:t>Log detailed communications into CRM.</w:t>
      </w:r>
    </w:p>
    <w:p>
      <w:pPr>
        <w:pStyle w:val="ListNumber"/>
      </w:pPr>
      <w:r>
        <w:t>9. Review and Planning (5:00 PM - 5:30 PM)</w:t>
      </w:r>
    </w:p>
    <w:p>
      <w:pPr>
        <w:pStyle w:val="ListBullet"/>
      </w:pPr>
      <w:r>
        <w:t>Summarize the day's activities and plan for tomorrow.</w:t>
      </w:r>
    </w:p>
    <w:p>
      <w:pPr>
        <w:pStyle w:val="ListBullet"/>
      </w:pPr>
      <w:r>
        <w:t>Record important notes and updates.</w:t>
      </w:r>
    </w:p>
    <w:p>
      <w:r>
        <w:t>________________</w:t>
      </w:r>
    </w:p>
    <w:p>
      <w:pPr>
        <w:pStyle w:val="Heading2"/>
      </w:pPr>
      <w:r>
        <w:t>Managing Leads</w:t>
      </w:r>
    </w:p>
    <w:p>
      <w:r>
        <w:t>Managing leads meticulously is imperative to cultivate prospects into successful clients.</w:t>
      </w:r>
    </w:p>
    <w:p>
      <w:pPr>
        <w:pStyle w:val="ListNumber"/>
      </w:pPr>
      <w:r>
        <w:t>4.1 Lead Generation</w:t>
      </w:r>
    </w:p>
    <w:p>
      <w:pPr>
        <w:pStyle w:val="ListBullet"/>
      </w:pPr>
      <w:r>
        <w:t>Inbound Leads:</w:t>
      </w:r>
    </w:p>
    <w:p>
      <w:pPr>
        <w:pStyle w:val="ListBullet"/>
      </w:pPr>
      <w:r>
        <w:t>Monitor leads from digital marketing initiatives.</w:t>
      </w:r>
    </w:p>
    <w:p>
      <w:pPr>
        <w:pStyle w:val="ListBullet"/>
      </w:pPr>
      <w:r>
        <w:t>Respond swiftly to incoming inquiries.</w:t>
      </w:r>
    </w:p>
    <w:p>
      <w:pPr>
        <w:pStyle w:val="ListBullet"/>
      </w:pPr>
      <w:r>
        <w:t>Outbound Prospecting:</w:t>
      </w:r>
    </w:p>
    <w:p>
      <w:pPr>
        <w:pStyle w:val="ListBullet"/>
      </w:pPr>
      <w:r>
        <w:t>Leverage professional networks and platforms like LinkedIn.</w:t>
      </w:r>
    </w:p>
    <w:p>
      <w:pPr>
        <w:pStyle w:val="ListBullet"/>
      </w:pPr>
      <w:r>
        <w:t>Engage in industry and networking events.</w:t>
      </w:r>
    </w:p>
    <w:p>
      <w:pPr>
        <w:pStyle w:val="ListNumber"/>
      </w:pPr>
      <w:r>
        <w:t>4.2 Lead Qualification</w:t>
      </w:r>
    </w:p>
    <w:p>
      <w:pPr>
        <w:pStyle w:val="ListBullet"/>
      </w:pPr>
      <w:r>
        <w:t>BANT Framework:</w:t>
      </w:r>
    </w:p>
    <w:p>
      <w:pPr>
        <w:pStyle w:val="ListBullet"/>
      </w:pPr>
      <w:r>
        <w:t>Budget: Identify financial capabilities of prospects.</w:t>
      </w:r>
    </w:p>
    <w:p>
      <w:pPr>
        <w:pStyle w:val="ListBullet"/>
      </w:pPr>
      <w:r>
        <w:t>Authority: Ensure contact with decision-makers.</w:t>
      </w:r>
    </w:p>
    <w:p>
      <w:pPr>
        <w:pStyle w:val="ListBullet"/>
      </w:pPr>
      <w:r>
        <w:t>Need: Understand their pain points and requirements.</w:t>
      </w:r>
    </w:p>
    <w:p>
      <w:pPr>
        <w:pStyle w:val="ListBullet"/>
      </w:pPr>
      <w:r>
        <w:t>Timeline: Determine their purchase readiness.</w:t>
      </w:r>
    </w:p>
    <w:p>
      <w:pPr>
        <w:pStyle w:val="ListBullet"/>
      </w:pPr>
      <w:r>
        <w:t>Discovery Calls:</w:t>
      </w:r>
    </w:p>
    <w:p>
      <w:pPr>
        <w:pStyle w:val="ListBullet"/>
      </w:pPr>
      <w:r>
        <w:t>Prepare a comprehensive set of questions.</w:t>
      </w:r>
    </w:p>
    <w:p>
      <w:pPr>
        <w:pStyle w:val="ListBullet"/>
      </w:pPr>
      <w:r>
        <w:t>Document findings and insights during interactions.</w:t>
      </w:r>
    </w:p>
    <w:p>
      <w:pPr>
        <w:pStyle w:val="ListNumber"/>
      </w:pPr>
      <w:r>
        <w:t>4.3 Lead Prioritization</w:t>
      </w:r>
    </w:p>
    <w:p>
      <w:pPr>
        <w:pStyle w:val="ListBullet"/>
      </w:pPr>
      <w:r>
        <w:t>Lead Scoring:</w:t>
      </w:r>
    </w:p>
    <w:p>
      <w:pPr>
        <w:pStyle w:val="ListBullet"/>
      </w:pPr>
      <w:r>
        <w:t>Utilize CRM tools for scoring leads based on interaction levels.</w:t>
      </w:r>
    </w:p>
    <w:p>
      <w:pPr>
        <w:pStyle w:val="ListBullet"/>
      </w:pPr>
      <w:r>
        <w:t>Prioritize high-scoring leads for early engagement.</w:t>
      </w:r>
    </w:p>
    <w:p>
      <w:pPr>
        <w:pStyle w:val="ListBullet"/>
      </w:pPr>
      <w:r>
        <w:t>Segmentation:</w:t>
      </w:r>
    </w:p>
    <w:p>
      <w:pPr>
        <w:pStyle w:val="ListBullet"/>
      </w:pPr>
      <w:r>
        <w:t>Classify leads by sector, company size, or potential market value.</w:t>
      </w:r>
    </w:p>
    <w:p>
      <w:pPr>
        <w:pStyle w:val="ListBullet"/>
      </w:pPr>
      <w:r>
        <w:t>Customize engagement plans for different segments.</w:t>
      </w:r>
    </w:p>
    <w:p>
      <w:pPr>
        <w:pStyle w:val="ListNumber"/>
      </w:pPr>
      <w:r>
        <w:t>4.4 Lead Nurturing</w:t>
      </w:r>
    </w:p>
    <w:p>
      <w:pPr>
        <w:pStyle w:val="ListBullet"/>
      </w:pPr>
      <w:r>
        <w:t>Content Sharing:</w:t>
      </w:r>
    </w:p>
    <w:p>
      <w:pPr>
        <w:pStyle w:val="ListBullet"/>
      </w:pPr>
      <w:r>
        <w:t>Distribute compelling case studies and insights.</w:t>
      </w:r>
    </w:p>
    <w:p>
      <w:pPr>
        <w:pStyle w:val="ListBullet"/>
      </w:pPr>
      <w:r>
        <w:t>Organize informative sessions and webinars.</w:t>
      </w:r>
    </w:p>
    <w:p>
      <w:pPr>
        <w:pStyle w:val="ListBullet"/>
      </w:pPr>
      <w:r>
        <w:t>Routine Check-Ins:</w:t>
      </w:r>
    </w:p>
    <w:p>
      <w:pPr>
        <w:pStyle w:val="ListBullet"/>
      </w:pPr>
      <w:r>
        <w:t>Schedule consistent follow-up calls.</w:t>
      </w:r>
    </w:p>
    <w:p>
      <w:pPr>
        <w:pStyle w:val="ListBullet"/>
      </w:pPr>
      <w:r>
        <w:t>Sustain an ongoing dialogue with leads.</w:t>
      </w:r>
    </w:p>
    <w:p>
      <w:r>
        <w:t>________________</w:t>
      </w:r>
    </w:p>
    <w:p>
      <w:pPr>
        <w:pStyle w:val="Heading2"/>
      </w:pPr>
      <w:r>
        <w:t>Deal Management</w:t>
      </w:r>
    </w:p>
    <w:p>
      <w:r>
        <w:t>Effective management of deals is crucial for moving prospects down the sales funnel.</w:t>
      </w:r>
    </w:p>
    <w:p>
      <w:pPr>
        <w:pStyle w:val="ListNumber"/>
      </w:pPr>
      <w:r>
        <w:t>5.1 Creating a New Deal</w:t>
      </w:r>
    </w:p>
    <w:p>
      <w:pPr>
        <w:pStyle w:val="ListBullet"/>
      </w:pPr>
      <w:r>
        <w:t>CRM Entry:</w:t>
      </w:r>
    </w:p>
    <w:p>
      <w:pPr>
        <w:pStyle w:val="ListBullet"/>
      </w:pPr>
      <w:r>
        <w:t>Complete essential fields: deal name, contact details, potential value.</w:t>
      </w:r>
    </w:p>
    <w:p>
      <w:pPr>
        <w:pStyle w:val="ListBullet"/>
      </w:pPr>
      <w:r>
        <w:t>Assign a realistic probability of closing.</w:t>
      </w:r>
    </w:p>
    <w:p>
      <w:pPr>
        <w:pStyle w:val="ListBullet"/>
      </w:pPr>
      <w:r>
        <w:t>Associations:</w:t>
      </w:r>
    </w:p>
    <w:p>
      <w:pPr>
        <w:pStyle w:val="ListBullet"/>
      </w:pPr>
      <w:r>
        <w:t>Attach relevant contacts and historical notes.</w:t>
      </w:r>
    </w:p>
    <w:p>
      <w:pPr>
        <w:pStyle w:val="ListBullet"/>
      </w:pPr>
      <w:r>
        <w:t>Link to pertinent company records in the system.</w:t>
      </w:r>
    </w:p>
    <w:p>
      <w:pPr>
        <w:pStyle w:val="ListNumber"/>
      </w:pPr>
      <w:r>
        <w:t>5.2 Deal Stages and Advancement</w:t>
      </w:r>
    </w:p>
    <w:p>
      <w:pPr>
        <w:pStyle w:val="ListBullet"/>
      </w:pPr>
      <w:r>
        <w:t>Deal Stages:</w:t>
      </w:r>
    </w:p>
    <w:p>
      <w:pPr>
        <w:pStyle w:val="ListBullet"/>
      </w:pPr>
      <w:r>
        <w:t>Initial Contact</w:t>
      </w:r>
    </w:p>
    <w:p>
      <w:pPr>
        <w:pStyle w:val="ListBullet"/>
      </w:pPr>
      <w:r>
        <w:t>Needs Assessment</w:t>
      </w:r>
    </w:p>
    <w:p>
      <w:pPr>
        <w:pStyle w:val="ListBullet"/>
      </w:pPr>
      <w:r>
        <w:t>Proposal Development</w:t>
      </w:r>
    </w:p>
    <w:p>
      <w:pPr>
        <w:pStyle w:val="ListBullet"/>
      </w:pPr>
      <w:r>
        <w:t>Negotiations</w:t>
      </w:r>
    </w:p>
    <w:p>
      <w:pPr>
        <w:pStyle w:val="ListBullet"/>
      </w:pPr>
      <w:r>
        <w:t>Conclusion</w:t>
      </w:r>
    </w:p>
    <w:p>
      <w:pPr>
        <w:pStyle w:val="ListBullet"/>
      </w:pPr>
      <w:r>
        <w:t>Advancing Deals:</w:t>
      </w:r>
    </w:p>
    <w:p>
      <w:pPr>
        <w:pStyle w:val="ListBullet"/>
      </w:pPr>
      <w:r>
        <w:t>Update stages following significant milestones.</w:t>
      </w:r>
    </w:p>
    <w:p>
      <w:pPr>
        <w:pStyle w:val="ListBullet"/>
      </w:pPr>
      <w:r>
        <w:t>Schedule future actions and set reminders.</w:t>
      </w:r>
    </w:p>
    <w:p>
      <w:pPr>
        <w:pStyle w:val="ListNumber"/>
      </w:pPr>
      <w:r>
        <w:t>5.3 Negotiation Techniques</w:t>
      </w:r>
    </w:p>
    <w:p>
      <w:pPr>
        <w:pStyle w:val="ListBullet"/>
      </w:pPr>
      <w:r>
        <w:t>Preparation:</w:t>
      </w:r>
    </w:p>
    <w:p>
      <w:pPr>
        <w:pStyle w:val="ListBullet"/>
      </w:pPr>
      <w:r>
        <w:t>Establish your deal boundaries beforehand.</w:t>
      </w:r>
    </w:p>
    <w:p>
      <w:pPr>
        <w:pStyle w:val="ListBullet"/>
      </w:pPr>
      <w:r>
        <w:t>Discern client needs and drivers.</w:t>
      </w:r>
    </w:p>
    <w:p>
      <w:pPr>
        <w:pStyle w:val="ListBullet"/>
      </w:pPr>
      <w:r>
        <w:t>Communication:</w:t>
      </w:r>
    </w:p>
    <w:p>
      <w:pPr>
        <w:pStyle w:val="ListBullet"/>
      </w:pPr>
      <w:r>
        <w:t>Maintain concise and data-backed discussions.</w:t>
      </w:r>
    </w:p>
    <w:p>
      <w:pPr>
        <w:pStyle w:val="ListBullet"/>
      </w:pPr>
      <w:r>
        <w:t>Leverage data for persuasive argumentation.</w:t>
      </w:r>
    </w:p>
    <w:p>
      <w:pPr>
        <w:pStyle w:val="ListBullet"/>
      </w:pPr>
      <w:r>
        <w:t>Concessions:</w:t>
      </w:r>
    </w:p>
    <w:p>
      <w:pPr>
        <w:pStyle w:val="ListBullet"/>
      </w:pPr>
      <w:r>
        <w:t>Consider non-monetary value additions.</w:t>
      </w:r>
    </w:p>
    <w:p>
      <w:pPr>
        <w:pStyle w:val="ListBullet"/>
      </w:pPr>
      <w:r>
        <w:t>Secure reciprocal agreements when concessions are necessary.</w:t>
      </w:r>
    </w:p>
    <w:p>
      <w:pPr>
        <w:pStyle w:val="ListNumber"/>
      </w:pPr>
      <w:r>
        <w:t>5.4 Managing Risk</w:t>
      </w:r>
    </w:p>
    <w:p>
      <w:pPr>
        <w:pStyle w:val="ListBullet"/>
      </w:pPr>
      <w:r>
        <w:t>Red Flag Awareness:</w:t>
      </w:r>
    </w:p>
    <w:p>
      <w:pPr>
        <w:pStyle w:val="ListBullet"/>
      </w:pPr>
      <w:r>
        <w:t>Look out for prolonged non-responsiveness.</w:t>
      </w:r>
    </w:p>
    <w:p>
      <w:pPr>
        <w:pStyle w:val="ListBullet"/>
      </w:pPr>
      <w:r>
        <w:t>Be wary of overly aggressive demands.</w:t>
      </w:r>
    </w:p>
    <w:p>
      <w:pPr>
        <w:pStyle w:val="ListBullet"/>
      </w:pPr>
      <w:r>
        <w:t>Mitigation Tactics:</w:t>
      </w:r>
    </w:p>
    <w:p>
      <w:pPr>
        <w:pStyle w:val="ListBullet"/>
      </w:pPr>
      <w:r>
        <w:t>Proactively address potential objections.</w:t>
      </w:r>
    </w:p>
    <w:p>
      <w:pPr>
        <w:pStyle w:val="ListBullet"/>
      </w:pPr>
      <w:r>
        <w:t>Bring senior members into problematic dialogues when needed.</w:t>
      </w:r>
    </w:p>
    <w:p>
      <w:r>
        <w:t>________________</w:t>
      </w:r>
    </w:p>
    <w:p>
      <w:pPr>
        <w:pStyle w:val="Heading2"/>
      </w:pPr>
      <w:r>
        <w:t>Opportunity Management</w:t>
      </w:r>
    </w:p>
    <w:p>
      <w:r>
        <w:t>Managing opportunities is pivotal in driving revenue growth.</w:t>
      </w:r>
    </w:p>
    <w:p>
      <w:pPr>
        <w:pStyle w:val="ListNumber"/>
      </w:pPr>
      <w:r>
        <w:t>6.1 Opportunity Identification</w:t>
      </w:r>
    </w:p>
    <w:p>
      <w:pPr>
        <w:pStyle w:val="ListBullet"/>
      </w:pPr>
      <w:r>
        <w:t>Market Insight:</w:t>
      </w:r>
    </w:p>
    <w:p>
      <w:pPr>
        <w:pStyle w:val="ListBullet"/>
      </w:pPr>
      <w:r>
        <w:t>Continuously analyze market trends and dynamics.</w:t>
      </w:r>
    </w:p>
    <w:p>
      <w:pPr>
        <w:pStyle w:val="ListBullet"/>
      </w:pPr>
      <w:r>
        <w:t>Identify areas where our solutions have a quantifiable impact.</w:t>
      </w:r>
    </w:p>
    <w:p>
      <w:pPr>
        <w:pStyle w:val="ListBullet"/>
      </w:pPr>
      <w:r>
        <w:t>Customer Feedback:</w:t>
      </w:r>
    </w:p>
    <w:p>
      <w:pPr>
        <w:pStyle w:val="ListBullet"/>
      </w:pPr>
      <w:r>
        <w:t>Use feedback from current clients to discover new opportunities.</w:t>
      </w:r>
    </w:p>
    <w:p>
      <w:pPr>
        <w:pStyle w:val="ListBullet"/>
      </w:pPr>
      <w:r>
        <w:t>Implement feedback from satisfaction surveys.</w:t>
      </w:r>
    </w:p>
    <w:p>
      <w:pPr>
        <w:pStyle w:val="ListNumber"/>
      </w:pPr>
      <w:r>
        <w:t>6.2 Setting Up Opportunities</w:t>
      </w:r>
    </w:p>
    <w:p>
      <w:pPr>
        <w:pStyle w:val="ListBullet"/>
      </w:pPr>
      <w:r>
        <w:t>Opportunity Entry:</w:t>
      </w:r>
    </w:p>
    <w:p>
      <w:pPr>
        <w:pStyle w:val="ListBullet"/>
      </w:pPr>
      <w:r>
        <w:t>Accurately log opportunities into CRM.</w:t>
      </w:r>
    </w:p>
    <w:p>
      <w:pPr>
        <w:pStyle w:val="ListBullet"/>
      </w:pPr>
      <w:r>
        <w:t>Align with appropriate sales channels.</w:t>
      </w:r>
    </w:p>
    <w:p>
      <w:pPr>
        <w:pStyle w:val="ListBullet"/>
      </w:pPr>
      <w:r>
        <w:t>Initial Contact:</w:t>
      </w:r>
    </w:p>
    <w:p>
      <w:pPr>
        <w:pStyle w:val="ListBullet"/>
      </w:pPr>
      <w:r>
        <w:t>Contact stakeholders and setup preliminary discussions.</w:t>
      </w:r>
    </w:p>
    <w:p>
      <w:pPr>
        <w:pStyle w:val="ListNumber"/>
      </w:pPr>
      <w:r>
        <w:t>6.3 Opportunity Monitoring</w:t>
      </w:r>
    </w:p>
    <w:p>
      <w:pPr>
        <w:pStyle w:val="ListBullet"/>
      </w:pPr>
      <w:r>
        <w:t>Key Performance Indicators (KPIs):</w:t>
      </w:r>
    </w:p>
    <w:p>
      <w:pPr>
        <w:pStyle w:val="ListBullet"/>
      </w:pPr>
      <w:r>
        <w:t>Track success indicators like conversion rate.</w:t>
      </w:r>
    </w:p>
    <w:p>
      <w:pPr>
        <w:pStyle w:val="ListBullet"/>
      </w:pPr>
      <w:r>
        <w:t>Refine approach based on KPI feedback.</w:t>
      </w:r>
    </w:p>
    <w:p>
      <w:pPr>
        <w:pStyle w:val="ListBullet"/>
      </w:pPr>
      <w:r>
        <w:t>Reporting:</w:t>
      </w:r>
    </w:p>
    <w:p>
      <w:pPr>
        <w:pStyle w:val="ListBullet"/>
      </w:pPr>
      <w:r>
        <w:t>Keep stakeholders updated with progress reports.</w:t>
      </w:r>
    </w:p>
    <w:p>
      <w:pPr>
        <w:pStyle w:val="ListBullet"/>
      </w:pPr>
      <w:r>
        <w:t>Utilize analytics dashboards for tracking.</w:t>
      </w:r>
    </w:p>
    <w:p>
      <w:pPr>
        <w:pStyle w:val="ListNumber"/>
      </w:pPr>
      <w:r>
        <w:t>6.4 Closure Strategies</w:t>
      </w:r>
    </w:p>
    <w:p>
      <w:pPr>
        <w:pStyle w:val="ListBullet"/>
      </w:pPr>
      <w:r>
        <w:t>Final Presentations:</w:t>
      </w:r>
    </w:p>
    <w:p>
      <w:pPr>
        <w:pStyle w:val="ListBullet"/>
      </w:pPr>
      <w:r>
        <w:t>Customize pitches to meet specific client requirements.</w:t>
      </w:r>
    </w:p>
    <w:p>
      <w:pPr>
        <w:pStyle w:val="ListBullet"/>
      </w:pPr>
      <w:r>
        <w:t>Highlight the return on investment.</w:t>
      </w:r>
    </w:p>
    <w:p>
      <w:pPr>
        <w:pStyle w:val="ListBullet"/>
      </w:pPr>
      <w:r>
        <w:t>Contract Finalization:</w:t>
      </w:r>
    </w:p>
    <w:p>
      <w:pPr>
        <w:pStyle w:val="ListBullet"/>
      </w:pPr>
      <w:r>
        <w:t>Collaborate with legal or finance divisions.</w:t>
      </w:r>
    </w:p>
    <w:p>
      <w:pPr>
        <w:pStyle w:val="ListBullet"/>
      </w:pPr>
      <w:r>
        <w:t>Formulate terms that suit both parties.</w:t>
      </w:r>
    </w:p>
    <w:p>
      <w:pPr>
        <w:pStyle w:val="ListBullet"/>
      </w:pPr>
      <w:r>
        <w:t>Client Transition:</w:t>
      </w:r>
    </w:p>
    <w:p>
      <w:pPr>
        <w:pStyle w:val="ListBullet"/>
      </w:pPr>
      <w:r>
        <w:t>Transition the client to the customer success team.</w:t>
      </w:r>
    </w:p>
    <w:p>
      <w:pPr>
        <w:pStyle w:val="ListBullet"/>
      </w:pPr>
      <w:r>
        <w:t>Ensure clear documentation of all interactions and agreements.</w:t>
      </w:r>
    </w:p>
    <w:p>
      <w:r>
        <w:t>________________</w:t>
      </w:r>
    </w:p>
    <w:p>
      <w:pPr>
        <w:pStyle w:val="Heading2"/>
      </w:pPr>
      <w:r>
        <w:t>Follow-Up Communication</w:t>
      </w:r>
    </w:p>
    <w:p>
      <w:r>
        <w:t>Effective and timely communication is essential for nurturing prospects.</w:t>
      </w:r>
    </w:p>
    <w:p>
      <w:pPr>
        <w:pStyle w:val="ListNumber"/>
      </w:pPr>
      <w:r>
        <w:t>7.1 Optimal Email Practice</w:t>
      </w:r>
    </w:p>
    <w:p>
      <w:pPr>
        <w:pStyle w:val="ListBullet"/>
      </w:pPr>
      <w:r>
        <w:t>Subject Lines:</w:t>
      </w:r>
    </w:p>
    <w:p>
      <w:pPr>
        <w:pStyle w:val="ListBullet"/>
      </w:pPr>
      <w:r>
        <w:t>Make them succinct and pertinent.</w:t>
      </w:r>
    </w:p>
    <w:p>
      <w:pPr>
        <w:pStyle w:val="ListBullet"/>
      </w:pPr>
      <w:r>
        <w:t>Example: "Steps Forward Post-Meeting"</w:t>
      </w:r>
    </w:p>
    <w:p>
      <w:pPr>
        <w:pStyle w:val="ListBullet"/>
      </w:pPr>
      <w:r>
        <w:t>Email Content:</w:t>
      </w:r>
    </w:p>
    <w:p>
      <w:pPr>
        <w:pStyle w:val="ListBullet"/>
      </w:pPr>
      <w:r>
        <w:t>Personalization is key.</w:t>
      </w:r>
    </w:p>
    <w:p>
      <w:pPr>
        <w:pStyle w:val="ListBullet"/>
      </w:pPr>
      <w:r>
        <w:t>State clear calls-to-action.</w:t>
      </w:r>
    </w:p>
    <w:p>
      <w:pPr>
        <w:pStyle w:val="ListBullet"/>
      </w:pPr>
      <w:r>
        <w:t>Optimal Timing:</w:t>
      </w:r>
    </w:p>
    <w:p>
      <w:pPr>
        <w:pStyle w:val="ListBullet"/>
      </w:pPr>
      <w:r>
        <w:t>Email within 24 hours post-interaction.</w:t>
      </w:r>
    </w:p>
    <w:p>
      <w:pPr>
        <w:pStyle w:val="ListBullet"/>
      </w:pPr>
      <w:r>
        <w:t>Space additional follow-ups effectively.</w:t>
      </w:r>
    </w:p>
    <w:p>
      <w:pPr>
        <w:pStyle w:val="ListNumber"/>
      </w:pPr>
      <w:r>
        <w:t>7.2 Phone Communication Tips</w:t>
      </w:r>
    </w:p>
    <w:p>
      <w:pPr>
        <w:pStyle w:val="ListBullet"/>
      </w:pPr>
      <w:r>
        <w:t>Preparation:</w:t>
      </w:r>
    </w:p>
    <w:p>
      <w:pPr>
        <w:pStyle w:val="ListBullet"/>
      </w:pPr>
      <w:r>
        <w:t>Familiarity with previous dialogues is crucial.</w:t>
      </w:r>
    </w:p>
    <w:p>
      <w:pPr>
        <w:pStyle w:val="ListBullet"/>
      </w:pPr>
      <w:r>
        <w:t>Have objectives well-outlined.</w:t>
      </w:r>
    </w:p>
    <w:p>
      <w:pPr>
        <w:pStyle w:val="ListBullet"/>
      </w:pPr>
      <w:r>
        <w:t>Live Call Tactics:</w:t>
      </w:r>
    </w:p>
    <w:p>
      <w:pPr>
        <w:pStyle w:val="ListBullet"/>
      </w:pPr>
      <w:r>
        <w:t>Employ active listening skills.</w:t>
      </w:r>
    </w:p>
    <w:p>
      <w:pPr>
        <w:pStyle w:val="ListBullet"/>
      </w:pPr>
      <w:r>
        <w:t>Tackle objections head-on.</w:t>
      </w:r>
    </w:p>
    <w:p>
      <w:pPr>
        <w:pStyle w:val="ListBullet"/>
      </w:pPr>
      <w:r>
        <w:t>Post-Call Action:</w:t>
      </w:r>
    </w:p>
    <w:p>
      <w:pPr>
        <w:pStyle w:val="ListBullet"/>
      </w:pPr>
      <w:r>
        <w:t>Email a summary.</w:t>
      </w:r>
    </w:p>
    <w:p>
      <w:pPr>
        <w:pStyle w:val="ListBullet"/>
      </w:pPr>
      <w:r>
        <w:t>Reiterate next steps that were agreed.</w:t>
      </w:r>
    </w:p>
    <w:p>
      <w:pPr>
        <w:pStyle w:val="ListNumber"/>
      </w:pPr>
      <w:r>
        <w:t>7.3 Recaps and Forward Planning</w:t>
      </w:r>
    </w:p>
    <w:p>
      <w:pPr>
        <w:pStyle w:val="ListBullet"/>
      </w:pPr>
      <w:r>
        <w:t>Post-Meeting Recaps:</w:t>
      </w:r>
    </w:p>
    <w:p>
      <w:pPr>
        <w:pStyle w:val="ListBullet"/>
      </w:pPr>
      <w:r>
        <w:t>Immediate follow-up with summary emails.</w:t>
      </w:r>
    </w:p>
    <w:p>
      <w:pPr>
        <w:pStyle w:val="ListBullet"/>
      </w:pPr>
      <w:r>
        <w:t>Highlight new actions or decisions made.</w:t>
      </w:r>
    </w:p>
    <w:p>
      <w:pPr>
        <w:pStyle w:val="ListBullet"/>
      </w:pPr>
      <w:r>
        <w:t>Scheduling Forward:</w:t>
      </w:r>
    </w:p>
    <w:p>
      <w:pPr>
        <w:pStyle w:val="ListBullet"/>
      </w:pPr>
      <w:r>
        <w:t>Propose dates for subsequent meet-ups.</w:t>
      </w:r>
    </w:p>
    <w:p>
      <w:pPr>
        <w:pStyle w:val="ListBullet"/>
      </w:pPr>
      <w:r>
        <w:t>Use automated calendar tools for confirmations.</w:t>
      </w:r>
    </w:p>
    <w:p>
      <w:r>
        <w:t>________________</w:t>
      </w:r>
    </w:p>
    <w:p>
      <w:pPr>
        <w:pStyle w:val="Heading2"/>
      </w:pPr>
      <w:r>
        <w:t>Setting and Achieving Close Targets</w:t>
      </w:r>
    </w:p>
    <w:p>
      <w:r>
        <w:t>Meeting your sales quotas drives both personal and company success.</w:t>
      </w:r>
    </w:p>
    <w:p>
      <w:pPr>
        <w:pStyle w:val="ListNumber"/>
      </w:pPr>
      <w:r>
        <w:t>8.1 Understanding Sales Targets</w:t>
      </w:r>
    </w:p>
    <w:p>
      <w:pPr>
        <w:pStyle w:val="ListBullet"/>
      </w:pPr>
      <w:r>
        <w:t>Monthly &amp; Quarterly Objectives:</w:t>
      </w:r>
    </w:p>
    <w:p>
      <w:pPr>
        <w:pStyle w:val="ListBullet"/>
      </w:pPr>
      <w:r>
        <w:t>Comprehend individual quota goals.</w:t>
      </w:r>
    </w:p>
    <w:p>
      <w:pPr>
        <w:pStyle w:val="ListBullet"/>
      </w:pPr>
      <w:r>
        <w:t>Breakdown targets into smaller, monthly objectives.</w:t>
      </w:r>
    </w:p>
    <w:p>
      <w:pPr>
        <w:pStyle w:val="ListBullet"/>
      </w:pPr>
      <w:r>
        <w:t>Understanding Sales Mix:</w:t>
      </w:r>
    </w:p>
    <w:p>
      <w:pPr>
        <w:pStyle w:val="ListBullet"/>
      </w:pPr>
      <w:r>
        <w:t>Identify critical focus products or services each cycle.</w:t>
      </w:r>
    </w:p>
    <w:p>
      <w:pPr>
        <w:pStyle w:val="ListBullet"/>
      </w:pPr>
      <w:r>
        <w:t>Align efforts with strategic company goals.</w:t>
      </w:r>
    </w:p>
    <w:p>
      <w:pPr>
        <w:pStyle w:val="ListNumber"/>
      </w:pPr>
      <w:r>
        <w:t>8.2 Pipeline Maintenance</w:t>
      </w:r>
    </w:p>
    <w:p>
      <w:pPr>
        <w:pStyle w:val="ListBullet"/>
      </w:pPr>
      <w:r>
        <w:t>Assessing Pipeline Health:</w:t>
      </w:r>
    </w:p>
    <w:p>
      <w:pPr>
        <w:pStyle w:val="ListBullet"/>
      </w:pPr>
      <w:r>
        <w:t>Regularly evaluate your deal cycle stages.</w:t>
      </w:r>
    </w:p>
    <w:p>
      <w:pPr>
        <w:pStyle w:val="ListBullet"/>
      </w:pPr>
      <w:r>
        <w:t>Maintain steady leads inflow.</w:t>
      </w:r>
    </w:p>
    <w:p>
      <w:pPr>
        <w:pStyle w:val="ListBullet"/>
      </w:pPr>
      <w:r>
        <w:t>Forecasting Proficiency:</w:t>
      </w:r>
    </w:p>
    <w:p>
      <w:pPr>
        <w:pStyle w:val="ListBullet"/>
      </w:pPr>
      <w:r>
        <w:t>Utilize data from past achievements to guide projections.</w:t>
      </w:r>
    </w:p>
    <w:p>
      <w:pPr>
        <w:pStyle w:val="ListBullet"/>
      </w:pPr>
      <w:r>
        <w:t>Adapt focus according to probability insights.</w:t>
      </w:r>
    </w:p>
    <w:p>
      <w:pPr>
        <w:pStyle w:val="ListNumber"/>
      </w:pPr>
      <w:r>
        <w:t>8.3 Performance Monitoring</w:t>
      </w:r>
    </w:p>
    <w:p>
      <w:pPr>
        <w:pStyle w:val="ListBullet"/>
      </w:pPr>
      <w:r>
        <w:t>CRM Analysis:</w:t>
      </w:r>
    </w:p>
    <w:p>
      <w:pPr>
        <w:pStyle w:val="ListBullet"/>
      </w:pPr>
      <w:r>
        <w:t>Track sales activities through CRM analytics.</w:t>
      </w:r>
    </w:p>
    <w:p>
      <w:pPr>
        <w:pStyle w:val="ListBullet"/>
      </w:pPr>
      <w:r>
        <w:t>Pinpoint areas to enhance performance.</w:t>
      </w:r>
    </w:p>
    <w:p>
      <w:pPr>
        <w:pStyle w:val="ListBullet"/>
      </w:pPr>
      <w:r>
        <w:t>Feedback Processes:</w:t>
      </w:r>
    </w:p>
    <w:p>
      <w:pPr>
        <w:pStyle w:val="ListBullet"/>
      </w:pPr>
      <w:r>
        <w:t>Welcome constructive criticism from leadership.</w:t>
      </w:r>
    </w:p>
    <w:p>
      <w:pPr>
        <w:pStyle w:val="ListBullet"/>
      </w:pPr>
      <w:r>
        <w:t>Apply effective techniques shared in feedback.</w:t>
      </w:r>
    </w:p>
    <w:p>
      <w:pPr>
        <w:pStyle w:val="ListNumber"/>
      </w:pPr>
      <w:r>
        <w:t>8.4 Reaching Performance Goals</w:t>
      </w:r>
    </w:p>
    <w:p>
      <w:pPr>
        <w:pStyle w:val="ListBullet"/>
      </w:pPr>
      <w:r>
        <w:t>Tactical Time Management:</w:t>
      </w:r>
    </w:p>
    <w:p>
      <w:pPr>
        <w:pStyle w:val="ListBullet"/>
      </w:pPr>
      <w:r>
        <w:t>Prioritize impactful activities.</w:t>
      </w:r>
    </w:p>
    <w:p>
      <w:pPr>
        <w:pStyle w:val="ListBullet"/>
      </w:pPr>
      <w:r>
        <w:t>Deprioritize unproductive or low-yield engagements.</w:t>
      </w:r>
    </w:p>
    <w:p>
      <w:pPr>
        <w:pStyle w:val="ListBullet"/>
      </w:pPr>
      <w:r>
        <w:t>Enhancing Sales Skills:</w:t>
      </w:r>
    </w:p>
    <w:p>
      <w:pPr>
        <w:pStyle w:val="ListBullet"/>
      </w:pPr>
      <w:r>
        <w:t>Participate in skill-enhancement sessions.</w:t>
      </w:r>
    </w:p>
    <w:p>
      <w:pPr>
        <w:pStyle w:val="ListBullet"/>
      </w:pPr>
      <w:r>
        <w:t>Perfect sales pitching abilities.</w:t>
      </w:r>
    </w:p>
    <w:p>
      <w:pPr>
        <w:pStyle w:val="ListBullet"/>
      </w:pPr>
      <w:r>
        <w:t>Promoting Team Synergy:</w:t>
      </w:r>
    </w:p>
    <w:p>
      <w:pPr>
        <w:pStyle w:val="ListBullet"/>
      </w:pPr>
      <w:r>
        <w:t>Collaborate with marketing for holistic approaches.</w:t>
      </w:r>
    </w:p>
    <w:p>
      <w:pPr>
        <w:pStyle w:val="ListBullet"/>
      </w:pPr>
      <w:r>
        <w:t>Engage with product teams for technical insights.</w:t>
      </w:r>
    </w:p>
    <w:p>
      <w:r>
        <w:t>________________</w:t>
      </w:r>
    </w:p>
    <w:p>
      <w:pPr>
        <w:pStyle w:val="Heading2"/>
      </w:pPr>
      <w:r>
        <w:t>Time Management and Productivity</w:t>
      </w:r>
    </w:p>
    <w:p>
      <w:r>
        <w:t>Effective time management boosts productivity.</w:t>
      </w:r>
    </w:p>
    <w:p>
      <w:pPr>
        <w:pStyle w:val="ListBullet"/>
      </w:pPr>
      <w:r>
        <w:t>Prioritization Techniques:</w:t>
      </w:r>
    </w:p>
    <w:p>
      <w:pPr>
        <w:pStyle w:val="ListBullet"/>
      </w:pPr>
      <w:r>
        <w:t>Utilize priority matrices (e.g., Eisenhower Matrix).</w:t>
      </w:r>
    </w:p>
    <w:p>
      <w:pPr>
        <w:pStyle w:val="ListBullet"/>
      </w:pPr>
      <w:r>
        <w:t>Dedicate time to important and urgent tasks.</w:t>
      </w:r>
    </w:p>
    <w:p>
      <w:pPr>
        <w:pStyle w:val="ListBullet"/>
      </w:pPr>
      <w:r>
        <w:t>Automation:</w:t>
      </w:r>
    </w:p>
    <w:p>
      <w:pPr>
        <w:pStyle w:val="ListBullet"/>
      </w:pPr>
      <w:r>
        <w:t>Implement email and task automation where possible.</w:t>
      </w:r>
    </w:p>
    <w:p>
      <w:pPr>
        <w:pStyle w:val="ListBullet"/>
      </w:pPr>
      <w:r>
        <w:t>Set up automated alerts and reminders.</w:t>
      </w:r>
    </w:p>
    <w:p>
      <w:pPr>
        <w:pStyle w:val="ListBullet"/>
      </w:pPr>
      <w:r>
        <w:t>Minimizing Interruptions:</w:t>
      </w:r>
    </w:p>
    <w:p>
      <w:pPr>
        <w:pStyle w:val="ListBullet"/>
      </w:pPr>
      <w:r>
        <w:t>Focus on work-related tasks during work hours.</w:t>
      </w:r>
    </w:p>
    <w:p>
      <w:pPr>
        <w:pStyle w:val="ListBullet"/>
      </w:pPr>
      <w:r>
        <w:t>Use productivity software to maintain focus.</w:t>
      </w:r>
    </w:p>
    <w:p>
      <w:r>
        <w:t>________________</w:t>
      </w:r>
    </w:p>
    <w:p>
      <w:pPr>
        <w:pStyle w:val="Heading2"/>
      </w:pPr>
      <w:r>
        <w:t>Utilizing Sales Tools and CRM Systems</w:t>
      </w:r>
    </w:p>
    <w:p>
      <w:r>
        <w:t>Harness our tools to optimize sales efforts.</w:t>
      </w:r>
    </w:p>
    <w:p>
      <w:pPr>
        <w:pStyle w:val="ListBullet"/>
      </w:pPr>
      <w:r>
        <w:t>CRM Platforms:</w:t>
      </w:r>
    </w:p>
    <w:p>
      <w:pPr>
        <w:pStyle w:val="ListBullet"/>
      </w:pPr>
      <w:r>
        <w:t>Record all customer interactions promptly.</w:t>
      </w:r>
    </w:p>
    <w:p>
      <w:pPr>
        <w:pStyle w:val="ListBullet"/>
      </w:pPr>
      <w:r>
        <w:t>Keep deals up-to-dated according to their stage.</w:t>
      </w:r>
    </w:p>
    <w:p>
      <w:pPr>
        <w:pStyle w:val="ListBullet"/>
      </w:pPr>
      <w:r>
        <w:t>Sales Enablement Technologies:</w:t>
      </w:r>
    </w:p>
    <w:p>
      <w:pPr>
        <w:pStyle w:val="ListBullet"/>
      </w:pPr>
      <w:r>
        <w:t>Access and share sales materials efficiently.</w:t>
      </w:r>
    </w:p>
    <w:p>
      <w:pPr>
        <w:pStyle w:val="ListBullet"/>
      </w:pPr>
      <w:r>
        <w:t>Leverage content platforms for distribution needs.</w:t>
      </w:r>
    </w:p>
    <w:p>
      <w:pPr>
        <w:pStyle w:val="ListBullet"/>
      </w:pPr>
      <w:r>
        <w:t>Analytical Insights:</w:t>
      </w:r>
    </w:p>
    <w:p>
      <w:pPr>
        <w:pStyle w:val="ListBullet"/>
      </w:pPr>
      <w:r>
        <w:t>Utilize data visualization tools for performance insights.</w:t>
      </w:r>
    </w:p>
    <w:p>
      <w:pPr>
        <w:pStyle w:val="ListBullet"/>
      </w:pPr>
      <w:r>
        <w:t>Monitor essential KPIs frequently.</w:t>
      </w:r>
    </w:p>
    <w:p>
      <w:r>
        <w:t>________________</w:t>
      </w:r>
    </w:p>
    <w:p>
      <w:pPr>
        <w:pStyle w:val="Heading2"/>
      </w:pPr>
      <w:r>
        <w:t>Best Practices and Professional Development</w:t>
      </w:r>
    </w:p>
    <w:p>
      <w:r>
        <w:t>Continuous growth is vital for personal and professional advancement.</w:t>
      </w:r>
    </w:p>
    <w:p>
      <w:pPr>
        <w:pStyle w:val="ListBullet"/>
      </w:pPr>
      <w:r>
        <w:t>Building Networks:</w:t>
      </w:r>
    </w:p>
    <w:p>
      <w:pPr>
        <w:pStyle w:val="ListBullet"/>
      </w:pPr>
      <w:r>
        <w:t>Foster relationships within your industry and beyond.</w:t>
      </w:r>
    </w:p>
    <w:p>
      <w:pPr>
        <w:pStyle w:val="ListBullet"/>
      </w:pPr>
      <w:r>
        <w:t>Attend relevant webinars, forums, and seminars.</w:t>
      </w:r>
    </w:p>
    <w:p>
      <w:pPr>
        <w:pStyle w:val="ListBullet"/>
      </w:pPr>
      <w:r>
        <w:t>Learning and Certification:</w:t>
      </w:r>
    </w:p>
    <w:p>
      <w:pPr>
        <w:pStyle w:val="ListBullet"/>
      </w:pPr>
      <w:r>
        <w:t>Engage in mandatory training programs.</w:t>
      </w:r>
    </w:p>
    <w:p>
      <w:pPr>
        <w:pStyle w:val="ListBullet"/>
      </w:pPr>
      <w:r>
        <w:t>Achieve certifications that bolster your professional profile.</w:t>
      </w:r>
    </w:p>
    <w:p>
      <w:pPr>
        <w:pStyle w:val="ListBullet"/>
      </w:pPr>
      <w:r>
        <w:t>Mentoring Relationships:</w:t>
      </w:r>
    </w:p>
    <w:p>
      <w:pPr>
        <w:pStyle w:val="ListBullet"/>
      </w:pPr>
      <w:r>
        <w:t>Leverage the knowledge of experienced mentors.</w:t>
      </w:r>
    </w:p>
    <w:p>
      <w:pPr>
        <w:pStyle w:val="ListBullet"/>
      </w:pPr>
      <w:r>
        <w:t>Enroll in mentorship arrangements.</w:t>
      </w:r>
    </w:p>
    <w:p>
      <w:r>
        <w:t>________________</w:t>
      </w:r>
    </w:p>
    <w:p>
      <w:pPr>
        <w:pStyle w:val="Heading2"/>
      </w:pPr>
      <w:r>
        <w:t>Frequently Asked Questions</w:t>
      </w:r>
    </w:p>
    <w:p>
      <w:pPr>
        <w:pStyle w:val="ListNumber"/>
      </w:pPr>
      <w:r>
        <w:t>1. How soon should follow-ups be conducted post-meeting?</w:t>
      </w:r>
    </w:p>
    <w:p>
      <w:pPr>
        <w:pStyle w:val="ListBullet"/>
      </w:pPr>
      <w:r>
        <w:t>Within 24 hours—to keep prospects intrigued.</w:t>
      </w:r>
    </w:p>
    <w:p>
      <w:pPr>
        <w:pStyle w:val="ListNumber"/>
      </w:pPr>
      <w:r>
        <w:t>2. What if I can't respond to a client's concern on-the-spot?</w:t>
      </w:r>
    </w:p>
    <w:p>
      <w:pPr>
        <w:pStyle w:val="ListBullet"/>
      </w:pPr>
      <w:r>
        <w:t>Record the inquiry and consult with management or related departments.</w:t>
      </w:r>
    </w:p>
    <w:p>
      <w:pPr>
        <w:pStyle w:val="ListNumber"/>
      </w:pPr>
      <w:r>
        <w:t>3. How do I amend my sales targets?</w:t>
      </w:r>
    </w:p>
    <w:p>
      <w:pPr>
        <w:pStyle w:val="ListBullet"/>
      </w:pPr>
      <w:r>
        <w:t>Engage in periodic discussions with your sales leadership.</w:t>
      </w:r>
    </w:p>
    <w:p>
      <w:r>
        <w:t>________________</w:t>
      </w:r>
    </w:p>
    <w:p>
      <w:pPr>
        <w:pStyle w:val="Heading2"/>
      </w:pPr>
      <w:r>
        <w:t>Appendices</w:t>
      </w:r>
    </w:p>
    <w:p>
      <w:r>
        <w:t>A. Email Templates</w:t>
      </w:r>
    </w:p>
    <w:p>
      <w:pPr>
        <w:pStyle w:val="ListBullet"/>
      </w:pPr>
      <w:r>
        <w:t>Introduction Email Layout</w:t>
      </w:r>
    </w:p>
    <w:p>
      <w:pPr>
        <w:pStyle w:val="ListBullet"/>
      </w:pPr>
      <w:r>
        <w:t>Formal Meeting Proposal</w:t>
      </w:r>
    </w:p>
    <w:p>
      <w:pPr>
        <w:pStyle w:val="ListBullet"/>
      </w:pPr>
      <w:r>
        <w:t>Response After No Feedback</w:t>
      </w:r>
    </w:p>
    <w:p>
      <w:r>
        <w:t>B. Calling Scripts</w:t>
      </w:r>
    </w:p>
    <w:p>
      <w:pPr>
        <w:pStyle w:val="ListBullet"/>
      </w:pPr>
      <w:r>
        <w:t>Introductory Discovery Conversations</w:t>
      </w:r>
    </w:p>
    <w:p>
      <w:pPr>
        <w:pStyle w:val="ListBullet"/>
      </w:pPr>
      <w:r>
        <w:t>Overcoming Objections</w:t>
      </w:r>
    </w:p>
    <w:p>
      <w:pPr>
        <w:pStyle w:val="ListBullet"/>
      </w:pPr>
      <w:r>
        <w:t>Deal-Closing Dialogue</w:t>
      </w:r>
    </w:p>
    <w:p>
      <w:r>
        <w:t>C. CRM Workflow Guide</w:t>
      </w:r>
    </w:p>
    <w:p>
      <w:pPr>
        <w:pStyle w:val="ListBullet"/>
      </w:pPr>
      <w:r>
        <w:t>Establishing a Lead</w:t>
      </w:r>
    </w:p>
    <w:p>
      <w:pPr>
        <w:pStyle w:val="ListBullet"/>
      </w:pPr>
      <w:r>
        <w:t>Progressing Deal Phases</w:t>
      </w:r>
    </w:p>
    <w:p>
      <w:pPr>
        <w:pStyle w:val="ListBullet"/>
      </w:pPr>
      <w:r>
        <w:t>Reporting Fundamentals</w:t>
      </w:r>
    </w:p>
    <w:p>
      <w:r>
        <w:t>D. Key Sales Metrics</w:t>
      </w:r>
    </w:p>
    <w:p>
      <w:pPr>
        <w:pStyle w:val="ListBullet"/>
      </w:pPr>
      <w:r>
        <w:t>Terms and Definitions</w:t>
      </w:r>
    </w:p>
    <w:p>
      <w:pPr>
        <w:pStyle w:val="ListBullet"/>
      </w:pPr>
      <w:r>
        <w:t>Standard Reporting Model</w:t>
      </w:r>
    </w:p>
    <w:p>
      <w:pPr>
        <w:pStyle w:val="ListBullet"/>
      </w:pPr>
      <w:r>
        <w:t>Competitive Data Analysis</w:t>
      </w:r>
    </w:p>
    <w:p>
      <w:r>
        <w:t>________________</w:t>
      </w:r>
    </w:p>
    <w:p>
      <w:pPr>
        <w:pStyle w:val="Heading2"/>
      </w:pPr>
      <w:r>
        <w:t>Resources</w:t>
      </w:r>
    </w:p>
    <w:p>
      <w:pPr>
        <w:pStyle w:val="ListBullet"/>
      </w:pPr>
      <w:r>
        <w:t>Sales Department Portal</w:t>
      </w:r>
    </w:p>
    <w:p>
      <w:pPr>
        <w:pStyle w:val="ListBullet"/>
      </w:pPr>
      <w:r>
        <w:t>Technical Product Repositories</w:t>
      </w:r>
    </w:p>
    <w:p>
      <w:pPr>
        <w:pStyle w:val="ListBullet"/>
      </w:pPr>
      <w:r>
        <w:t>Market Landscape Intelligence Reports</w:t>
      </w:r>
    </w:p>
    <w:p>
      <w:pPr>
        <w:pStyle w:val="ListBullet"/>
      </w:pPr>
      <w:r>
        <w:t>Promotional Material Archive</w:t>
      </w:r>
    </w:p>
    <w:p>
      <w:r>
        <w:t>________________</w:t>
      </w:r>
    </w:p>
    <w:p>
      <w:pPr>
        <w:pStyle w:val="Heading2"/>
      </w:pPr>
      <w:r>
        <w:t>Contact Information</w:t>
      </w:r>
    </w:p>
    <w:p>
      <w:pPr>
        <w:pStyle w:val="ListBullet"/>
      </w:pPr>
      <w:r>
        <w:t>Sales Director: [Name], [Email], [Phone]</w:t>
      </w:r>
    </w:p>
    <w:p>
      <w:pPr>
        <w:pStyle w:val="ListBullet"/>
      </w:pPr>
      <w:r>
        <w:t>Human Resources: [Email], [Phone]</w:t>
      </w:r>
    </w:p>
    <w:p>
      <w:pPr>
        <w:pStyle w:val="ListBullet"/>
      </w:pPr>
      <w:r>
        <w:t>IT Assistance: [Email], [Phone]</w:t>
      </w:r>
    </w:p>
    <w:p>
      <w:r>
        <w:t>________________</w:t>
      </w:r>
    </w:p>
    <w:p>
      <w:r>
        <w:t>Fuel Success with CloudScape Tech Solutions</w:t>
      </w:r>
    </w:p>
    <w:p>
      <w:r>
        <w:t>Your role as an Account Executive is pivotal in driving our mission forward. By adhering to this guide and leveraging the tools outlined, you are positioned to achieve success in managing client relationships and contributing to the growth of both our clientele and CloudScape Technologies.</w:t>
      </w:r>
    </w:p>
    <w:p>
      <w:r>
        <w:t>________________</w:t>
      </w:r>
    </w:p>
    <w:p>
      <w:r>
        <w:t>This handbook is confined to internal use. Please check the company intranet for real-time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